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left="0" w:leftChars="0" w:firstLine="0" w:firstLineChars="0"/>
        <w:rPr>
          <w:rFonts w:eastAsiaTheme="minorEastAsia"/>
          <w:sz w:val="22"/>
        </w:rPr>
      </w:pPr>
    </w:p>
    <w:p>
      <w:pPr>
        <w:ind w:firstLine="0" w:firstLineChars="0"/>
        <w:jc w:val="center"/>
        <w:rPr>
          <w:rFonts w:hint="default" w:ascii="宋体" w:hAnsi="宋体" w:cs="宋体"/>
          <w:sz w:val="44"/>
          <w:szCs w:val="44"/>
          <w:lang w:val="en-US"/>
        </w:rPr>
      </w:pPr>
      <w:r>
        <w:rPr>
          <w:rFonts w:hint="eastAsia" w:ascii="黑体" w:hAnsi="黑体" w:eastAsia="黑体" w:cs="黑体"/>
          <w:b/>
          <w:bCs/>
          <w:sz w:val="56"/>
          <w:szCs w:val="72"/>
          <w:lang w:val="en-US" w:eastAsia="zh-CN"/>
        </w:rPr>
        <w:t>C++ 编码规范</w:t>
      </w: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ind w:firstLine="0" w:firstLineChars="0"/>
        <w:rPr>
          <w:rFonts w:ascii="宋体" w:hAnsi="宋体" w:cs="宋体"/>
          <w:sz w:val="44"/>
          <w:szCs w:val="44"/>
        </w:rPr>
      </w:pPr>
    </w:p>
    <w:p>
      <w:pPr>
        <w:autoSpaceDE/>
        <w:autoSpaceDN/>
        <w:spacing w:line="240" w:lineRule="auto"/>
        <w:ind w:firstLine="1988" w:firstLineChars="550"/>
        <w:jc w:val="both"/>
        <w:rPr>
          <w:rFonts w:hint="eastAsia" w:ascii="Times New Roman" w:hAnsi="Times New Roman" w:cs="Times New Roman"/>
          <w:b/>
          <w:kern w:val="2"/>
          <w:sz w:val="36"/>
          <w:szCs w:val="21"/>
          <w:u w:val="single"/>
          <w:lang w:eastAsia="zh-CN" w:bidi="ar-SA"/>
        </w:rPr>
      </w:pPr>
      <w:r>
        <w:rPr>
          <w:rFonts w:hint="eastAsia" w:ascii="Times New Roman" w:hAnsi="Times New Roman" w:cs="Times New Roman"/>
          <w:b/>
          <w:kern w:val="2"/>
          <w:sz w:val="36"/>
          <w:szCs w:val="21"/>
          <w:lang w:eastAsia="zh-CN" w:bidi="ar-SA"/>
        </w:rPr>
        <w:t>学    院</w:t>
      </w:r>
      <w:r>
        <w:rPr>
          <w:rFonts w:hint="eastAsia" w:ascii="Times New Roman" w:hAnsi="Times New Roman" w:cs="Times New Roman"/>
          <w:b/>
          <w:kern w:val="2"/>
          <w:sz w:val="36"/>
          <w:szCs w:val="21"/>
          <w:u w:val="single"/>
          <w:lang w:eastAsia="zh-CN" w:bidi="ar-SA"/>
        </w:rPr>
        <w:t xml:space="preserve">  信息科学与技术学院 </w:t>
      </w:r>
      <w:r>
        <w:rPr>
          <w:rFonts w:ascii="Times New Roman" w:hAnsi="Times New Roman" w:cs="Times New Roman"/>
          <w:b/>
          <w:kern w:val="2"/>
          <w:sz w:val="36"/>
          <w:szCs w:val="21"/>
          <w:u w:val="single"/>
          <w:lang w:eastAsia="zh-CN" w:bidi="ar-SA"/>
        </w:rPr>
        <w:t xml:space="preserve"> </w:t>
      </w:r>
    </w:p>
    <w:p>
      <w:pPr>
        <w:autoSpaceDE/>
        <w:autoSpaceDN/>
        <w:spacing w:line="240" w:lineRule="auto"/>
        <w:ind w:firstLine="1988" w:firstLineChars="550"/>
        <w:jc w:val="both"/>
        <w:rPr>
          <w:rFonts w:hint="eastAsia" w:ascii="Times New Roman" w:hAnsi="Times New Roman" w:cs="Times New Roman"/>
          <w:b/>
          <w:kern w:val="2"/>
          <w:sz w:val="36"/>
          <w:szCs w:val="21"/>
          <w:u w:val="single"/>
          <w:lang w:eastAsia="zh-CN" w:bidi="ar-SA"/>
        </w:rPr>
      </w:pPr>
      <w:r>
        <w:rPr>
          <w:rFonts w:hint="eastAsia" w:ascii="Times New Roman" w:hAnsi="Times New Roman" w:cs="Times New Roman"/>
          <w:b/>
          <w:kern w:val="2"/>
          <w:sz w:val="36"/>
          <w:szCs w:val="21"/>
          <w:lang w:eastAsia="zh-CN" w:bidi="ar-SA"/>
        </w:rPr>
        <w:t>年    级</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201</w:t>
      </w:r>
      <w:r>
        <w:rPr>
          <w:rFonts w:hint="eastAsia" w:ascii="Times New Roman" w:hAnsi="Times New Roman" w:cs="Times New Roman"/>
          <w:b/>
          <w:kern w:val="2"/>
          <w:sz w:val="36"/>
          <w:szCs w:val="21"/>
          <w:u w:val="single"/>
          <w:lang w:val="en-US" w:eastAsia="zh-CN" w:bidi="ar-SA"/>
        </w:rPr>
        <w:t>7</w:t>
      </w:r>
      <w:r>
        <w:rPr>
          <w:rFonts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eastAsia="zh-CN" w:bidi="ar-SA"/>
        </w:rPr>
        <w:t xml:space="preserve">级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w:t>
      </w:r>
    </w:p>
    <w:p>
      <w:pPr>
        <w:autoSpaceDE/>
        <w:autoSpaceDN/>
        <w:spacing w:line="240" w:lineRule="auto"/>
        <w:ind w:firstLine="1988" w:firstLineChars="550"/>
        <w:jc w:val="both"/>
        <w:rPr>
          <w:rFonts w:hint="eastAsia" w:ascii="Times New Roman" w:hAnsi="Times New Roman" w:cs="Times New Roman"/>
          <w:b/>
          <w:kern w:val="2"/>
          <w:sz w:val="36"/>
          <w:szCs w:val="21"/>
          <w:u w:val="single"/>
          <w:lang w:eastAsia="zh-CN" w:bidi="ar-SA"/>
        </w:rPr>
      </w:pPr>
      <w:r>
        <w:rPr>
          <w:rFonts w:hint="eastAsia" w:ascii="Times New Roman" w:hAnsi="Times New Roman" w:cs="Times New Roman"/>
          <w:b/>
          <w:kern w:val="2"/>
          <w:sz w:val="36"/>
          <w:szCs w:val="21"/>
          <w:lang w:eastAsia="zh-CN" w:bidi="ar-SA"/>
        </w:rPr>
        <w:t>班    级</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信 1706</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w:t>
      </w:r>
    </w:p>
    <w:p>
      <w:pPr>
        <w:autoSpaceDE/>
        <w:autoSpaceDN/>
        <w:spacing w:line="240" w:lineRule="auto"/>
        <w:ind w:firstLine="1988" w:firstLineChars="550"/>
        <w:jc w:val="both"/>
        <w:rPr>
          <w:rFonts w:hint="eastAsia" w:ascii="Times New Roman" w:hAnsi="Times New Roman" w:cs="Times New Roman"/>
          <w:b/>
          <w:kern w:val="2"/>
          <w:sz w:val="36"/>
          <w:szCs w:val="21"/>
          <w:u w:val="single"/>
          <w:lang w:eastAsia="zh-CN" w:bidi="ar-SA"/>
        </w:rPr>
      </w:pPr>
      <w:r>
        <w:rPr>
          <w:rFonts w:hint="eastAsia" w:ascii="Times New Roman" w:hAnsi="Times New Roman" w:cs="Times New Roman"/>
          <w:b/>
          <w:kern w:val="2"/>
          <w:sz w:val="36"/>
          <w:szCs w:val="21"/>
          <w:lang w:eastAsia="zh-CN" w:bidi="ar-SA"/>
        </w:rPr>
        <w:t>姓    名</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魏佳</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w:t>
      </w:r>
    </w:p>
    <w:p>
      <w:pPr>
        <w:autoSpaceDE/>
        <w:autoSpaceDN/>
        <w:spacing w:line="240" w:lineRule="auto"/>
        <w:ind w:firstLine="1970" w:firstLineChars="545"/>
        <w:jc w:val="both"/>
        <w:rPr>
          <w:rFonts w:hint="eastAsia" w:ascii="Times New Roman" w:hAnsi="Times New Roman" w:cs="Times New Roman"/>
          <w:b/>
          <w:kern w:val="2"/>
          <w:sz w:val="36"/>
          <w:szCs w:val="21"/>
          <w:lang w:eastAsia="zh-CN" w:bidi="ar-SA"/>
        </w:rPr>
      </w:pPr>
      <w:r>
        <w:rPr>
          <w:rFonts w:hint="eastAsia" w:ascii="Times New Roman" w:hAnsi="Times New Roman" w:cs="Times New Roman"/>
          <w:b/>
          <w:kern w:val="2"/>
          <w:sz w:val="36"/>
          <w:szCs w:val="21"/>
          <w:lang w:eastAsia="zh-CN" w:bidi="ar-SA"/>
        </w:rPr>
        <w:t>学    号</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20173658 </w:t>
      </w:r>
      <w:r>
        <w:rPr>
          <w:rFonts w:hint="eastAsia" w:ascii="Times New Roman" w:hAnsi="Times New Roman" w:cs="Times New Roman"/>
          <w:b/>
          <w:kern w:val="2"/>
          <w:sz w:val="36"/>
          <w:szCs w:val="21"/>
          <w:u w:val="single"/>
          <w:lang w:eastAsia="zh-CN" w:bidi="ar-SA"/>
        </w:rPr>
        <w:t xml:space="preserve">   </w:t>
      </w:r>
      <w:r>
        <w:rPr>
          <w:rFonts w:hint="eastAsia" w:ascii="Times New Roman" w:hAnsi="Times New Roman" w:cs="Times New Roman"/>
          <w:b/>
          <w:kern w:val="2"/>
          <w:sz w:val="36"/>
          <w:szCs w:val="21"/>
          <w:u w:val="single"/>
          <w:lang w:val="en-US" w:eastAsia="zh-CN" w:bidi="ar-SA"/>
        </w:rPr>
        <w:t xml:space="preserve">     </w:t>
      </w:r>
      <w:r>
        <w:rPr>
          <w:rFonts w:hint="eastAsia" w:ascii="Times New Roman" w:hAnsi="Times New Roman" w:cs="Times New Roman"/>
          <w:b/>
          <w:kern w:val="2"/>
          <w:sz w:val="36"/>
          <w:szCs w:val="21"/>
          <w:u w:val="single"/>
          <w:lang w:eastAsia="zh-CN" w:bidi="ar-SA"/>
        </w:rPr>
        <w:t xml:space="preserve">   </w:t>
      </w:r>
    </w:p>
    <w:p>
      <w:pPr>
        <w:spacing w:line="720" w:lineRule="auto"/>
        <w:ind w:firstLine="720"/>
        <w:jc w:val="center"/>
        <w:rPr>
          <w:rFonts w:ascii="黑体" w:hAnsi="黑体" w:eastAsia="黑体" w:cs="黑体"/>
          <w:sz w:val="36"/>
          <w:szCs w:val="36"/>
        </w:rPr>
      </w:pPr>
    </w:p>
    <w:p>
      <w:pPr>
        <w:ind w:firstLine="880"/>
        <w:jc w:val="center"/>
        <w:rPr>
          <w:rFonts w:ascii="黑体" w:hAnsi="黑体" w:eastAsia="黑体" w:cs="黑体"/>
          <w:sz w:val="44"/>
          <w:szCs w:val="44"/>
        </w:rPr>
      </w:pPr>
    </w:p>
    <w:p>
      <w:pPr>
        <w:ind w:firstLine="3200" w:firstLineChars="1000"/>
        <w:rPr>
          <w:rFonts w:ascii="Times New Roman" w:hAnsi="Times New Roman" w:eastAsia="仿宋_GB2312" w:cs="Times New Roman"/>
          <w:b/>
          <w:sz w:val="72"/>
          <w:szCs w:val="72"/>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17" w:right="1134" w:bottom="1417" w:left="1701" w:header="851" w:footer="992" w:gutter="0"/>
          <w:pgNumType w:start="0"/>
          <w:cols w:space="720" w:num="1"/>
          <w:titlePg/>
          <w:docGrid w:linePitch="326" w:charSpace="0"/>
        </w:sectPr>
      </w:pPr>
      <w:r>
        <w:rPr>
          <w:rFonts w:hint="eastAsia" w:ascii="黑体" w:hAnsi="黑体" w:eastAsia="黑体" w:cs="黑体"/>
          <w:sz w:val="32"/>
          <w:szCs w:val="32"/>
        </w:rPr>
        <w:t xml:space="preserve">2019年 </w:t>
      </w:r>
      <w:r>
        <w:rPr>
          <w:rFonts w:hint="eastAsia" w:ascii="黑体" w:hAnsi="黑体" w:eastAsia="黑体" w:cs="黑体"/>
          <w:sz w:val="32"/>
          <w:szCs w:val="32"/>
          <w:lang w:val="en-US" w:eastAsia="zh-CN"/>
        </w:rPr>
        <w:t>6</w:t>
      </w:r>
      <w:r>
        <w:rPr>
          <w:rFonts w:hint="eastAsia" w:ascii="黑体" w:hAnsi="黑体" w:eastAsia="黑体" w:cs="黑体"/>
          <w:sz w:val="32"/>
          <w:szCs w:val="32"/>
        </w:rPr>
        <w:t xml:space="preserve"> 月 </w:t>
      </w:r>
      <w:r>
        <w:rPr>
          <w:rFonts w:hint="eastAsia" w:ascii="黑体" w:hAnsi="黑体" w:eastAsia="黑体" w:cs="黑体"/>
          <w:sz w:val="32"/>
          <w:szCs w:val="32"/>
          <w:lang w:val="en-US" w:eastAsia="zh-CN"/>
        </w:rPr>
        <w:t>1</w:t>
      </w:r>
      <w:r>
        <w:rPr>
          <w:rFonts w:hint="eastAsia" w:ascii="黑体" w:hAnsi="黑体" w:eastAsia="黑体" w:cs="黑体"/>
          <w:sz w:val="32"/>
          <w:szCs w:val="32"/>
        </w:rPr>
        <w:t>0日</w:t>
      </w:r>
    </w:p>
    <w:p>
      <w:pPr>
        <w:pStyle w:val="5"/>
        <w:spacing w:before="3"/>
        <w:ind w:left="0"/>
        <w:rPr>
          <w:rFonts w:ascii="Microsoft JhengHei"/>
          <w:b/>
          <w:sz w:val="30"/>
          <w:lang w:eastAsia="zh-CN"/>
        </w:rPr>
      </w:pPr>
    </w:p>
    <w:p>
      <w:pPr>
        <w:spacing w:line="581" w:lineRule="exact"/>
        <w:ind w:right="37"/>
        <w:jc w:val="center"/>
        <w:outlineLvl w:val="0"/>
        <w:rPr>
          <w:rFonts w:ascii="Microsoft JhengHei" w:eastAsia="Microsoft JhengHei"/>
          <w:b/>
          <w:sz w:val="32"/>
          <w:lang w:eastAsia="zh-CN"/>
        </w:rPr>
      </w:pPr>
      <w:r>
        <w:rPr>
          <w:rFonts w:hint="eastAsia" w:ascii="Microsoft JhengHei" w:eastAsia="Microsoft JhengHei"/>
          <w:b/>
          <w:sz w:val="32"/>
          <w:lang w:eastAsia="zh-CN"/>
        </w:rPr>
        <w:t>目录</w:t>
      </w:r>
    </w:p>
    <w:sdt>
      <w:sdtPr>
        <w:rPr>
          <w:rFonts w:ascii="Verdana" w:hAnsi="Verdana" w:eastAsia="Verdana" w:cs="Verdana"/>
        </w:rPr>
        <w:id w:val="-1791739722"/>
        <w:docPartObj>
          <w:docPartGallery w:val="Table of Contents"/>
          <w:docPartUnique/>
        </w:docPartObj>
      </w:sdtPr>
      <w:sdtEndPr>
        <w:rPr>
          <w:rFonts w:ascii="Verdana" w:hAnsi="Verdana" w:eastAsia="Verdana" w:cs="Verdana"/>
        </w:rPr>
      </w:sdtEndPr>
      <w:sdtContent>
        <w:p>
          <w:pPr>
            <w:pStyle w:val="10"/>
            <w:tabs>
              <w:tab w:val="left" w:leader="dot" w:pos="8197"/>
            </w:tabs>
            <w:spacing w:line="342" w:lineRule="exact"/>
            <w:rPr>
              <w:rFonts w:ascii="Times New Roman" w:eastAsia="Times New Roman"/>
            </w:rPr>
          </w:pPr>
          <w:r>
            <w:fldChar w:fldCharType="begin"/>
          </w:r>
          <w:r>
            <w:instrText xml:space="preserve"> HYPERLINK \l "_bookmark0" </w:instrText>
          </w:r>
          <w:r>
            <w:fldChar w:fldCharType="separate"/>
          </w:r>
          <w:r>
            <w:t>一、头文件</w:t>
          </w:r>
          <w:r>
            <w:tab/>
          </w:r>
          <w:r>
            <w:rPr>
              <w:rFonts w:hint="eastAsia" w:ascii="Times New Roman" w:eastAsia="宋体"/>
              <w:lang w:eastAsia="zh-CN"/>
            </w:rPr>
            <w:t>1</w:t>
          </w:r>
          <w:r>
            <w:rPr>
              <w:rFonts w:hint="eastAsia" w:ascii="Times New Roman" w:eastAsia="宋体"/>
              <w:lang w:eastAsia="zh-CN"/>
            </w:rPr>
            <w:fldChar w:fldCharType="end"/>
          </w:r>
        </w:p>
        <w:p>
          <w:pPr>
            <w:pStyle w:val="10"/>
            <w:numPr>
              <w:ilvl w:val="0"/>
              <w:numId w:val="1"/>
            </w:numPr>
            <w:tabs>
              <w:tab w:val="left" w:pos="212"/>
              <w:tab w:val="left" w:leader="dot" w:pos="7771"/>
            </w:tabs>
            <w:ind w:hanging="758"/>
            <w:jc w:val="right"/>
            <w:rPr>
              <w:rFonts w:ascii="Times New Roman" w:eastAsia="Times New Roman"/>
            </w:rPr>
          </w:pPr>
          <w:r>
            <w:fldChar w:fldCharType="begin"/>
          </w:r>
          <w:r>
            <w:instrText xml:space="preserve"> HYPERLINK \l "_bookmark1" </w:instrText>
          </w:r>
          <w:r>
            <w:fldChar w:fldCharType="separate"/>
          </w:r>
          <w:r>
            <w:rPr>
              <w:rFonts w:ascii="Times New Roman" w:eastAsia="Times New Roman"/>
            </w:rPr>
            <w:t>#define</w:t>
          </w:r>
          <w:r>
            <w:tab/>
          </w:r>
          <w:r>
            <w:rPr>
              <w:rFonts w:ascii="Times New Roman" w:eastAsia="Times New Roman"/>
            </w:rPr>
            <w:t>4</w:t>
          </w:r>
          <w:r>
            <w:rPr>
              <w:rFonts w:ascii="Times New Roman" w:eastAsia="Times New Roman"/>
            </w:rPr>
            <w:fldChar w:fldCharType="end"/>
          </w:r>
        </w:p>
        <w:p>
          <w:pPr>
            <w:pStyle w:val="11"/>
            <w:numPr>
              <w:ilvl w:val="0"/>
              <w:numId w:val="1"/>
            </w:numPr>
            <w:tabs>
              <w:tab w:val="left" w:pos="869"/>
              <w:tab w:val="left" w:leader="dot" w:pos="8317"/>
            </w:tabs>
            <w:ind w:left="868" w:hanging="323"/>
          </w:pPr>
          <w:r>
            <w:fldChar w:fldCharType="begin"/>
          </w:r>
          <w:r>
            <w:instrText xml:space="preserve"> HYPERLINK \l "_bookmark2" </w:instrText>
          </w:r>
          <w:r>
            <w:fldChar w:fldCharType="separate"/>
          </w:r>
          <w:r>
            <w:rPr>
              <w:rFonts w:hint="eastAsia" w:ascii="Microsoft JhengHei" w:eastAsia="Microsoft JhengHei"/>
            </w:rPr>
            <w:t>头文件</w:t>
          </w:r>
          <w:r>
            <w:rPr>
              <w:rFonts w:hint="eastAsia" w:ascii="Microsoft JhengHei" w:eastAsia="Microsoft JhengHei"/>
            </w:rPr>
            <w:tab/>
          </w:r>
          <w:r>
            <w:rPr>
              <w:rFonts w:ascii="Times New Roman" w:eastAsia="Times New Roman"/>
            </w:rPr>
            <w:t>4</w:t>
          </w:r>
          <w:r>
            <w:rPr>
              <w:rFonts w:ascii="Times New Roman" w:eastAsia="Times New Roman"/>
            </w:rPr>
            <w:fldChar w:fldCharType="end"/>
          </w:r>
        </w:p>
        <w:p>
          <w:pPr>
            <w:pStyle w:val="11"/>
            <w:numPr>
              <w:ilvl w:val="0"/>
              <w:numId w:val="1"/>
            </w:numPr>
            <w:tabs>
              <w:tab w:val="left" w:pos="869"/>
              <w:tab w:val="left" w:leader="dot" w:pos="8317"/>
            </w:tabs>
            <w:ind w:left="868" w:hanging="323"/>
          </w:pPr>
          <w:r>
            <w:fldChar w:fldCharType="begin"/>
          </w:r>
          <w:r>
            <w:instrText xml:space="preserve"> HYPERLINK \l "_bookmark3" </w:instrText>
          </w:r>
          <w:r>
            <w:fldChar w:fldCharType="separate"/>
          </w:r>
          <w:r>
            <w:rPr>
              <w:rFonts w:hint="eastAsia" w:ascii="Microsoft JhengHei" w:eastAsia="Microsoft JhengHei"/>
            </w:rPr>
            <w:t>内联函数</w:t>
          </w:r>
          <w:r>
            <w:rPr>
              <w:rFonts w:hint="eastAsia" w:ascii="Microsoft JhengHei" w:eastAsia="Microsoft JhengHei"/>
            </w:rPr>
            <w:tab/>
          </w:r>
          <w:r>
            <w:rPr>
              <w:rFonts w:ascii="Times New Roman" w:eastAsia="Times New Roman"/>
            </w:rPr>
            <w:t>5</w:t>
          </w:r>
          <w:r>
            <w:rPr>
              <w:rFonts w:ascii="Times New Roman" w:eastAsia="Times New Roman"/>
            </w:rPr>
            <w:fldChar w:fldCharType="end"/>
          </w:r>
        </w:p>
        <w:p>
          <w:pPr>
            <w:pStyle w:val="10"/>
            <w:tabs>
              <w:tab w:val="left" w:leader="dot" w:pos="8197"/>
            </w:tabs>
            <w:rPr>
              <w:rFonts w:ascii="Times New Roman" w:eastAsia="Times New Roman"/>
            </w:rPr>
          </w:pPr>
          <w:r>
            <w:t>二、作用域</w:t>
          </w:r>
          <w:r>
            <w:tab/>
          </w:r>
          <w:r>
            <w:rPr>
              <w:rFonts w:ascii="Times New Roman" w:eastAsia="Times New Roman"/>
            </w:rPr>
            <w:t>7</w:t>
          </w:r>
        </w:p>
        <w:p>
          <w:pPr>
            <w:pStyle w:val="11"/>
            <w:numPr>
              <w:ilvl w:val="0"/>
              <w:numId w:val="2"/>
            </w:numPr>
            <w:tabs>
              <w:tab w:val="left" w:pos="869"/>
              <w:tab w:val="left" w:leader="dot" w:pos="8317"/>
            </w:tabs>
            <w:rPr>
              <w:rFonts w:ascii="Times New Roman" w:eastAsia="Times New Roman"/>
            </w:rPr>
          </w:pPr>
          <w:r>
            <w:rPr>
              <w:rFonts w:hint="eastAsia" w:ascii="Microsoft JhengHei" w:eastAsia="Microsoft JhengHei"/>
            </w:rPr>
            <w:t>命名空间</w:t>
          </w:r>
          <w:r>
            <w:rPr>
              <w:rFonts w:hint="eastAsia" w:ascii="Microsoft JhengHei" w:eastAsia="Microsoft JhengHei"/>
            </w:rPr>
            <w:tab/>
          </w:r>
          <w:r>
            <w:rPr>
              <w:rFonts w:ascii="Times New Roman" w:eastAsia="Times New Roman"/>
            </w:rPr>
            <w:t>7</w:t>
          </w:r>
        </w:p>
        <w:p>
          <w:pPr>
            <w:pStyle w:val="11"/>
            <w:numPr>
              <w:ilvl w:val="0"/>
              <w:numId w:val="2"/>
            </w:numPr>
            <w:tabs>
              <w:tab w:val="left" w:pos="869"/>
              <w:tab w:val="left" w:leader="dot" w:pos="8317"/>
            </w:tabs>
            <w:rPr>
              <w:rFonts w:ascii="Times New Roman" w:eastAsia="Times New Roman"/>
            </w:rPr>
          </w:pPr>
          <w:r>
            <w:rPr>
              <w:rFonts w:hint="eastAsia" w:ascii="Microsoft JhengHei" w:eastAsia="Microsoft JhengHei"/>
            </w:rPr>
            <w:t>嵌套类</w:t>
          </w:r>
          <w:r>
            <w:rPr>
              <w:rFonts w:hint="eastAsia" w:ascii="Microsoft JhengHei" w:eastAsia="Microsoft JhengHei"/>
            </w:rPr>
            <w:tab/>
          </w:r>
          <w:r>
            <w:rPr>
              <w:rFonts w:ascii="Times New Roman" w:eastAsia="Times New Roman"/>
            </w:rPr>
            <w:t>9</w:t>
          </w:r>
        </w:p>
        <w:p>
          <w:pPr>
            <w:pStyle w:val="11"/>
            <w:numPr>
              <w:ilvl w:val="0"/>
              <w:numId w:val="2"/>
            </w:numPr>
            <w:tabs>
              <w:tab w:val="left" w:pos="876"/>
              <w:tab w:val="left" w:leader="dot" w:pos="8317"/>
            </w:tabs>
            <w:spacing w:before="16" w:line="194" w:lineRule="auto"/>
            <w:ind w:left="540" w:right="160" w:firstLine="6"/>
            <w:rPr>
              <w:rFonts w:ascii="Times New Roman" w:eastAsia="Times New Roman"/>
              <w:lang w:eastAsia="zh-CN"/>
            </w:rPr>
          </w:pPr>
          <w:r>
            <w:rPr>
              <w:rFonts w:hint="eastAsia" w:ascii="Microsoft JhengHei" w:eastAsia="Microsoft JhengHei"/>
              <w:lang w:eastAsia="zh-CN"/>
            </w:rPr>
            <w:t>非</w:t>
          </w:r>
          <w:r>
            <w:rPr>
              <w:rFonts w:hint="eastAsia" w:ascii="Microsoft JhengHei" w:eastAsia="Microsoft JhengHei"/>
              <w:spacing w:val="9"/>
              <w:lang w:eastAsia="zh-CN"/>
            </w:rPr>
            <w:t>成</w:t>
          </w:r>
          <w:r>
            <w:rPr>
              <w:rFonts w:hint="eastAsia" w:ascii="Microsoft JhengHei" w:eastAsia="Microsoft JhengHei"/>
              <w:spacing w:val="7"/>
              <w:lang w:eastAsia="zh-CN"/>
            </w:rPr>
            <w:t>员函数</w:t>
          </w:r>
          <w:r>
            <w:rPr>
              <w:rFonts w:hint="eastAsia" w:ascii="Microsoft JhengHei" w:eastAsia="Microsoft JhengHei"/>
              <w:spacing w:val="9"/>
              <w:lang w:eastAsia="zh-CN"/>
            </w:rPr>
            <w:t>、</w:t>
          </w:r>
          <w:r>
            <w:rPr>
              <w:rFonts w:hint="eastAsia" w:ascii="Microsoft JhengHei" w:eastAsia="Microsoft JhengHei"/>
              <w:spacing w:val="7"/>
              <w:lang w:eastAsia="zh-CN"/>
            </w:rPr>
            <w:t>静态成员函</w:t>
          </w:r>
          <w:r>
            <w:rPr>
              <w:rFonts w:hint="eastAsia" w:ascii="Microsoft JhengHei" w:eastAsia="Microsoft JhengHei"/>
              <w:spacing w:val="4"/>
              <w:lang w:eastAsia="zh-CN"/>
            </w:rPr>
            <w:t>数</w:t>
          </w:r>
          <w:r>
            <w:rPr>
              <w:rFonts w:hint="eastAsia" w:ascii="Microsoft JhengHei" w:eastAsia="Microsoft JhengHei"/>
              <w:spacing w:val="9"/>
              <w:lang w:eastAsia="zh-CN"/>
            </w:rPr>
            <w:t>和</w:t>
          </w:r>
          <w:r>
            <w:rPr>
              <w:rFonts w:hint="eastAsia" w:ascii="Microsoft JhengHei" w:eastAsia="Microsoft JhengHei"/>
              <w:spacing w:val="7"/>
              <w:lang w:eastAsia="zh-CN"/>
            </w:rPr>
            <w:t>全</w:t>
          </w:r>
          <w:r>
            <w:rPr>
              <w:rFonts w:hint="eastAsia" w:ascii="Microsoft JhengHei" w:eastAsia="Microsoft JhengHei"/>
              <w:spacing w:val="4"/>
              <w:lang w:eastAsia="zh-CN"/>
            </w:rPr>
            <w:t>局</w:t>
          </w:r>
          <w:r>
            <w:rPr>
              <w:rFonts w:hint="eastAsia" w:ascii="Microsoft JhengHei" w:eastAsia="Microsoft JhengHei"/>
              <w:lang w:eastAsia="zh-CN"/>
            </w:rPr>
            <w:t>函数</w:t>
          </w:r>
          <w:r>
            <w:rPr>
              <w:rFonts w:hint="eastAsia" w:ascii="Microsoft JhengHei" w:eastAsia="Microsoft JhengHei"/>
              <w:lang w:eastAsia="zh-CN"/>
            </w:rPr>
            <w:tab/>
          </w:r>
          <w:r>
            <w:rPr>
              <w:rFonts w:ascii="Times New Roman" w:eastAsia="Times New Roman"/>
              <w:spacing w:val="-17"/>
              <w:lang w:eastAsia="zh-CN"/>
            </w:rPr>
            <w:t>9</w:t>
          </w:r>
        </w:p>
        <w:p>
          <w:pPr>
            <w:pStyle w:val="11"/>
            <w:numPr>
              <w:ilvl w:val="0"/>
              <w:numId w:val="2"/>
            </w:numPr>
            <w:tabs>
              <w:tab w:val="left" w:pos="869"/>
              <w:tab w:val="left" w:leader="dot" w:pos="8211"/>
            </w:tabs>
            <w:spacing w:line="294" w:lineRule="exact"/>
            <w:rPr>
              <w:rFonts w:ascii="Times New Roman" w:eastAsia="Times New Roman"/>
            </w:rPr>
          </w:pPr>
          <w:r>
            <w:rPr>
              <w:rFonts w:hint="eastAsia" w:ascii="Microsoft JhengHei" w:eastAsia="Microsoft JhengHei"/>
            </w:rPr>
            <w:t>局部变量</w:t>
          </w:r>
          <w:r>
            <w:rPr>
              <w:rFonts w:hint="eastAsia" w:ascii="Microsoft JhengHei" w:eastAsia="Microsoft JhengHei"/>
            </w:rPr>
            <w:tab/>
          </w:r>
          <w:r>
            <w:rPr>
              <w:rFonts w:ascii="Times New Roman" w:eastAsia="Times New Roman"/>
            </w:rPr>
            <w:t>10</w:t>
          </w:r>
        </w:p>
        <w:p>
          <w:pPr>
            <w:pStyle w:val="11"/>
            <w:numPr>
              <w:ilvl w:val="0"/>
              <w:numId w:val="2"/>
            </w:numPr>
            <w:tabs>
              <w:tab w:val="left" w:pos="869"/>
              <w:tab w:val="left" w:leader="dot" w:pos="8211"/>
            </w:tabs>
            <w:rPr>
              <w:rFonts w:ascii="Times New Roman" w:eastAsia="Times New Roman"/>
            </w:rPr>
          </w:pPr>
          <w:r>
            <w:rPr>
              <w:rFonts w:hint="eastAsia" w:ascii="Microsoft JhengHei" w:eastAsia="Microsoft JhengHei"/>
            </w:rPr>
            <w:t>全局变量</w:t>
          </w:r>
          <w:r>
            <w:rPr>
              <w:rFonts w:hint="eastAsia" w:ascii="Microsoft JhengHei" w:eastAsia="Microsoft JhengHei"/>
            </w:rPr>
            <w:tab/>
          </w:r>
          <w:r>
            <w:rPr>
              <w:rFonts w:ascii="Times New Roman" w:eastAsia="Times New Roman"/>
            </w:rPr>
            <w:t>10</w:t>
          </w:r>
        </w:p>
        <w:p>
          <w:pPr>
            <w:pStyle w:val="10"/>
            <w:tabs>
              <w:tab w:val="left" w:leader="dot" w:pos="8103"/>
            </w:tabs>
            <w:ind w:right="158"/>
            <w:rPr>
              <w:rFonts w:ascii="Times New Roman" w:eastAsia="Times New Roman"/>
            </w:rPr>
          </w:pPr>
          <w:r>
            <w:t>三、类</w:t>
          </w:r>
          <w:r>
            <w:tab/>
          </w:r>
          <w:r>
            <w:rPr>
              <w:rFonts w:ascii="Times New Roman" w:eastAsia="Times New Roman"/>
              <w:spacing w:val="-6"/>
            </w:rPr>
            <w:t>11</w:t>
          </w:r>
        </w:p>
        <w:p>
          <w:pPr>
            <w:pStyle w:val="11"/>
            <w:numPr>
              <w:ilvl w:val="0"/>
              <w:numId w:val="3"/>
            </w:numPr>
            <w:tabs>
              <w:tab w:val="left" w:pos="869"/>
              <w:tab w:val="left" w:leader="dot" w:pos="8211"/>
            </w:tabs>
            <w:rPr>
              <w:rFonts w:ascii="Times New Roman" w:eastAsia="Times New Roman"/>
            </w:rPr>
          </w:pPr>
          <w:r>
            <w:rPr>
              <w:rFonts w:hint="eastAsia" w:ascii="Microsoft JhengHei" w:eastAsia="Microsoft JhengHei"/>
            </w:rPr>
            <w:t>默认构造函数</w:t>
          </w:r>
          <w:r>
            <w:rPr>
              <w:rFonts w:hint="eastAsia" w:ascii="Microsoft JhengHei" w:eastAsia="Microsoft JhengHei"/>
            </w:rPr>
            <w:tab/>
          </w:r>
          <w:r>
            <w:rPr>
              <w:rFonts w:ascii="Times New Roman" w:eastAsia="Times New Roman"/>
            </w:rPr>
            <w:t>12</w:t>
          </w:r>
        </w:p>
        <w:p>
          <w:pPr>
            <w:pStyle w:val="11"/>
            <w:numPr>
              <w:ilvl w:val="0"/>
              <w:numId w:val="3"/>
            </w:numPr>
            <w:tabs>
              <w:tab w:val="left" w:pos="869"/>
              <w:tab w:val="left" w:leader="dot" w:pos="8214"/>
            </w:tabs>
            <w:rPr>
              <w:rFonts w:ascii="Times New Roman" w:eastAsia="Times New Roman"/>
            </w:rPr>
          </w:pPr>
          <w:r>
            <w:rPr>
              <w:rFonts w:hint="eastAsia" w:ascii="Microsoft JhengHei" w:eastAsia="Microsoft JhengHei"/>
            </w:rPr>
            <w:t>明确的构造函数</w:t>
          </w:r>
          <w:r>
            <w:rPr>
              <w:rFonts w:hint="eastAsia" w:ascii="Microsoft JhengHei" w:eastAsia="Microsoft JhengHei"/>
            </w:rPr>
            <w:tab/>
          </w:r>
          <w:r>
            <w:rPr>
              <w:rFonts w:ascii="Times New Roman" w:eastAsia="Times New Roman"/>
            </w:rPr>
            <w:t>12</w:t>
          </w:r>
        </w:p>
        <w:p>
          <w:pPr>
            <w:pStyle w:val="11"/>
            <w:numPr>
              <w:ilvl w:val="0"/>
              <w:numId w:val="3"/>
            </w:numPr>
            <w:tabs>
              <w:tab w:val="left" w:pos="869"/>
              <w:tab w:val="left" w:leader="dot" w:pos="8211"/>
            </w:tabs>
            <w:rPr>
              <w:rFonts w:ascii="Times New Roman" w:eastAsia="Times New Roman"/>
            </w:rPr>
          </w:pPr>
          <w:r>
            <w:rPr>
              <w:rFonts w:hint="eastAsia" w:ascii="Microsoft JhengHei" w:eastAsia="Microsoft JhengHei"/>
            </w:rPr>
            <w:t>拷贝构造函数</w:t>
          </w:r>
          <w:r>
            <w:rPr>
              <w:rFonts w:hint="eastAsia" w:ascii="Microsoft JhengHei" w:eastAsia="Microsoft JhengHei"/>
            </w:rPr>
            <w:tab/>
          </w:r>
          <w:r>
            <w:rPr>
              <w:rFonts w:ascii="Times New Roman" w:eastAsia="Times New Roman"/>
            </w:rPr>
            <w:t>13</w:t>
          </w:r>
        </w:p>
        <w:p>
          <w:pPr>
            <w:pStyle w:val="11"/>
            <w:numPr>
              <w:ilvl w:val="0"/>
              <w:numId w:val="3"/>
            </w:numPr>
            <w:tabs>
              <w:tab w:val="left" w:pos="869"/>
              <w:tab w:val="left" w:leader="dot" w:pos="8211"/>
            </w:tabs>
            <w:rPr>
              <w:rFonts w:ascii="Times New Roman" w:eastAsia="Times New Roman"/>
            </w:rPr>
          </w:pPr>
          <w:r>
            <w:rPr>
              <w:rFonts w:hint="eastAsia" w:ascii="Microsoft JhengHei" w:eastAsia="Microsoft JhengHei"/>
            </w:rPr>
            <w:t>结构体和类</w:t>
          </w:r>
          <w:r>
            <w:rPr>
              <w:rFonts w:hint="eastAsia" w:ascii="Microsoft JhengHei" w:eastAsia="Microsoft JhengHei"/>
              <w:spacing w:val="-3"/>
            </w:rPr>
            <w:tab/>
          </w:r>
          <w:r>
            <w:rPr>
              <w:rFonts w:ascii="Times New Roman" w:eastAsia="Times New Roman"/>
            </w:rPr>
            <w:t>14</w:t>
          </w:r>
        </w:p>
        <w:p>
          <w:pPr>
            <w:pStyle w:val="11"/>
            <w:numPr>
              <w:ilvl w:val="0"/>
              <w:numId w:val="3"/>
            </w:numPr>
            <w:tabs>
              <w:tab w:val="left" w:pos="869"/>
              <w:tab w:val="left" w:leader="dot" w:pos="8211"/>
            </w:tabs>
            <w:rPr>
              <w:rFonts w:ascii="Times New Roman" w:eastAsia="Times New Roman"/>
            </w:rPr>
          </w:pPr>
          <w:r>
            <w:rPr>
              <w:rFonts w:hint="eastAsia" w:ascii="Microsoft JhengHei" w:eastAsia="Microsoft JhengHei"/>
            </w:rPr>
            <w:t>继承</w:t>
          </w:r>
          <w:r>
            <w:rPr>
              <w:rFonts w:hint="eastAsia" w:ascii="Microsoft JhengHei" w:eastAsia="Microsoft JhengHei"/>
            </w:rPr>
            <w:tab/>
          </w:r>
          <w:r>
            <w:rPr>
              <w:rFonts w:ascii="Times New Roman" w:eastAsia="Times New Roman"/>
            </w:rPr>
            <w:t>14</w:t>
          </w:r>
        </w:p>
        <w:p>
          <w:pPr>
            <w:pStyle w:val="11"/>
            <w:numPr>
              <w:ilvl w:val="0"/>
              <w:numId w:val="3"/>
            </w:numPr>
            <w:tabs>
              <w:tab w:val="left" w:pos="869"/>
              <w:tab w:val="left" w:leader="dot" w:pos="8211"/>
            </w:tabs>
            <w:rPr>
              <w:rFonts w:ascii="Times New Roman" w:eastAsia="Times New Roman"/>
            </w:rPr>
          </w:pPr>
          <w:r>
            <w:rPr>
              <w:rFonts w:hint="eastAsia" w:ascii="Microsoft JhengHei" w:eastAsia="Microsoft JhengHei"/>
            </w:rPr>
            <w:t>多重继承</w:t>
          </w:r>
          <w:r>
            <w:rPr>
              <w:rFonts w:hint="eastAsia" w:ascii="Microsoft JhengHei" w:eastAsia="Microsoft JhengHei"/>
            </w:rPr>
            <w:tab/>
          </w:r>
          <w:r>
            <w:rPr>
              <w:rFonts w:ascii="Times New Roman" w:eastAsia="Times New Roman"/>
            </w:rPr>
            <w:t>15</w:t>
          </w:r>
        </w:p>
        <w:p>
          <w:pPr>
            <w:pStyle w:val="10"/>
            <w:tabs>
              <w:tab w:val="left" w:leader="dot" w:pos="8091"/>
            </w:tabs>
            <w:rPr>
              <w:rFonts w:ascii="Times New Roman" w:eastAsia="Times New Roman"/>
            </w:rPr>
          </w:pPr>
          <w:r>
            <w:rPr>
              <w:rFonts w:hint="eastAsia" w:eastAsia="宋体"/>
              <w:lang w:val="en-US" w:eastAsia="zh-CN"/>
            </w:rPr>
            <w:t>四</w:t>
          </w:r>
          <w:r>
            <w:t>、其</w:t>
          </w:r>
          <w:r>
            <w:rPr>
              <w:spacing w:val="51"/>
            </w:rPr>
            <w:t>他</w:t>
          </w:r>
          <w:r>
            <w:rPr>
              <w:rFonts w:ascii="Times New Roman" w:eastAsia="Times New Roman"/>
              <w:spacing w:val="-4"/>
            </w:rPr>
            <w:t>C++</w:t>
          </w:r>
          <w:r>
            <w:t>特性</w:t>
          </w:r>
          <w:r>
            <w:tab/>
          </w:r>
          <w:r>
            <w:rPr>
              <w:rFonts w:ascii="Times New Roman" w:eastAsia="Times New Roman"/>
              <w:spacing w:val="-1"/>
            </w:rPr>
            <w:t>19</w:t>
          </w:r>
        </w:p>
        <w:p>
          <w:pPr>
            <w:pStyle w:val="11"/>
            <w:numPr>
              <w:ilvl w:val="0"/>
              <w:numId w:val="4"/>
            </w:numPr>
            <w:tabs>
              <w:tab w:val="left" w:pos="869"/>
              <w:tab w:val="left" w:leader="dot" w:pos="8211"/>
            </w:tabs>
            <w:rPr>
              <w:rFonts w:ascii="Times New Roman" w:eastAsia="Times New Roman"/>
            </w:rPr>
          </w:pPr>
          <w:r>
            <w:rPr>
              <w:rFonts w:hint="eastAsia" w:ascii="Microsoft JhengHei" w:eastAsia="Microsoft JhengHei"/>
            </w:rPr>
            <w:t>引用参</w:t>
          </w:r>
          <w:r>
            <w:rPr>
              <w:rFonts w:hint="eastAsia" w:ascii="Microsoft JhengHei" w:eastAsia="Microsoft JhengHei"/>
              <w:spacing w:val="-3"/>
            </w:rPr>
            <w:t>数</w:t>
          </w:r>
          <w:r>
            <w:rPr>
              <w:rFonts w:hint="eastAsia" w:ascii="Microsoft JhengHei" w:eastAsia="Microsoft JhengHei"/>
            </w:rPr>
            <w:tab/>
          </w:r>
          <w:r>
            <w:rPr>
              <w:rFonts w:ascii="Times New Roman" w:eastAsia="Times New Roman"/>
            </w:rPr>
            <w:t>19</w:t>
          </w:r>
        </w:p>
        <w:p>
          <w:pPr>
            <w:pStyle w:val="11"/>
            <w:numPr>
              <w:ilvl w:val="0"/>
              <w:numId w:val="4"/>
            </w:numPr>
            <w:tabs>
              <w:tab w:val="left" w:pos="869"/>
              <w:tab w:val="left" w:leader="dot" w:pos="8211"/>
            </w:tabs>
            <w:rPr>
              <w:rFonts w:ascii="Times New Roman" w:eastAsia="Times New Roman"/>
            </w:rPr>
          </w:pPr>
          <w:r>
            <w:rPr>
              <w:rFonts w:hint="eastAsia" w:ascii="Microsoft JhengHei" w:eastAsia="Microsoft JhengHei"/>
            </w:rPr>
            <w:t>函数重</w:t>
          </w:r>
          <w:r>
            <w:rPr>
              <w:rFonts w:hint="eastAsia" w:ascii="Microsoft JhengHei" w:eastAsia="Microsoft JhengHei"/>
              <w:spacing w:val="-3"/>
            </w:rPr>
            <w:t>载</w:t>
          </w:r>
          <w:r>
            <w:rPr>
              <w:rFonts w:hint="eastAsia" w:ascii="Microsoft JhengHei" w:eastAsia="Microsoft JhengHei"/>
            </w:rPr>
            <w:tab/>
          </w:r>
          <w:r>
            <w:rPr>
              <w:rFonts w:ascii="Times New Roman" w:eastAsia="Times New Roman"/>
            </w:rPr>
            <w:t>19</w:t>
          </w:r>
        </w:p>
        <w:p>
          <w:pPr>
            <w:pStyle w:val="11"/>
            <w:numPr>
              <w:ilvl w:val="0"/>
              <w:numId w:val="4"/>
            </w:numPr>
            <w:tabs>
              <w:tab w:val="left" w:pos="869"/>
              <w:tab w:val="left" w:leader="dot" w:pos="8214"/>
            </w:tabs>
            <w:rPr>
              <w:rFonts w:ascii="Times New Roman" w:eastAsia="Times New Roman"/>
            </w:rPr>
          </w:pPr>
          <w:r>
            <w:rPr>
              <w:rFonts w:hint="eastAsia" w:ascii="Microsoft JhengHei" w:eastAsia="Microsoft JhengHei"/>
            </w:rPr>
            <w:t>缺省参</w:t>
          </w:r>
          <w:r>
            <w:rPr>
              <w:rFonts w:hint="eastAsia" w:ascii="Microsoft JhengHei" w:eastAsia="Microsoft JhengHei"/>
              <w:spacing w:val="-3"/>
            </w:rPr>
            <w:t>数</w:t>
          </w:r>
          <w:r>
            <w:rPr>
              <w:rFonts w:hint="eastAsia" w:ascii="Microsoft JhengHei" w:eastAsia="Microsoft JhengHei"/>
            </w:rPr>
            <w:tab/>
          </w:r>
          <w:r>
            <w:rPr>
              <w:rFonts w:ascii="Times New Roman" w:eastAsia="Times New Roman"/>
            </w:rPr>
            <w:t>20</w:t>
          </w:r>
        </w:p>
        <w:p>
          <w:pPr>
            <w:pStyle w:val="11"/>
            <w:numPr>
              <w:ilvl w:val="0"/>
              <w:numId w:val="4"/>
            </w:numPr>
            <w:tabs>
              <w:tab w:val="left" w:pos="869"/>
              <w:tab w:val="left" w:leader="dot" w:pos="8214"/>
            </w:tabs>
            <w:rPr>
              <w:rFonts w:ascii="Times New Roman" w:eastAsia="Times New Roman"/>
            </w:rPr>
          </w:pPr>
          <w:r>
            <w:rPr>
              <w:rFonts w:hint="eastAsia" w:ascii="Microsoft JhengHei" w:eastAsia="Microsoft JhengHei"/>
            </w:rPr>
            <w:t>变长数组</w:t>
          </w:r>
          <w:r>
            <w:rPr>
              <w:rFonts w:hint="eastAsia" w:ascii="Microsoft JhengHei" w:eastAsia="Microsoft JhengHei"/>
              <w:spacing w:val="51"/>
            </w:rPr>
            <w:t>和</w:t>
          </w:r>
          <w:r>
            <w:t>alloca</w:t>
          </w:r>
          <w:r>
            <w:rPr>
              <w:rFonts w:hint="eastAsia" w:ascii="Microsoft JhengHei" w:eastAsia="Microsoft JhengHei"/>
            </w:rPr>
            <w:t>（</w:t>
          </w:r>
          <w:r>
            <w:t>Variable-Length</w:t>
          </w:r>
          <w:r>
            <w:rPr>
              <w:spacing w:val="-5"/>
            </w:rPr>
            <w:t xml:space="preserve"> </w:t>
          </w:r>
          <w:r>
            <w:t>Arrays</w:t>
          </w:r>
          <w:r>
            <w:rPr>
              <w:spacing w:val="-6"/>
            </w:rPr>
            <w:t xml:space="preserve"> </w:t>
          </w:r>
          <w:r>
            <w:t>and</w:t>
          </w:r>
          <w:r>
            <w:rPr>
              <w:spacing w:val="-2"/>
            </w:rPr>
            <w:t xml:space="preserve"> </w:t>
          </w:r>
          <w:r>
            <w:t>alloca()</w:t>
          </w:r>
          <w:r>
            <w:rPr>
              <w:rFonts w:hint="eastAsia" w:ascii="Microsoft JhengHei" w:eastAsia="Microsoft JhengHei"/>
            </w:rPr>
            <w:t>）</w:t>
          </w:r>
          <w:r>
            <w:rPr>
              <w:rFonts w:hint="eastAsia" w:ascii="Microsoft JhengHei" w:eastAsia="Microsoft JhengHei"/>
            </w:rPr>
            <w:tab/>
          </w:r>
          <w:r>
            <w:rPr>
              <w:rFonts w:ascii="Times New Roman" w:eastAsia="Times New Roman"/>
            </w:rPr>
            <w:t>20</w:t>
          </w:r>
        </w:p>
        <w:p>
          <w:pPr>
            <w:pStyle w:val="11"/>
            <w:numPr>
              <w:ilvl w:val="0"/>
              <w:numId w:val="4"/>
            </w:numPr>
            <w:tabs>
              <w:tab w:val="left" w:pos="869"/>
              <w:tab w:val="left" w:leader="dot" w:pos="8211"/>
            </w:tabs>
            <w:rPr>
              <w:rFonts w:ascii="Times New Roman" w:eastAsia="Times New Roman"/>
            </w:rPr>
          </w:pPr>
          <w:r>
            <w:rPr>
              <w:rFonts w:hint="eastAsia" w:ascii="Microsoft JhengHei" w:eastAsia="Microsoft JhengHei"/>
            </w:rPr>
            <w:t>友元（</w:t>
          </w:r>
          <w:r>
            <w:t>Friends</w:t>
          </w:r>
          <w:r>
            <w:rPr>
              <w:rFonts w:hint="eastAsia" w:ascii="Microsoft JhengHei" w:eastAsia="Microsoft JhengHei"/>
            </w:rPr>
            <w:t>）</w:t>
          </w:r>
          <w:r>
            <w:rPr>
              <w:rFonts w:hint="eastAsia" w:ascii="Microsoft JhengHei" w:eastAsia="Microsoft JhengHei"/>
            </w:rPr>
            <w:tab/>
          </w:r>
          <w:r>
            <w:rPr>
              <w:rFonts w:ascii="Times New Roman" w:eastAsia="Times New Roman"/>
            </w:rPr>
            <w:t>20</w:t>
          </w:r>
        </w:p>
        <w:p>
          <w:pPr>
            <w:pStyle w:val="11"/>
            <w:numPr>
              <w:ilvl w:val="0"/>
              <w:numId w:val="4"/>
            </w:numPr>
            <w:tabs>
              <w:tab w:val="left" w:pos="869"/>
              <w:tab w:val="left" w:leader="dot" w:pos="8211"/>
            </w:tabs>
            <w:rPr>
              <w:rFonts w:ascii="Times New Roman" w:eastAsia="Times New Roman"/>
            </w:rPr>
          </w:pPr>
          <w:r>
            <w:rPr>
              <w:rFonts w:hint="eastAsia" w:ascii="Microsoft JhengHei" w:eastAsia="Microsoft JhengHei"/>
            </w:rPr>
            <w:t>异常（</w:t>
          </w:r>
          <w:r>
            <w:t>Exceptions</w:t>
          </w:r>
          <w:r>
            <w:rPr>
              <w:rFonts w:hint="eastAsia" w:ascii="Microsoft JhengHei" w:eastAsia="Microsoft JhengHei"/>
            </w:rPr>
            <w:t>）</w:t>
          </w:r>
          <w:r>
            <w:rPr>
              <w:rFonts w:hint="eastAsia" w:ascii="Microsoft JhengHei" w:eastAsia="Microsoft JhengHei"/>
            </w:rPr>
            <w:tab/>
          </w:r>
          <w:r>
            <w:rPr>
              <w:rFonts w:ascii="Times New Roman" w:eastAsia="Times New Roman"/>
            </w:rPr>
            <w:t>20</w:t>
          </w:r>
        </w:p>
        <w:p>
          <w:pPr>
            <w:pStyle w:val="11"/>
            <w:numPr>
              <w:ilvl w:val="0"/>
              <w:numId w:val="4"/>
            </w:numPr>
            <w:tabs>
              <w:tab w:val="left" w:pos="869"/>
              <w:tab w:val="left" w:leader="dot" w:pos="8211"/>
            </w:tabs>
            <w:rPr>
              <w:rFonts w:ascii="Times New Roman" w:eastAsia="Times New Roman"/>
            </w:rPr>
          </w:pPr>
          <w:r>
            <w:rPr>
              <w:rFonts w:hint="eastAsia" w:ascii="Microsoft JhengHei" w:eastAsia="Microsoft JhengHei"/>
            </w:rPr>
            <w:t>运行时类型识</w:t>
          </w:r>
          <w:r>
            <w:rPr>
              <w:rFonts w:hint="eastAsia" w:ascii="Microsoft JhengHei" w:eastAsia="Microsoft JhengHei"/>
              <w:spacing w:val="-5"/>
            </w:rPr>
            <w:t>别</w:t>
          </w:r>
          <w:r>
            <w:rPr>
              <w:rFonts w:hint="eastAsia" w:ascii="Microsoft JhengHei" w:eastAsia="Microsoft JhengHei"/>
            </w:rPr>
            <w:t>（</w:t>
          </w:r>
          <w:r>
            <w:t>Run-Time</w:t>
          </w:r>
          <w:r>
            <w:rPr>
              <w:spacing w:val="5"/>
            </w:rPr>
            <w:t xml:space="preserve"> </w:t>
          </w:r>
          <w:r>
            <w:t>Type</w:t>
          </w:r>
          <w:r>
            <w:rPr>
              <w:spacing w:val="1"/>
            </w:rPr>
            <w:t xml:space="preserve"> </w:t>
          </w:r>
          <w:r>
            <w:t>Information,</w:t>
          </w:r>
          <w:r>
            <w:rPr>
              <w:spacing w:val="5"/>
            </w:rPr>
            <w:t xml:space="preserve"> </w:t>
          </w:r>
          <w:r>
            <w:rPr>
              <w:spacing w:val="-3"/>
            </w:rPr>
            <w:t>RTTI</w:t>
          </w:r>
          <w:r>
            <w:rPr>
              <w:rFonts w:hint="eastAsia" w:ascii="Microsoft JhengHei" w:eastAsia="Microsoft JhengHei"/>
              <w:spacing w:val="-3"/>
            </w:rPr>
            <w:t>）</w:t>
          </w:r>
          <w:r>
            <w:rPr>
              <w:rFonts w:hint="eastAsia" w:ascii="Microsoft JhengHei" w:eastAsia="Microsoft JhengHei"/>
              <w:spacing w:val="-3"/>
            </w:rPr>
            <w:tab/>
          </w:r>
          <w:r>
            <w:rPr>
              <w:rFonts w:ascii="Times New Roman" w:eastAsia="Times New Roman"/>
            </w:rPr>
            <w:t>2</w:t>
          </w:r>
          <w:r>
            <w:rPr>
              <w:rFonts w:hint="eastAsia" w:ascii="Times New Roman" w:eastAsia="宋体"/>
              <w:lang w:val="en-US" w:eastAsia="zh-CN"/>
            </w:rPr>
            <w:t>0</w:t>
          </w:r>
        </w:p>
        <w:p>
          <w:pPr>
            <w:pStyle w:val="11"/>
            <w:numPr>
              <w:ilvl w:val="0"/>
              <w:numId w:val="4"/>
            </w:numPr>
            <w:tabs>
              <w:tab w:val="left" w:pos="869"/>
              <w:tab w:val="left" w:leader="dot" w:pos="8211"/>
            </w:tabs>
            <w:spacing w:line="349" w:lineRule="exact"/>
            <w:rPr>
              <w:rFonts w:ascii="Times New Roman" w:eastAsia="Times New Roman"/>
            </w:rPr>
          </w:pPr>
          <w:r>
            <w:rPr>
              <w:rFonts w:hint="eastAsia" w:ascii="Microsoft JhengHei" w:eastAsia="Microsoft JhengHei"/>
            </w:rPr>
            <w:t>类型转换（</w:t>
          </w:r>
          <w:r>
            <w:t>Casting</w:t>
          </w:r>
          <w:r>
            <w:rPr>
              <w:rFonts w:hint="eastAsia" w:ascii="Microsoft JhengHei" w:eastAsia="Microsoft JhengHei"/>
            </w:rPr>
            <w:t>）</w:t>
          </w:r>
          <w:r>
            <w:rPr>
              <w:rFonts w:hint="eastAsia" w:ascii="Microsoft JhengHei" w:eastAsia="Microsoft JhengHei"/>
            </w:rPr>
            <w:tab/>
          </w:r>
          <w:r>
            <w:rPr>
              <w:rFonts w:ascii="Times New Roman" w:eastAsia="Times New Roman"/>
            </w:rPr>
            <w:t>2</w:t>
          </w:r>
          <w:r>
            <w:rPr>
              <w:rFonts w:hint="eastAsia" w:ascii="Times New Roman" w:eastAsia="宋体"/>
              <w:lang w:val="en-US" w:eastAsia="zh-CN"/>
            </w:rPr>
            <w:t>0</w:t>
          </w:r>
        </w:p>
      </w:sdtContent>
    </w:sdt>
    <w:p>
      <w:pPr>
        <w:spacing w:line="349" w:lineRule="exact"/>
        <w:rPr>
          <w:rFonts w:ascii="Times New Roman" w:eastAsia="Times New Roman"/>
        </w:rPr>
        <w:sectPr>
          <w:footerReference r:id="rId9" w:type="default"/>
          <w:type w:val="continuous"/>
          <w:pgSz w:w="11910" w:h="16840"/>
          <w:pgMar w:top="1400" w:right="1640" w:bottom="280" w:left="1680" w:header="720" w:footer="720" w:gutter="0"/>
          <w:cols w:space="720" w:num="1"/>
        </w:sectPr>
      </w:pPr>
    </w:p>
    <w:p>
      <w:pPr>
        <w:pStyle w:val="3"/>
        <w:numPr>
          <w:ilvl w:val="0"/>
          <w:numId w:val="4"/>
        </w:numPr>
        <w:tabs>
          <w:tab w:val="left" w:pos="869"/>
          <w:tab w:val="right" w:leader="dot" w:pos="8423"/>
        </w:tabs>
        <w:spacing w:before="13" w:line="349" w:lineRule="exact"/>
        <w:outlineLvl w:val="0"/>
        <w:rPr>
          <w:rFonts w:ascii="Times New Roman" w:eastAsia="Times New Roman"/>
        </w:rPr>
      </w:pPr>
      <w:r>
        <w:rPr>
          <w:rFonts w:hint="eastAsia" w:ascii="Microsoft JhengHei" w:eastAsia="Microsoft JhengHei"/>
        </w:rPr>
        <w:t>流（</w:t>
      </w:r>
      <w:r>
        <w:t>Streams</w:t>
      </w:r>
      <w:r>
        <w:rPr>
          <w:rFonts w:hint="eastAsia" w:ascii="Microsoft JhengHei" w:eastAsia="Microsoft JhengHei"/>
        </w:rPr>
        <w:t>）</w:t>
      </w:r>
      <w:r>
        <w:rPr>
          <w:rFonts w:hint="eastAsia" w:ascii="Microsoft JhengHei" w:eastAsia="Microsoft JhengHei"/>
        </w:rPr>
        <w:tab/>
      </w:r>
      <w:r>
        <w:rPr>
          <w:rFonts w:ascii="Times New Roman" w:eastAsia="Times New Roman"/>
        </w:rPr>
        <w:t>2</w:t>
      </w:r>
      <w:r>
        <w:rPr>
          <w:rFonts w:hint="eastAsia" w:ascii="Times New Roman" w:eastAsia="宋体"/>
          <w:lang w:val="en-US" w:eastAsia="zh-CN"/>
        </w:rPr>
        <w:t>0</w:t>
      </w:r>
    </w:p>
    <w:p>
      <w:pPr>
        <w:pStyle w:val="3"/>
        <w:numPr>
          <w:ilvl w:val="0"/>
          <w:numId w:val="4"/>
        </w:numPr>
        <w:tabs>
          <w:tab w:val="left" w:pos="1018"/>
          <w:tab w:val="right" w:leader="dot" w:pos="8423"/>
        </w:tabs>
        <w:spacing w:line="312" w:lineRule="exact"/>
        <w:ind w:left="1017" w:hanging="472"/>
        <w:outlineLvl w:val="0"/>
        <w:rPr>
          <w:rFonts w:ascii="Times New Roman" w:eastAsia="Times New Roman"/>
        </w:rPr>
      </w:pPr>
      <w:r>
        <w:rPr>
          <w:rFonts w:hint="eastAsia" w:ascii="Microsoft JhengHei" w:eastAsia="Microsoft JhengHei"/>
        </w:rPr>
        <w:t>整</w:t>
      </w:r>
      <w:r>
        <w:rPr>
          <w:rFonts w:hint="eastAsia" w:ascii="Microsoft JhengHei" w:eastAsia="Microsoft JhengHei"/>
          <w:spacing w:val="-3"/>
        </w:rPr>
        <w:t>型</w:t>
      </w:r>
      <w:r>
        <w:rPr>
          <w:rFonts w:hint="eastAsia" w:ascii="Microsoft JhengHei" w:eastAsia="Microsoft JhengHei"/>
        </w:rPr>
        <w:t>（</w:t>
      </w:r>
      <w:r>
        <w:t>Integer</w:t>
      </w:r>
      <w:r>
        <w:rPr>
          <w:spacing w:val="-4"/>
        </w:rPr>
        <w:t xml:space="preserve"> </w:t>
      </w:r>
      <w:r>
        <w:t>Types</w:t>
      </w:r>
      <w:r>
        <w:rPr>
          <w:rFonts w:hint="eastAsia" w:ascii="Microsoft JhengHei" w:eastAsia="Microsoft JhengHei"/>
        </w:rPr>
        <w:t>）</w:t>
      </w:r>
      <w:r>
        <w:rPr>
          <w:rFonts w:hint="eastAsia" w:ascii="Microsoft JhengHei" w:eastAsia="Microsoft JhengHei"/>
        </w:rPr>
        <w:tab/>
      </w:r>
      <w:r>
        <w:rPr>
          <w:rFonts w:ascii="Times New Roman" w:eastAsia="Times New Roman"/>
        </w:rPr>
        <w:t>2</w:t>
      </w:r>
      <w:r>
        <w:rPr>
          <w:rFonts w:hint="eastAsia" w:ascii="Times New Roman" w:eastAsia="宋体"/>
          <w:lang w:val="en-US" w:eastAsia="zh-CN"/>
        </w:rPr>
        <w:t>1</w:t>
      </w:r>
    </w:p>
    <w:p>
      <w:pPr>
        <w:pStyle w:val="3"/>
        <w:tabs>
          <w:tab w:val="right" w:leader="dot" w:pos="8423"/>
        </w:tabs>
        <w:spacing w:line="312" w:lineRule="exact"/>
        <w:ind w:left="120" w:firstLine="0"/>
        <w:outlineLvl w:val="0"/>
        <w:rPr>
          <w:rFonts w:hint="eastAsia" w:ascii="Times New Roman" w:eastAsia="宋体"/>
          <w:lang w:eastAsia="zh-CN"/>
        </w:rPr>
      </w:pPr>
      <w:r>
        <w:rPr>
          <w:rFonts w:hint="eastAsia" w:ascii="Microsoft JhengHei" w:eastAsia="宋体"/>
          <w:lang w:val="en-US" w:eastAsia="zh-CN"/>
        </w:rPr>
        <w:t>五</w:t>
      </w:r>
      <w:r>
        <w:rPr>
          <w:rFonts w:hint="eastAsia" w:ascii="Microsoft JhengHei" w:eastAsia="Microsoft JhengHei"/>
        </w:rPr>
        <w:t>、命名约定</w:t>
      </w:r>
      <w:r>
        <w:rPr>
          <w:rFonts w:hint="eastAsia" w:ascii="Microsoft JhengHei" w:eastAsia="Microsoft JhengHei"/>
        </w:rPr>
        <w:tab/>
      </w:r>
      <w:r>
        <w:rPr>
          <w:rFonts w:ascii="Times New Roman" w:eastAsia="Times New Roman"/>
        </w:rPr>
        <w:t>2</w:t>
      </w:r>
      <w:r>
        <w:rPr>
          <w:rFonts w:hint="eastAsia" w:ascii="Times New Roman" w:eastAsia="宋体"/>
          <w:lang w:val="en-US" w:eastAsia="zh-CN"/>
        </w:rPr>
        <w:t>1</w:t>
      </w:r>
    </w:p>
    <w:p>
      <w:pPr>
        <w:pStyle w:val="3"/>
        <w:numPr>
          <w:ilvl w:val="0"/>
          <w:numId w:val="5"/>
        </w:numPr>
        <w:tabs>
          <w:tab w:val="left" w:pos="869"/>
          <w:tab w:val="right" w:leader="dot" w:pos="8423"/>
        </w:tabs>
        <w:spacing w:line="312" w:lineRule="exact"/>
        <w:outlineLvl w:val="1"/>
        <w:rPr>
          <w:rFonts w:ascii="Times New Roman" w:eastAsia="Times New Roman"/>
        </w:rPr>
      </w:pPr>
      <w:r>
        <w:rPr>
          <w:rFonts w:hint="eastAsia" w:ascii="Microsoft JhengHei" w:eastAsia="Microsoft JhengHei"/>
        </w:rPr>
        <w:t>通用命名规</w:t>
      </w:r>
      <w:r>
        <w:rPr>
          <w:rFonts w:hint="eastAsia" w:ascii="Microsoft JhengHei" w:eastAsia="Microsoft JhengHei"/>
          <w:spacing w:val="-3"/>
        </w:rPr>
        <w:t>则</w:t>
      </w:r>
      <w:r>
        <w:rPr>
          <w:rFonts w:hint="eastAsia" w:ascii="Microsoft JhengHei" w:eastAsia="Microsoft JhengHei"/>
        </w:rPr>
        <w:t>（</w:t>
      </w:r>
      <w:r>
        <w:t>General</w:t>
      </w:r>
      <w:r>
        <w:rPr>
          <w:spacing w:val="-5"/>
        </w:rPr>
        <w:t xml:space="preserve"> </w:t>
      </w:r>
      <w:r>
        <w:t>Naming</w:t>
      </w:r>
      <w:r>
        <w:rPr>
          <w:spacing w:val="-2"/>
        </w:rPr>
        <w:t xml:space="preserve"> </w:t>
      </w:r>
      <w:r>
        <w:t>Rules</w:t>
      </w:r>
      <w:r>
        <w:rPr>
          <w:rFonts w:hint="eastAsia" w:ascii="Microsoft JhengHei" w:eastAsia="Microsoft JhengHei"/>
        </w:rPr>
        <w:t>）</w:t>
      </w:r>
      <w:r>
        <w:rPr>
          <w:rFonts w:hint="eastAsia" w:ascii="Microsoft JhengHei" w:eastAsia="Microsoft JhengHei"/>
        </w:rPr>
        <w:tab/>
      </w:r>
      <w:r>
        <w:rPr>
          <w:rFonts w:ascii="Times New Roman" w:eastAsia="Times New Roman"/>
        </w:rPr>
        <w:t>2</w:t>
      </w:r>
      <w:r>
        <w:rPr>
          <w:rFonts w:hint="eastAsia" w:ascii="Times New Roman" w:eastAsia="宋体"/>
          <w:lang w:val="en-US" w:eastAsia="zh-CN"/>
        </w:rPr>
        <w:t>1</w:t>
      </w:r>
    </w:p>
    <w:p>
      <w:pPr>
        <w:pStyle w:val="3"/>
        <w:numPr>
          <w:ilvl w:val="0"/>
          <w:numId w:val="5"/>
        </w:numPr>
        <w:tabs>
          <w:tab w:val="left" w:pos="869"/>
          <w:tab w:val="right" w:leader="dot" w:pos="8423"/>
        </w:tabs>
        <w:spacing w:line="312" w:lineRule="exact"/>
        <w:outlineLvl w:val="1"/>
        <w:rPr>
          <w:rFonts w:ascii="Times New Roman" w:eastAsia="Times New Roman"/>
        </w:rPr>
      </w:pPr>
      <w:r>
        <w:rPr>
          <w:rFonts w:hint="eastAsia" w:ascii="Microsoft JhengHei" w:eastAsia="Microsoft JhengHei"/>
        </w:rPr>
        <w:t>文件命名（</w:t>
      </w:r>
      <w:r>
        <w:t>File</w:t>
      </w:r>
      <w:r>
        <w:rPr>
          <w:spacing w:val="-4"/>
        </w:rPr>
        <w:t xml:space="preserve"> </w:t>
      </w:r>
      <w:r>
        <w:rPr>
          <w:spacing w:val="-3"/>
        </w:rPr>
        <w:t>Names</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22</w:t>
      </w:r>
    </w:p>
    <w:p>
      <w:pPr>
        <w:pStyle w:val="3"/>
        <w:numPr>
          <w:ilvl w:val="0"/>
          <w:numId w:val="5"/>
        </w:numPr>
        <w:tabs>
          <w:tab w:val="left" w:pos="869"/>
          <w:tab w:val="right" w:leader="dot" w:pos="8423"/>
        </w:tabs>
        <w:spacing w:line="312" w:lineRule="exact"/>
        <w:outlineLvl w:val="1"/>
        <w:rPr>
          <w:rFonts w:ascii="Times New Roman" w:eastAsia="Times New Roman"/>
        </w:rPr>
      </w:pPr>
      <w:r>
        <w:rPr>
          <w:rFonts w:hint="eastAsia" w:ascii="Microsoft JhengHei" w:eastAsia="Microsoft JhengHei"/>
        </w:rPr>
        <w:t>类型命</w:t>
      </w:r>
      <w:r>
        <w:rPr>
          <w:rFonts w:hint="eastAsia" w:ascii="Microsoft JhengHei" w:eastAsia="Microsoft JhengHei"/>
          <w:spacing w:val="-3"/>
        </w:rPr>
        <w:t>名</w:t>
      </w:r>
      <w:r>
        <w:rPr>
          <w:rFonts w:hint="eastAsia" w:ascii="Microsoft JhengHei" w:eastAsia="Microsoft JhengHei"/>
        </w:rPr>
        <w:t>（</w:t>
      </w:r>
      <w:r>
        <w:t>Type</w:t>
      </w:r>
      <w:r>
        <w:rPr>
          <w:spacing w:val="-4"/>
        </w:rPr>
        <w:t xml:space="preserve"> </w:t>
      </w:r>
      <w:r>
        <w:rPr>
          <w:spacing w:val="-3"/>
        </w:rPr>
        <w:t>Names</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22</w:t>
      </w:r>
    </w:p>
    <w:p>
      <w:pPr>
        <w:pStyle w:val="3"/>
        <w:numPr>
          <w:ilvl w:val="0"/>
          <w:numId w:val="5"/>
        </w:numPr>
        <w:tabs>
          <w:tab w:val="left" w:pos="869"/>
          <w:tab w:val="right" w:leader="dot" w:pos="8423"/>
        </w:tabs>
        <w:spacing w:line="312" w:lineRule="exact"/>
        <w:outlineLvl w:val="1"/>
        <w:rPr>
          <w:rFonts w:ascii="Times New Roman" w:eastAsia="Times New Roman"/>
        </w:rPr>
      </w:pPr>
      <w:r>
        <w:rPr>
          <w:rFonts w:hint="eastAsia" w:ascii="Microsoft JhengHei" w:eastAsia="Microsoft JhengHei"/>
        </w:rPr>
        <w:t>变量命</w:t>
      </w:r>
      <w:r>
        <w:rPr>
          <w:rFonts w:hint="eastAsia" w:ascii="Microsoft JhengHei" w:eastAsia="Microsoft JhengHei"/>
          <w:spacing w:val="-3"/>
        </w:rPr>
        <w:t>名</w:t>
      </w:r>
      <w:r>
        <w:rPr>
          <w:rFonts w:hint="eastAsia" w:ascii="Microsoft JhengHei" w:eastAsia="Microsoft JhengHei"/>
        </w:rPr>
        <w:t>（</w:t>
      </w:r>
      <w:r>
        <w:t>Variable</w:t>
      </w:r>
      <w:r>
        <w:rPr>
          <w:spacing w:val="-4"/>
        </w:rPr>
        <w:t xml:space="preserve"> </w:t>
      </w:r>
      <w:r>
        <w:rPr>
          <w:spacing w:val="-3"/>
        </w:rPr>
        <w:t>Names</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22</w:t>
      </w:r>
    </w:p>
    <w:p>
      <w:pPr>
        <w:pStyle w:val="3"/>
        <w:numPr>
          <w:ilvl w:val="0"/>
          <w:numId w:val="5"/>
        </w:numPr>
        <w:tabs>
          <w:tab w:val="left" w:pos="869"/>
          <w:tab w:val="right" w:leader="dot" w:pos="8423"/>
        </w:tabs>
        <w:spacing w:line="312" w:lineRule="exact"/>
        <w:outlineLvl w:val="1"/>
        <w:rPr>
          <w:rFonts w:ascii="Times New Roman" w:eastAsia="Times New Roman"/>
        </w:rPr>
      </w:pPr>
      <w:r>
        <w:rPr>
          <w:rFonts w:hint="eastAsia" w:ascii="Microsoft JhengHei" w:eastAsia="Microsoft JhengHei"/>
        </w:rPr>
        <w:t>常量命</w:t>
      </w:r>
      <w:r>
        <w:rPr>
          <w:rFonts w:hint="eastAsia" w:ascii="Microsoft JhengHei" w:eastAsia="Microsoft JhengHei"/>
          <w:spacing w:val="-3"/>
        </w:rPr>
        <w:t>名</w:t>
      </w:r>
      <w:r>
        <w:rPr>
          <w:rFonts w:hint="eastAsia" w:ascii="Microsoft JhengHei" w:eastAsia="Microsoft JhengHei"/>
        </w:rPr>
        <w:t>（</w:t>
      </w:r>
      <w:r>
        <w:t>Constant</w:t>
      </w:r>
      <w:r>
        <w:rPr>
          <w:spacing w:val="-3"/>
        </w:rPr>
        <w:t xml:space="preserve"> Names</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23</w:t>
      </w:r>
    </w:p>
    <w:p>
      <w:pPr>
        <w:pStyle w:val="3"/>
        <w:numPr>
          <w:ilvl w:val="0"/>
          <w:numId w:val="5"/>
        </w:numPr>
        <w:tabs>
          <w:tab w:val="left" w:pos="869"/>
          <w:tab w:val="right" w:leader="dot" w:pos="8423"/>
        </w:tabs>
        <w:spacing w:line="312" w:lineRule="exact"/>
        <w:outlineLvl w:val="1"/>
        <w:rPr>
          <w:rFonts w:ascii="Times New Roman" w:eastAsia="Times New Roman"/>
        </w:rPr>
      </w:pPr>
      <w:r>
        <w:rPr>
          <w:rFonts w:hint="eastAsia" w:ascii="Microsoft JhengHei" w:eastAsia="Microsoft JhengHei"/>
        </w:rPr>
        <w:t>函数命</w:t>
      </w:r>
      <w:r>
        <w:rPr>
          <w:rFonts w:hint="eastAsia" w:ascii="Microsoft JhengHei" w:eastAsia="Microsoft JhengHei"/>
          <w:spacing w:val="-3"/>
        </w:rPr>
        <w:t>名</w:t>
      </w:r>
      <w:r>
        <w:rPr>
          <w:rFonts w:hint="eastAsia" w:ascii="Microsoft JhengHei" w:eastAsia="Microsoft JhengHei"/>
        </w:rPr>
        <w:t>（</w:t>
      </w:r>
      <w:r>
        <w:t>Function</w:t>
      </w:r>
      <w:r>
        <w:rPr>
          <w:spacing w:val="-2"/>
        </w:rPr>
        <w:t xml:space="preserve"> </w:t>
      </w:r>
      <w:r>
        <w:rPr>
          <w:spacing w:val="-3"/>
        </w:rPr>
        <w:t>Names</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23</w:t>
      </w:r>
    </w:p>
    <w:p>
      <w:pPr>
        <w:pStyle w:val="3"/>
        <w:tabs>
          <w:tab w:val="right" w:leader="dot" w:pos="8423"/>
        </w:tabs>
        <w:spacing w:line="312" w:lineRule="exact"/>
        <w:ind w:left="120" w:firstLine="0"/>
        <w:outlineLvl w:val="0"/>
        <w:rPr>
          <w:rFonts w:ascii="Times New Roman" w:eastAsia="Times New Roman"/>
        </w:rPr>
      </w:pPr>
      <w:r>
        <w:rPr>
          <w:rFonts w:hint="eastAsia" w:ascii="Microsoft JhengHei" w:eastAsia="宋体"/>
          <w:lang w:val="en-US" w:eastAsia="zh-CN"/>
        </w:rPr>
        <w:t>六</w:t>
      </w:r>
      <w:r>
        <w:rPr>
          <w:rFonts w:hint="eastAsia" w:ascii="Microsoft JhengHei" w:eastAsia="Microsoft JhengHei"/>
        </w:rPr>
        <w:t>、注释</w:t>
      </w:r>
      <w:r>
        <w:rPr>
          <w:rFonts w:hint="eastAsia" w:ascii="Microsoft JhengHei" w:eastAsia="Microsoft JhengHei"/>
        </w:rPr>
        <w:tab/>
      </w:r>
      <w:r>
        <w:rPr>
          <w:rFonts w:hint="eastAsia" w:ascii="Times New Roman" w:eastAsia="宋体"/>
          <w:lang w:val="en-US" w:eastAsia="zh-CN"/>
        </w:rPr>
        <w:t>2</w:t>
      </w:r>
      <w:r>
        <w:rPr>
          <w:rFonts w:ascii="Times New Roman" w:eastAsia="Times New Roman"/>
        </w:rPr>
        <w:t>4</w:t>
      </w:r>
    </w:p>
    <w:p>
      <w:pPr>
        <w:pStyle w:val="3"/>
        <w:numPr>
          <w:ilvl w:val="0"/>
          <w:numId w:val="6"/>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注释风</w:t>
      </w:r>
      <w:r>
        <w:rPr>
          <w:rFonts w:hint="eastAsia" w:ascii="Microsoft JhengHei" w:eastAsia="Microsoft JhengHei"/>
          <w:spacing w:val="-3"/>
        </w:rPr>
        <w:t>格</w:t>
      </w:r>
      <w:r>
        <w:rPr>
          <w:rFonts w:hint="eastAsia" w:ascii="Microsoft JhengHei" w:eastAsia="Microsoft JhengHei"/>
        </w:rPr>
        <w:t>（</w:t>
      </w:r>
      <w:r>
        <w:t>Comment</w:t>
      </w:r>
      <w:r>
        <w:rPr>
          <w:spacing w:val="-3"/>
        </w:rPr>
        <w:t xml:space="preserve"> Style</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w:t>
      </w:r>
      <w:r>
        <w:rPr>
          <w:rFonts w:ascii="Times New Roman" w:eastAsia="Times New Roman"/>
        </w:rPr>
        <w:t>4</w:t>
      </w:r>
    </w:p>
    <w:p>
      <w:pPr>
        <w:pStyle w:val="3"/>
        <w:numPr>
          <w:ilvl w:val="0"/>
          <w:numId w:val="6"/>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文件注</w:t>
      </w:r>
      <w:r>
        <w:rPr>
          <w:rFonts w:hint="eastAsia" w:ascii="Microsoft JhengHei" w:eastAsia="Microsoft JhengHei"/>
          <w:spacing w:val="-3"/>
        </w:rPr>
        <w:t>释</w:t>
      </w:r>
      <w:r>
        <w:rPr>
          <w:rFonts w:hint="eastAsia" w:ascii="Microsoft JhengHei" w:eastAsia="Microsoft JhengHei"/>
        </w:rPr>
        <w:t>（</w:t>
      </w:r>
      <w:r>
        <w:t>File</w:t>
      </w:r>
      <w:r>
        <w:rPr>
          <w:spacing w:val="-4"/>
        </w:rPr>
        <w:t xml:space="preserve"> </w:t>
      </w:r>
      <w:r>
        <w:t>Comments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w:t>
      </w:r>
      <w:r>
        <w:rPr>
          <w:rFonts w:ascii="Times New Roman" w:eastAsia="Times New Roman"/>
        </w:rPr>
        <w:t>4</w:t>
      </w:r>
    </w:p>
    <w:p>
      <w:pPr>
        <w:pStyle w:val="3"/>
        <w:numPr>
          <w:ilvl w:val="0"/>
          <w:numId w:val="6"/>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类注</w:t>
      </w:r>
      <w:r>
        <w:rPr>
          <w:rFonts w:hint="eastAsia" w:ascii="Microsoft JhengHei" w:eastAsia="Microsoft JhengHei"/>
          <w:spacing w:val="-3"/>
        </w:rPr>
        <w:t>释</w:t>
      </w:r>
      <w:r>
        <w:rPr>
          <w:rFonts w:hint="eastAsia" w:ascii="Microsoft JhengHei" w:eastAsia="Microsoft JhengHei"/>
        </w:rPr>
        <w:t>（</w:t>
      </w:r>
      <w:r>
        <w:t>Class</w:t>
      </w:r>
      <w:r>
        <w:rPr>
          <w:spacing w:val="-6"/>
        </w:rPr>
        <w:t xml:space="preserve"> </w:t>
      </w:r>
      <w:r>
        <w:t>Comments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24</w:t>
      </w:r>
    </w:p>
    <w:p>
      <w:pPr>
        <w:pStyle w:val="3"/>
        <w:numPr>
          <w:ilvl w:val="0"/>
          <w:numId w:val="6"/>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函数注</w:t>
      </w:r>
      <w:r>
        <w:rPr>
          <w:rFonts w:hint="eastAsia" w:ascii="Microsoft JhengHei" w:eastAsia="Microsoft JhengHei"/>
          <w:spacing w:val="-3"/>
        </w:rPr>
        <w:t>释</w:t>
      </w:r>
      <w:r>
        <w:rPr>
          <w:rFonts w:hint="eastAsia" w:ascii="Microsoft JhengHei" w:eastAsia="Microsoft JhengHei"/>
        </w:rPr>
        <w:t>（</w:t>
      </w:r>
      <w:r>
        <w:t>Function</w:t>
      </w:r>
      <w:r>
        <w:rPr>
          <w:spacing w:val="-2"/>
        </w:rPr>
        <w:t xml:space="preserve"> </w:t>
      </w:r>
      <w:r>
        <w:t>Comments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24</w:t>
      </w:r>
    </w:p>
    <w:p>
      <w:pPr>
        <w:pStyle w:val="3"/>
        <w:numPr>
          <w:ilvl w:val="0"/>
          <w:numId w:val="6"/>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变量注</w:t>
      </w:r>
      <w:r>
        <w:rPr>
          <w:rFonts w:hint="eastAsia" w:ascii="Microsoft JhengHei" w:eastAsia="Microsoft JhengHei"/>
          <w:spacing w:val="-3"/>
        </w:rPr>
        <w:t>释</w:t>
      </w:r>
      <w:r>
        <w:rPr>
          <w:rFonts w:hint="eastAsia" w:ascii="Microsoft JhengHei" w:eastAsia="Microsoft JhengHei"/>
        </w:rPr>
        <w:t>（</w:t>
      </w:r>
      <w:r>
        <w:t>Variable</w:t>
      </w:r>
      <w:r>
        <w:rPr>
          <w:spacing w:val="-4"/>
        </w:rPr>
        <w:t xml:space="preserve"> </w:t>
      </w:r>
      <w:r>
        <w:t>Comments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25</w:t>
      </w:r>
    </w:p>
    <w:p>
      <w:pPr>
        <w:pStyle w:val="3"/>
        <w:numPr>
          <w:ilvl w:val="0"/>
          <w:numId w:val="6"/>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标点、拼写和语</w:t>
      </w:r>
      <w:r>
        <w:rPr>
          <w:rFonts w:hint="eastAsia" w:ascii="Microsoft JhengHei" w:eastAsia="Microsoft JhengHei"/>
          <w:spacing w:val="-5"/>
        </w:rPr>
        <w:t>法</w:t>
      </w:r>
      <w:r>
        <w:rPr>
          <w:rFonts w:hint="eastAsia" w:ascii="Microsoft JhengHei" w:eastAsia="Microsoft JhengHei"/>
        </w:rPr>
        <w:t>（</w:t>
      </w:r>
      <w:r>
        <w:t>Punctuation,</w:t>
      </w:r>
      <w:r>
        <w:rPr>
          <w:spacing w:val="-2"/>
        </w:rPr>
        <w:t xml:space="preserve"> </w:t>
      </w:r>
      <w:r>
        <w:t>Spelling</w:t>
      </w:r>
      <w:r>
        <w:rPr>
          <w:spacing w:val="-4"/>
        </w:rPr>
        <w:t xml:space="preserve"> </w:t>
      </w:r>
      <w:r>
        <w:t>and</w:t>
      </w:r>
      <w:r>
        <w:rPr>
          <w:spacing w:val="-2"/>
        </w:rPr>
        <w:t xml:space="preserve"> </w:t>
      </w:r>
      <w:r>
        <w:t>Grammar</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25</w:t>
      </w:r>
    </w:p>
    <w:p>
      <w:pPr>
        <w:pStyle w:val="3"/>
        <w:tabs>
          <w:tab w:val="right" w:leader="dot" w:pos="8423"/>
        </w:tabs>
        <w:spacing w:line="312" w:lineRule="exact"/>
        <w:ind w:left="120" w:firstLine="0"/>
        <w:outlineLvl w:val="0"/>
        <w:rPr>
          <w:rFonts w:hint="default" w:ascii="Times New Roman" w:eastAsia="宋体"/>
          <w:lang w:val="en-US" w:eastAsia="zh-CN"/>
        </w:rPr>
      </w:pPr>
      <w:r>
        <w:rPr>
          <w:rFonts w:hint="eastAsia" w:ascii="Microsoft JhengHei" w:eastAsia="宋体"/>
          <w:lang w:val="en-US" w:eastAsia="zh-CN"/>
        </w:rPr>
        <w:t>七</w:t>
      </w:r>
      <w:r>
        <w:rPr>
          <w:rFonts w:hint="eastAsia" w:ascii="Microsoft JhengHei" w:eastAsia="Microsoft JhengHei"/>
        </w:rPr>
        <w:t>、格式</w:t>
      </w:r>
      <w:r>
        <w:rPr>
          <w:rFonts w:hint="eastAsia" w:ascii="Microsoft JhengHei" w:eastAsia="Microsoft JhengHei"/>
        </w:rPr>
        <w:tab/>
      </w:r>
      <w:r>
        <w:rPr>
          <w:rFonts w:hint="eastAsia" w:ascii="Times New Roman" w:eastAsia="宋体"/>
          <w:lang w:val="en-US" w:eastAsia="zh-CN"/>
        </w:rPr>
        <w:t>25</w:t>
      </w:r>
    </w:p>
    <w:p>
      <w:pPr>
        <w:pStyle w:val="3"/>
        <w:numPr>
          <w:ilvl w:val="0"/>
          <w:numId w:val="7"/>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行长</w:t>
      </w:r>
      <w:r>
        <w:rPr>
          <w:rFonts w:hint="eastAsia" w:ascii="Microsoft JhengHei" w:eastAsia="Microsoft JhengHei"/>
          <w:spacing w:val="-3"/>
        </w:rPr>
        <w:t>度</w:t>
      </w:r>
      <w:r>
        <w:rPr>
          <w:rFonts w:hint="eastAsia" w:ascii="Microsoft JhengHei" w:eastAsia="Microsoft JhengHei"/>
        </w:rPr>
        <w:t>（</w:t>
      </w:r>
      <w:r>
        <w:t>Line</w:t>
      </w:r>
      <w:r>
        <w:rPr>
          <w:spacing w:val="-1"/>
        </w:rPr>
        <w:t xml:space="preserve"> </w:t>
      </w:r>
      <w:r>
        <w:rPr>
          <w:spacing w:val="-3"/>
        </w:rPr>
        <w:t>Length</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25</w:t>
      </w:r>
    </w:p>
    <w:p>
      <w:pPr>
        <w:pStyle w:val="3"/>
        <w:numPr>
          <w:ilvl w:val="0"/>
          <w:numId w:val="7"/>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函数声明与定</w:t>
      </w:r>
      <w:r>
        <w:rPr>
          <w:rFonts w:hint="eastAsia" w:ascii="Microsoft JhengHei" w:eastAsia="Microsoft JhengHei"/>
          <w:spacing w:val="-5"/>
        </w:rPr>
        <w:t>义</w:t>
      </w:r>
      <w:r>
        <w:rPr>
          <w:rFonts w:hint="eastAsia" w:ascii="Microsoft JhengHei" w:eastAsia="Microsoft JhengHei"/>
        </w:rPr>
        <w:t>（</w:t>
      </w:r>
      <w:r>
        <w:t>Function</w:t>
      </w:r>
      <w:r>
        <w:rPr>
          <w:spacing w:val="-2"/>
        </w:rPr>
        <w:t xml:space="preserve"> </w:t>
      </w:r>
      <w:r>
        <w:t>Declarations</w:t>
      </w:r>
      <w:r>
        <w:rPr>
          <w:spacing w:val="-3"/>
        </w:rPr>
        <w:t xml:space="preserve"> </w:t>
      </w:r>
      <w:r>
        <w:t>and</w:t>
      </w:r>
      <w:r>
        <w:rPr>
          <w:spacing w:val="-2"/>
        </w:rPr>
        <w:t xml:space="preserve"> </w:t>
      </w:r>
      <w:r>
        <w:t>Definitions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26</w:t>
      </w:r>
    </w:p>
    <w:p>
      <w:pPr>
        <w:pStyle w:val="3"/>
        <w:numPr>
          <w:ilvl w:val="0"/>
          <w:numId w:val="7"/>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函数调</w:t>
      </w:r>
      <w:r>
        <w:rPr>
          <w:rFonts w:hint="eastAsia" w:ascii="Microsoft JhengHei" w:eastAsia="Microsoft JhengHei"/>
          <w:spacing w:val="-3"/>
        </w:rPr>
        <w:t>用</w:t>
      </w:r>
      <w:r>
        <w:rPr>
          <w:rFonts w:hint="eastAsia" w:ascii="Microsoft JhengHei" w:eastAsia="Microsoft JhengHei"/>
        </w:rPr>
        <w:t>（</w:t>
      </w:r>
      <w:r>
        <w:t>Function</w:t>
      </w:r>
      <w:r>
        <w:rPr>
          <w:spacing w:val="-2"/>
        </w:rPr>
        <w:t xml:space="preserve"> </w:t>
      </w:r>
      <w:r>
        <w:rPr>
          <w:spacing w:val="-3"/>
        </w:rPr>
        <w:t>Calls</w:t>
      </w:r>
      <w:r>
        <w:rPr>
          <w:rFonts w:hint="eastAsia" w:ascii="Microsoft JhengHei" w:eastAsia="Microsoft JhengHei"/>
          <w:spacing w:val="-3"/>
        </w:rPr>
        <w:t>）</w:t>
      </w:r>
      <w:r>
        <w:rPr>
          <w:rFonts w:hint="eastAsia" w:ascii="Microsoft JhengHei" w:eastAsia="Microsoft JhengHei"/>
          <w:spacing w:val="-3"/>
        </w:rPr>
        <w:tab/>
      </w:r>
      <w:r>
        <w:rPr>
          <w:rFonts w:hint="eastAsia" w:ascii="Times New Roman" w:eastAsia="宋体"/>
          <w:lang w:val="en-US" w:eastAsia="zh-CN"/>
        </w:rPr>
        <w:t>26</w:t>
      </w:r>
    </w:p>
    <w:p>
      <w:pPr>
        <w:pStyle w:val="3"/>
        <w:numPr>
          <w:ilvl w:val="0"/>
          <w:numId w:val="7"/>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条件语</w:t>
      </w:r>
      <w:r>
        <w:rPr>
          <w:rFonts w:hint="eastAsia" w:ascii="Microsoft JhengHei" w:eastAsia="Microsoft JhengHei"/>
          <w:spacing w:val="-3"/>
        </w:rPr>
        <w:t>句</w:t>
      </w:r>
      <w:r>
        <w:rPr>
          <w:rFonts w:hint="eastAsia" w:ascii="Microsoft JhengHei" w:eastAsia="Microsoft JhengHei"/>
        </w:rPr>
        <w:t>（</w:t>
      </w:r>
      <w:r>
        <w:t>Conditionals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26</w:t>
      </w:r>
    </w:p>
    <w:p>
      <w:pPr>
        <w:pStyle w:val="3"/>
        <w:numPr>
          <w:ilvl w:val="0"/>
          <w:numId w:val="7"/>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循环和开关选择语</w:t>
      </w:r>
      <w:r>
        <w:rPr>
          <w:rFonts w:hint="eastAsia" w:ascii="Microsoft JhengHei" w:eastAsia="Microsoft JhengHei"/>
          <w:spacing w:val="-5"/>
        </w:rPr>
        <w:t>句</w:t>
      </w:r>
      <w:r>
        <w:rPr>
          <w:rFonts w:hint="eastAsia" w:ascii="Microsoft JhengHei" w:eastAsia="Microsoft JhengHei"/>
        </w:rPr>
        <w:t>（</w:t>
      </w:r>
      <w:r>
        <w:t>Loops</w:t>
      </w:r>
      <w:r>
        <w:rPr>
          <w:spacing w:val="-3"/>
        </w:rPr>
        <w:t xml:space="preserve"> </w:t>
      </w:r>
      <w:r>
        <w:t>and</w:t>
      </w:r>
      <w:r>
        <w:rPr>
          <w:spacing w:val="-2"/>
        </w:rPr>
        <w:t xml:space="preserve"> </w:t>
      </w:r>
      <w:r>
        <w:t>Switch</w:t>
      </w:r>
      <w:r>
        <w:rPr>
          <w:spacing w:val="-3"/>
        </w:rPr>
        <w:t xml:space="preserve"> </w:t>
      </w:r>
      <w:r>
        <w:t>Statements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26</w:t>
      </w:r>
    </w:p>
    <w:p>
      <w:pPr>
        <w:pStyle w:val="3"/>
        <w:numPr>
          <w:ilvl w:val="0"/>
          <w:numId w:val="7"/>
        </w:numPr>
        <w:tabs>
          <w:tab w:val="left" w:pos="869"/>
          <w:tab w:val="right" w:leader="dot" w:pos="8423"/>
        </w:tabs>
        <w:spacing w:line="312" w:lineRule="exact"/>
        <w:outlineLvl w:val="9"/>
        <w:rPr>
          <w:rFonts w:ascii="Times New Roman" w:eastAsia="Times New Roman"/>
        </w:rPr>
      </w:pPr>
      <w:r>
        <w:rPr>
          <w:rFonts w:hint="eastAsia" w:ascii="Microsoft JhengHei" w:eastAsia="Microsoft JhengHei"/>
        </w:rPr>
        <w:t>指针和引用表达</w:t>
      </w:r>
      <w:r>
        <w:rPr>
          <w:rFonts w:hint="eastAsia" w:ascii="Microsoft JhengHei" w:eastAsia="Microsoft JhengHei"/>
          <w:spacing w:val="-5"/>
        </w:rPr>
        <w:t>式</w:t>
      </w:r>
      <w:r>
        <w:rPr>
          <w:rFonts w:hint="eastAsia" w:ascii="Microsoft JhengHei" w:eastAsia="Microsoft JhengHei"/>
        </w:rPr>
        <w:t>（</w:t>
      </w:r>
      <w:r>
        <w:t>Pointers</w:t>
      </w:r>
      <w:r>
        <w:rPr>
          <w:spacing w:val="-1"/>
        </w:rPr>
        <w:t xml:space="preserve"> </w:t>
      </w:r>
      <w:r>
        <w:t>and</w:t>
      </w:r>
      <w:r>
        <w:rPr>
          <w:spacing w:val="-2"/>
        </w:rPr>
        <w:t xml:space="preserve"> </w:t>
      </w:r>
      <w:r>
        <w:t>Reference</w:t>
      </w:r>
      <w:r>
        <w:rPr>
          <w:spacing w:val="-4"/>
        </w:rPr>
        <w:t xml:space="preserve"> </w:t>
      </w:r>
      <w:r>
        <w:t>Expressions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27</w:t>
      </w:r>
    </w:p>
    <w:p>
      <w:pPr>
        <w:pStyle w:val="3"/>
        <w:numPr>
          <w:ilvl w:val="0"/>
          <w:numId w:val="7"/>
        </w:numPr>
        <w:tabs>
          <w:tab w:val="left" w:pos="1018"/>
          <w:tab w:val="right" w:leader="dot" w:pos="8423"/>
        </w:tabs>
        <w:spacing w:line="312" w:lineRule="exact"/>
        <w:ind w:left="1017" w:hanging="472"/>
        <w:outlineLvl w:val="9"/>
        <w:rPr>
          <w:lang w:eastAsia="zh-CN"/>
        </w:rPr>
      </w:pPr>
      <w:r>
        <w:rPr>
          <w:rFonts w:hint="eastAsia" w:ascii="Microsoft JhengHei" w:eastAsia="Microsoft JhengHei"/>
        </w:rPr>
        <w:t>函数返回</w:t>
      </w:r>
      <w:r>
        <w:rPr>
          <w:rFonts w:hint="eastAsia" w:ascii="Microsoft JhengHei" w:eastAsia="Microsoft JhengHei"/>
          <w:spacing w:val="-3"/>
        </w:rPr>
        <w:t>值</w:t>
      </w:r>
      <w:r>
        <w:rPr>
          <w:rFonts w:hint="eastAsia" w:ascii="Microsoft JhengHei" w:eastAsia="Microsoft JhengHei"/>
        </w:rPr>
        <w:t>（</w:t>
      </w:r>
      <w:r>
        <w:t>Return</w:t>
      </w:r>
      <w:r>
        <w:rPr>
          <w:spacing w:val="-4"/>
        </w:rPr>
        <w:t xml:space="preserve"> </w:t>
      </w:r>
      <w:r>
        <w:t>Values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27</w:t>
      </w:r>
    </w:p>
    <w:p>
      <w:pPr>
        <w:pStyle w:val="3"/>
        <w:numPr>
          <w:ilvl w:val="0"/>
          <w:numId w:val="7"/>
        </w:numPr>
        <w:tabs>
          <w:tab w:val="left" w:pos="1018"/>
          <w:tab w:val="right" w:leader="dot" w:pos="8423"/>
        </w:tabs>
        <w:spacing w:line="312" w:lineRule="exact"/>
        <w:ind w:left="1017" w:hanging="472"/>
        <w:outlineLvl w:val="9"/>
        <w:rPr>
          <w:rFonts w:ascii="Times New Roman" w:eastAsia="Times New Roman"/>
        </w:rPr>
      </w:pPr>
      <w:r>
        <w:rPr>
          <w:rFonts w:hint="eastAsia" w:ascii="Microsoft JhengHei" w:eastAsia="Microsoft JhengHei"/>
        </w:rPr>
        <w:t>变量及数组初始</w:t>
      </w:r>
      <w:r>
        <w:rPr>
          <w:rFonts w:hint="eastAsia" w:ascii="Microsoft JhengHei" w:eastAsia="Microsoft JhengHei"/>
          <w:spacing w:val="-3"/>
        </w:rPr>
        <w:t>化</w:t>
      </w:r>
      <w:r>
        <w:rPr>
          <w:rFonts w:hint="eastAsia" w:ascii="Microsoft JhengHei" w:eastAsia="Microsoft JhengHei"/>
        </w:rPr>
        <w:t>（</w:t>
      </w:r>
      <w:r>
        <w:t>Variable</w:t>
      </w:r>
      <w:r>
        <w:rPr>
          <w:spacing w:val="-4"/>
        </w:rPr>
        <w:t xml:space="preserve"> </w:t>
      </w:r>
      <w:r>
        <w:t>and</w:t>
      </w:r>
      <w:r>
        <w:rPr>
          <w:spacing w:val="-2"/>
        </w:rPr>
        <w:t xml:space="preserve"> </w:t>
      </w:r>
      <w:r>
        <w:t>Array</w:t>
      </w:r>
      <w:r>
        <w:rPr>
          <w:spacing w:val="-6"/>
        </w:rPr>
        <w:t xml:space="preserve"> </w:t>
      </w:r>
      <w:r>
        <w:t>Initialization</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28</w:t>
      </w:r>
    </w:p>
    <w:p>
      <w:pPr>
        <w:pStyle w:val="3"/>
        <w:numPr>
          <w:ilvl w:val="0"/>
          <w:numId w:val="7"/>
        </w:numPr>
        <w:tabs>
          <w:tab w:val="left" w:pos="1018"/>
          <w:tab w:val="right" w:leader="dot" w:pos="8423"/>
        </w:tabs>
        <w:spacing w:line="349" w:lineRule="exact"/>
        <w:ind w:left="1017" w:hanging="472"/>
        <w:outlineLvl w:val="9"/>
        <w:rPr>
          <w:rFonts w:ascii="Times New Roman" w:eastAsia="Times New Roman"/>
        </w:rPr>
      </w:pPr>
      <w:r>
        <w:rPr>
          <w:rFonts w:hint="eastAsia" w:ascii="Microsoft JhengHei" w:eastAsia="Microsoft JhengHei"/>
        </w:rPr>
        <w:t>初始化列</w:t>
      </w:r>
      <w:r>
        <w:rPr>
          <w:rFonts w:hint="eastAsia" w:ascii="Microsoft JhengHei" w:eastAsia="Microsoft JhengHei"/>
          <w:spacing w:val="-3"/>
        </w:rPr>
        <w:t>表</w:t>
      </w:r>
      <w:r>
        <w:rPr>
          <w:rFonts w:hint="eastAsia" w:ascii="Microsoft JhengHei" w:eastAsia="Microsoft JhengHei"/>
        </w:rPr>
        <w:t>（</w:t>
      </w:r>
      <w:r>
        <w:t>Initializer</w:t>
      </w:r>
      <w:r>
        <w:rPr>
          <w:spacing w:val="2"/>
        </w:rPr>
        <w:t xml:space="preserve"> </w:t>
      </w:r>
      <w:r>
        <w:t>Lists</w:t>
      </w:r>
      <w:r>
        <w:rPr>
          <w:rFonts w:hint="eastAsia" w:ascii="Microsoft JhengHei" w:eastAsia="Microsoft JhengHei"/>
        </w:rPr>
        <w:t>）</w:t>
      </w:r>
      <w:r>
        <w:rPr>
          <w:rFonts w:hint="eastAsia" w:ascii="Microsoft JhengHei" w:eastAsia="Microsoft JhengHei"/>
        </w:rPr>
        <w:tab/>
      </w:r>
      <w:r>
        <w:rPr>
          <w:rFonts w:hint="eastAsia" w:ascii="Times New Roman" w:eastAsia="宋体"/>
          <w:lang w:val="en-US" w:eastAsia="zh-CN"/>
        </w:rPr>
        <w:t>29</w:t>
      </w:r>
    </w:p>
    <w:p>
      <w:pPr>
        <w:spacing w:line="349" w:lineRule="exact"/>
        <w:rPr>
          <w:rFonts w:ascii="Times New Roman" w:eastAsia="Times New Roman"/>
        </w:rPr>
        <w:sectPr>
          <w:pgSz w:w="11910" w:h="16840"/>
          <w:pgMar w:top="1360" w:right="1640" w:bottom="280" w:left="1680" w:header="720" w:footer="720" w:gutter="0"/>
          <w:cols w:space="720" w:num="1"/>
        </w:sectPr>
      </w:pPr>
    </w:p>
    <w:p/>
    <w:p>
      <w:pPr>
        <w:pStyle w:val="2"/>
        <w:outlineLvl w:val="0"/>
        <w:rPr>
          <w:lang w:eastAsia="zh-CN"/>
        </w:rPr>
      </w:pPr>
      <w:r>
        <w:rPr>
          <w:color w:val="800000"/>
          <w:lang w:eastAsia="zh-CN"/>
        </w:rPr>
        <w:t>一、头文件</w:t>
      </w:r>
    </w:p>
    <w:p>
      <w:pPr>
        <w:pStyle w:val="5"/>
        <w:spacing w:before="189" w:line="276" w:lineRule="auto"/>
        <w:ind w:right="165"/>
        <w:rPr>
          <w:lang w:eastAsia="zh-CN"/>
        </w:rPr>
      </w:pPr>
      <w:r>
        <w:rPr>
          <w:lang w:eastAsia="zh-CN"/>
        </w:rPr>
        <w:t>通常，每一个</w:t>
      </w:r>
      <w:r>
        <w:rPr>
          <w:rFonts w:ascii="Verdana" w:eastAsia="Verdana"/>
          <w:lang w:eastAsia="zh-CN"/>
        </w:rPr>
        <w:t xml:space="preserve">.cc </w:t>
      </w:r>
      <w:r>
        <w:rPr>
          <w:lang w:eastAsia="zh-CN"/>
        </w:rPr>
        <w:t>文件（</w:t>
      </w:r>
      <w:r>
        <w:rPr>
          <w:rFonts w:ascii="Verdana" w:eastAsia="Verdana"/>
          <w:lang w:eastAsia="zh-CN"/>
        </w:rPr>
        <w:t>C++</w:t>
      </w:r>
      <w:r>
        <w:rPr>
          <w:lang w:eastAsia="zh-CN"/>
        </w:rPr>
        <w:t>的源文件）都有一个对应的</w:t>
      </w:r>
      <w:r>
        <w:rPr>
          <w:rFonts w:ascii="Verdana" w:eastAsia="Verdana"/>
          <w:lang w:eastAsia="zh-CN"/>
        </w:rPr>
        <w:t xml:space="preserve">.h </w:t>
      </w:r>
      <w:r>
        <w:rPr>
          <w:lang w:eastAsia="zh-CN"/>
        </w:rPr>
        <w:t>文件（头文件），也有一些例外，如单元测试代码和只包含</w:t>
      </w:r>
      <w:r>
        <w:rPr>
          <w:rFonts w:ascii="Verdana" w:eastAsia="Verdana"/>
          <w:lang w:eastAsia="zh-CN"/>
        </w:rPr>
        <w:t>main()</w:t>
      </w:r>
      <w:r>
        <w:rPr>
          <w:lang w:eastAsia="zh-CN"/>
        </w:rPr>
        <w:t>的</w:t>
      </w:r>
      <w:r>
        <w:rPr>
          <w:rFonts w:ascii="Verdana" w:eastAsia="Verdana"/>
          <w:lang w:eastAsia="zh-CN"/>
        </w:rPr>
        <w:t xml:space="preserve">.cc </w:t>
      </w:r>
      <w:r>
        <w:rPr>
          <w:lang w:eastAsia="zh-CN"/>
        </w:rPr>
        <w:t>文件。</w:t>
      </w:r>
    </w:p>
    <w:p>
      <w:pPr>
        <w:pStyle w:val="5"/>
        <w:spacing w:before="179" w:line="432" w:lineRule="auto"/>
        <w:ind w:right="2372"/>
        <w:rPr>
          <w:lang w:eastAsia="zh-CN"/>
        </w:rPr>
      </w:pPr>
      <w:r>
        <w:rPr>
          <w:lang w:eastAsia="zh-CN"/>
        </w:rPr>
        <w:t>正确使用头文件可令代码在可读性、文件大小和性能上大为改观。下面的规则将引导你规避使用头文件时的各种麻烦。</w:t>
      </w:r>
    </w:p>
    <w:p>
      <w:pPr>
        <w:pStyle w:val="3"/>
        <w:numPr>
          <w:ilvl w:val="0"/>
          <w:numId w:val="8"/>
        </w:numPr>
        <w:tabs>
          <w:tab w:val="left" w:pos="360"/>
        </w:tabs>
        <w:spacing w:line="320" w:lineRule="exact"/>
        <w:ind w:hanging="234"/>
        <w:outlineLvl w:val="1"/>
        <w:rPr>
          <w:rFonts w:ascii="Arial" w:eastAsia="Arial"/>
          <w:color w:val="800000"/>
        </w:rPr>
      </w:pPr>
      <w:bookmarkStart w:id="0" w:name="_bookmark1"/>
      <w:bookmarkEnd w:id="0"/>
      <w:bookmarkStart w:id="1" w:name="1.#define的保护"/>
      <w:bookmarkEnd w:id="1"/>
      <w:r>
        <w:rPr>
          <w:rFonts w:ascii="Arial" w:eastAsia="Arial"/>
          <w:color w:val="800000"/>
        </w:rPr>
        <w:t>#define</w:t>
      </w:r>
      <w:r>
        <w:rPr>
          <w:rFonts w:ascii="Arial" w:eastAsia="Arial"/>
          <w:color w:val="800000"/>
          <w:spacing w:val="-11"/>
        </w:rPr>
        <w:t xml:space="preserve"> </w:t>
      </w:r>
      <w:r>
        <w:rPr>
          <w:rFonts w:hint="eastAsia" w:ascii="Microsoft JhengHei" w:eastAsia="Microsoft JhengHei"/>
          <w:color w:val="800000"/>
        </w:rPr>
        <w:t>的保</w:t>
      </w:r>
      <w:r>
        <w:rPr>
          <w:rFonts w:hint="eastAsia" w:ascii="Microsoft JhengHei" w:eastAsia="宋体"/>
          <w:color w:val="800000"/>
          <w:lang w:val="en-US" w:eastAsia="zh-CN"/>
        </w:rPr>
        <w:t>护</w:t>
      </w:r>
    </w:p>
    <w:p>
      <w:pPr>
        <w:pStyle w:val="5"/>
        <w:spacing w:before="169" w:line="278" w:lineRule="auto"/>
        <w:ind w:right="157"/>
      </w:pPr>
      <w:r>
        <w:rPr>
          <w:spacing w:val="-3"/>
        </w:rPr>
        <w:t>所有头文件都应该使用</w:t>
      </w:r>
      <w:r>
        <w:rPr>
          <w:rFonts w:ascii="Verdana" w:eastAsia="Verdana"/>
        </w:rPr>
        <w:t xml:space="preserve">#define </w:t>
      </w:r>
      <w:r>
        <w:rPr>
          <w:spacing w:val="-3"/>
        </w:rPr>
        <w:t>防止头文件被</w:t>
      </w:r>
      <w:r>
        <w:rPr>
          <w:color w:val="800000"/>
          <w:spacing w:val="-8"/>
        </w:rPr>
        <w:t>多重包含</w:t>
      </w:r>
      <w:r>
        <w:rPr>
          <w:color w:val="800000"/>
        </w:rPr>
        <w:t>（</w:t>
      </w:r>
      <w:r>
        <w:rPr>
          <w:rFonts w:ascii="Verdana" w:eastAsia="Verdana"/>
          <w:color w:val="800000"/>
        </w:rPr>
        <w:t xml:space="preserve">multiple </w:t>
      </w:r>
      <w:r>
        <w:rPr>
          <w:rFonts w:ascii="Verdana" w:eastAsia="Verdana"/>
          <w:color w:val="800000"/>
          <w:spacing w:val="-4"/>
        </w:rPr>
        <w:t>inclusion</w:t>
      </w:r>
      <w:r>
        <w:rPr>
          <w:color w:val="800000"/>
          <w:spacing w:val="-4"/>
        </w:rPr>
        <w:t>）</w:t>
      </w:r>
      <w:r>
        <w:rPr>
          <w:spacing w:val="-4"/>
        </w:rPr>
        <w:t>，命名格式</w:t>
      </w:r>
      <w:r>
        <w:rPr>
          <w:spacing w:val="-12"/>
        </w:rPr>
        <w:t>当是：&lt;</w:t>
      </w:r>
      <w:r>
        <w:rPr>
          <w:spacing w:val="-18"/>
        </w:rPr>
        <w:t>PROJECT&gt;_&lt;PATH&gt;_&lt;FILE&gt;_H_</w:t>
      </w:r>
    </w:p>
    <w:p>
      <w:pPr>
        <w:pStyle w:val="5"/>
        <w:spacing w:before="175" w:line="278" w:lineRule="auto"/>
        <w:ind w:right="155"/>
        <w:jc w:val="both"/>
        <w:rPr>
          <w:lang w:eastAsia="zh-CN"/>
        </w:rPr>
      </w:pPr>
      <w:r>
        <w:rPr>
          <w:spacing w:val="-11"/>
          <w:lang w:eastAsia="zh-CN"/>
        </w:rPr>
        <w:t xml:space="preserve">为保证唯一性，头文件的命名应基于其所在项目源代码树的全路径。例如，项目 </w:t>
      </w:r>
      <w:r>
        <w:rPr>
          <w:lang w:eastAsia="zh-CN"/>
        </w:rPr>
        <w:t>foo</w:t>
      </w:r>
      <w:r>
        <w:rPr>
          <w:spacing w:val="-10"/>
          <w:lang w:eastAsia="zh-CN"/>
        </w:rPr>
        <w:t xml:space="preserve"> 中的头</w:t>
      </w:r>
      <w:r>
        <w:rPr>
          <w:spacing w:val="20"/>
          <w:lang w:eastAsia="zh-CN"/>
        </w:rPr>
        <w:t>文件</w:t>
      </w:r>
      <w:r>
        <w:rPr>
          <w:lang w:eastAsia="zh-CN"/>
        </w:rPr>
        <w:t>foo/src/bar/baz.h</w:t>
      </w:r>
      <w:r>
        <w:rPr>
          <w:spacing w:val="-9"/>
          <w:lang w:eastAsia="zh-CN"/>
        </w:rPr>
        <w:t xml:space="preserve"> 按如下方式保护：</w:t>
      </w:r>
    </w:p>
    <w:p>
      <w:pPr>
        <w:pStyle w:val="5"/>
        <w:spacing w:before="2"/>
        <w:ind w:left="0"/>
        <w:rPr>
          <w:sz w:val="14"/>
          <w:lang w:eastAsia="zh-CN"/>
        </w:rPr>
      </w:pPr>
    </w:p>
    <w:p>
      <w:pPr>
        <w:pStyle w:val="5"/>
        <w:spacing w:line="292" w:lineRule="auto"/>
        <w:ind w:right="5550"/>
        <w:rPr>
          <w:rFonts w:ascii="Verdana"/>
          <w:lang w:eastAsia="zh-CN"/>
        </w:rPr>
      </w:pPr>
      <w:r>
        <w:rPr>
          <w:rFonts w:ascii="Verdana"/>
          <w:lang w:eastAsia="zh-CN"/>
        </w:rPr>
        <w:t>#ifndef FOO_BAR_BAZ_H_ #define FOO_BAR_BAZ_H_</w:t>
      </w:r>
    </w:p>
    <w:p>
      <w:pPr>
        <w:pStyle w:val="5"/>
        <w:spacing w:before="1"/>
        <w:rPr>
          <w:rFonts w:ascii="Verdana"/>
        </w:rPr>
      </w:pPr>
      <w:r>
        <w:rPr>
          <w:rFonts w:ascii="Verdana"/>
        </w:rPr>
        <w:t>...</w:t>
      </w:r>
    </w:p>
    <w:p>
      <w:pPr>
        <w:pStyle w:val="5"/>
        <w:spacing w:before="57"/>
        <w:rPr>
          <w:rFonts w:ascii="Verdana"/>
        </w:rPr>
      </w:pPr>
      <w:r>
        <w:rPr>
          <w:rFonts w:ascii="Verdana"/>
        </w:rPr>
        <w:t>#endif // FOO_BAR_BAZ_H_</w:t>
      </w:r>
    </w:p>
    <w:p>
      <w:pPr>
        <w:pStyle w:val="3"/>
        <w:numPr>
          <w:ilvl w:val="0"/>
          <w:numId w:val="8"/>
        </w:numPr>
        <w:tabs>
          <w:tab w:val="left" w:pos="458"/>
        </w:tabs>
        <w:spacing w:before="156"/>
        <w:ind w:left="457" w:hanging="332"/>
        <w:outlineLvl w:val="1"/>
        <w:rPr>
          <w:color w:val="800000"/>
        </w:rPr>
      </w:pPr>
      <w:bookmarkStart w:id="2" w:name="_bookmark2"/>
      <w:bookmarkEnd w:id="2"/>
      <w:bookmarkStart w:id="3" w:name="2.头文件依赖"/>
      <w:bookmarkEnd w:id="3"/>
      <w:r>
        <w:rPr>
          <w:rFonts w:hint="eastAsia" w:ascii="Microsoft JhengHei" w:eastAsia="Microsoft JhengHei"/>
          <w:color w:val="800000"/>
        </w:rPr>
        <w:t>头文件依赖</w:t>
      </w:r>
    </w:p>
    <w:p>
      <w:pPr>
        <w:pStyle w:val="5"/>
        <w:spacing w:before="170"/>
      </w:pPr>
      <w:r>
        <w:t>使用</w:t>
      </w:r>
      <w:r>
        <w:rPr>
          <w:color w:val="800000"/>
        </w:rPr>
        <w:t>前置声明（</w:t>
      </w:r>
      <w:r>
        <w:rPr>
          <w:rFonts w:ascii="Verdana" w:eastAsia="Verdana"/>
          <w:color w:val="800000"/>
        </w:rPr>
        <w:t>forward declarations</w:t>
      </w:r>
      <w:r>
        <w:rPr>
          <w:color w:val="800000"/>
        </w:rPr>
        <w:t>）</w:t>
      </w:r>
      <w:r>
        <w:t>尽量减少</w:t>
      </w:r>
      <w:r>
        <w:rPr>
          <w:rFonts w:ascii="Verdana" w:eastAsia="Verdana"/>
        </w:rPr>
        <w:t xml:space="preserve">.h </w:t>
      </w:r>
      <w:r>
        <w:t>文件中</w:t>
      </w:r>
      <w:r>
        <w:rPr>
          <w:rFonts w:ascii="Verdana" w:eastAsia="Verdana"/>
        </w:rPr>
        <w:t xml:space="preserve">#include </w:t>
      </w:r>
      <w:r>
        <w:t>的数量。</w:t>
      </w:r>
    </w:p>
    <w:p>
      <w:pPr>
        <w:pStyle w:val="5"/>
        <w:spacing w:before="217" w:line="278" w:lineRule="auto"/>
        <w:ind w:right="103"/>
        <w:jc w:val="both"/>
        <w:rPr>
          <w:lang w:eastAsia="zh-CN"/>
        </w:rPr>
      </w:pPr>
      <w:r>
        <w:rPr>
          <w:spacing w:val="-3"/>
          <w:w w:val="95"/>
          <w:lang w:eastAsia="zh-CN"/>
        </w:rPr>
        <w:t>当一个头文件被包含的同时也引入了一项新的</w:t>
      </w:r>
      <w:r>
        <w:rPr>
          <w:color w:val="800000"/>
          <w:spacing w:val="-10"/>
          <w:w w:val="95"/>
          <w:lang w:eastAsia="zh-CN"/>
        </w:rPr>
        <w:t>依赖</w:t>
      </w:r>
      <w:r>
        <w:rPr>
          <w:color w:val="800000"/>
          <w:w w:val="95"/>
          <w:lang w:eastAsia="zh-CN"/>
        </w:rPr>
        <w:t xml:space="preserve">（ </w:t>
      </w:r>
      <w:r>
        <w:rPr>
          <w:rFonts w:ascii="Verdana" w:eastAsia="Verdana"/>
          <w:color w:val="800000"/>
          <w:spacing w:val="-8"/>
          <w:w w:val="95"/>
          <w:lang w:eastAsia="zh-CN"/>
        </w:rPr>
        <w:t>dependency</w:t>
      </w:r>
      <w:r>
        <w:rPr>
          <w:color w:val="800000"/>
          <w:spacing w:val="-8"/>
          <w:w w:val="95"/>
          <w:lang w:eastAsia="zh-CN"/>
        </w:rPr>
        <w:t>）</w:t>
      </w:r>
      <w:r>
        <w:rPr>
          <w:spacing w:val="2"/>
          <w:w w:val="95"/>
          <w:lang w:eastAsia="zh-CN"/>
        </w:rPr>
        <w:t xml:space="preserve">，只要该头文件被修改 ， </w:t>
      </w:r>
      <w:r>
        <w:rPr>
          <w:spacing w:val="-10"/>
          <w:lang w:eastAsia="zh-CN"/>
        </w:rPr>
        <w:t>代码就要重新编译。如果你的头文件包含了其他头文件，这些头文件的任何改变也将导致那</w:t>
      </w:r>
      <w:r>
        <w:rPr>
          <w:spacing w:val="-9"/>
          <w:lang w:eastAsia="zh-CN"/>
        </w:rPr>
        <w:t>些包含了你的头文件的代码重新编译。因此，我们宁可尽量少包含头文件，尤其是那些包含</w:t>
      </w:r>
      <w:r>
        <w:rPr>
          <w:spacing w:val="-4"/>
          <w:lang w:eastAsia="zh-CN"/>
        </w:rPr>
        <w:t>在其他头文件中的。</w:t>
      </w:r>
    </w:p>
    <w:p>
      <w:pPr>
        <w:pStyle w:val="5"/>
        <w:spacing w:before="173" w:line="278" w:lineRule="auto"/>
        <w:ind w:right="157"/>
        <w:rPr>
          <w:lang w:eastAsia="zh-CN"/>
        </w:rPr>
      </w:pPr>
      <w:r>
        <w:rPr>
          <w:spacing w:val="-7"/>
          <w:lang w:eastAsia="zh-CN"/>
        </w:rPr>
        <w:t xml:space="preserve">使用前置声明可以显著减少需要包含的头文件数量。举例说明：头文件中用到类 </w:t>
      </w:r>
      <w:r>
        <w:rPr>
          <w:rFonts w:ascii="Verdana" w:eastAsia="Verdana"/>
          <w:spacing w:val="-4"/>
          <w:lang w:eastAsia="zh-CN"/>
        </w:rPr>
        <w:t>File</w:t>
      </w:r>
      <w:r>
        <w:rPr>
          <w:spacing w:val="1"/>
          <w:lang w:eastAsia="zh-CN"/>
        </w:rPr>
        <w:t>，但不</w:t>
      </w:r>
      <w:r>
        <w:rPr>
          <w:spacing w:val="11"/>
          <w:lang w:eastAsia="zh-CN"/>
        </w:rPr>
        <w:t>需要访问</w:t>
      </w:r>
      <w:r>
        <w:rPr>
          <w:rFonts w:ascii="Verdana" w:eastAsia="Verdana"/>
          <w:lang w:eastAsia="zh-CN"/>
        </w:rPr>
        <w:t xml:space="preserve">File </w:t>
      </w:r>
      <w:r>
        <w:rPr>
          <w:lang w:eastAsia="zh-CN"/>
        </w:rPr>
        <w:t>的声明，则头文件中只需前置声明class File</w:t>
      </w:r>
      <w:r>
        <w:rPr>
          <w:spacing w:val="-1"/>
          <w:lang w:eastAsia="zh-CN"/>
        </w:rPr>
        <w:t>;无需</w:t>
      </w:r>
      <w:r>
        <w:rPr>
          <w:lang w:eastAsia="zh-CN"/>
        </w:rPr>
        <w:t>#include "file/base/file.h"。</w:t>
      </w:r>
    </w:p>
    <w:p>
      <w:pPr>
        <w:pStyle w:val="5"/>
        <w:spacing w:before="173"/>
        <w:jc w:val="both"/>
        <w:rPr>
          <w:lang w:eastAsia="zh-CN"/>
        </w:rPr>
      </w:pPr>
      <w:r>
        <w:rPr>
          <w:lang w:eastAsia="zh-CN"/>
        </w:rPr>
        <w:t>在头文件如何做到使用类</w:t>
      </w:r>
      <w:r>
        <w:rPr>
          <w:rFonts w:ascii="Verdana" w:eastAsia="Verdana"/>
          <w:lang w:eastAsia="zh-CN"/>
        </w:rPr>
        <w:t xml:space="preserve">Foo </w:t>
      </w:r>
      <w:r>
        <w:rPr>
          <w:lang w:eastAsia="zh-CN"/>
        </w:rPr>
        <w:t>而无需访问类的定义？</w:t>
      </w:r>
    </w:p>
    <w:p>
      <w:pPr>
        <w:pStyle w:val="16"/>
        <w:numPr>
          <w:ilvl w:val="0"/>
          <w:numId w:val="9"/>
        </w:numPr>
        <w:tabs>
          <w:tab w:val="left" w:pos="454"/>
        </w:tabs>
        <w:spacing w:before="217" w:line="240" w:lineRule="auto"/>
        <w:rPr>
          <w:rFonts w:ascii="宋体" w:eastAsia="宋体"/>
          <w:sz w:val="21"/>
          <w:lang w:eastAsia="zh-CN"/>
        </w:rPr>
      </w:pPr>
      <w:r>
        <w:rPr>
          <w:rFonts w:hint="eastAsia" w:ascii="宋体" w:eastAsia="宋体"/>
          <w:spacing w:val="2"/>
          <w:sz w:val="21"/>
          <w:lang w:eastAsia="zh-CN"/>
        </w:rPr>
        <w:t>将数据成员类型声明为</w:t>
      </w:r>
      <w:r>
        <w:rPr>
          <w:sz w:val="21"/>
          <w:lang w:eastAsia="zh-CN"/>
        </w:rPr>
        <w:t>Foo</w:t>
      </w:r>
      <w:r>
        <w:rPr>
          <w:spacing w:val="-1"/>
          <w:sz w:val="21"/>
          <w:lang w:eastAsia="zh-CN"/>
        </w:rPr>
        <w:t xml:space="preserve"> </w:t>
      </w:r>
      <w:r>
        <w:rPr>
          <w:sz w:val="21"/>
          <w:lang w:eastAsia="zh-CN"/>
        </w:rPr>
        <w:t>*</w:t>
      </w:r>
      <w:r>
        <w:rPr>
          <w:rFonts w:hint="eastAsia" w:ascii="宋体" w:eastAsia="宋体"/>
          <w:spacing w:val="50"/>
          <w:sz w:val="21"/>
          <w:lang w:eastAsia="zh-CN"/>
        </w:rPr>
        <w:t>或</w:t>
      </w:r>
      <w:r>
        <w:rPr>
          <w:sz w:val="21"/>
          <w:lang w:eastAsia="zh-CN"/>
        </w:rPr>
        <w:t>Foo</w:t>
      </w:r>
      <w:r>
        <w:rPr>
          <w:spacing w:val="-1"/>
          <w:sz w:val="21"/>
          <w:lang w:eastAsia="zh-CN"/>
        </w:rPr>
        <w:t xml:space="preserve"> </w:t>
      </w:r>
      <w:r>
        <w:rPr>
          <w:sz w:val="21"/>
          <w:lang w:eastAsia="zh-CN"/>
        </w:rPr>
        <w:t>&amp;</w:t>
      </w:r>
      <w:r>
        <w:rPr>
          <w:rFonts w:hint="eastAsia" w:ascii="宋体" w:eastAsia="宋体"/>
          <w:sz w:val="21"/>
          <w:lang w:eastAsia="zh-CN"/>
        </w:rPr>
        <w:t>；</w:t>
      </w:r>
    </w:p>
    <w:p>
      <w:pPr>
        <w:pStyle w:val="16"/>
        <w:numPr>
          <w:ilvl w:val="0"/>
          <w:numId w:val="9"/>
        </w:numPr>
        <w:tabs>
          <w:tab w:val="left" w:pos="454"/>
        </w:tabs>
        <w:spacing w:before="217" w:line="240" w:lineRule="auto"/>
        <w:rPr>
          <w:rFonts w:ascii="宋体" w:eastAsia="宋体"/>
          <w:sz w:val="21"/>
          <w:lang w:eastAsia="zh-CN"/>
        </w:rPr>
      </w:pPr>
      <w:r>
        <w:rPr>
          <w:rFonts w:hint="eastAsia" w:ascii="宋体" w:eastAsia="宋体"/>
          <w:spacing w:val="2"/>
          <w:sz w:val="21"/>
          <w:lang w:eastAsia="zh-CN"/>
        </w:rPr>
        <w:t>参数、返回值类型为</w:t>
      </w:r>
      <w:r>
        <w:rPr>
          <w:sz w:val="21"/>
          <w:lang w:eastAsia="zh-CN"/>
        </w:rPr>
        <w:t>Foo</w:t>
      </w:r>
      <w:r>
        <w:rPr>
          <w:spacing w:val="-23"/>
          <w:sz w:val="21"/>
          <w:lang w:eastAsia="zh-CN"/>
        </w:rPr>
        <w:t xml:space="preserve"> </w:t>
      </w:r>
      <w:r>
        <w:rPr>
          <w:rFonts w:hint="eastAsia" w:ascii="宋体" w:eastAsia="宋体"/>
          <w:spacing w:val="-3"/>
          <w:sz w:val="21"/>
          <w:lang w:eastAsia="zh-CN"/>
        </w:rPr>
        <w:t>的函数只是声明（但不定义实现</w:t>
      </w:r>
      <w:r>
        <w:rPr>
          <w:rFonts w:hint="eastAsia" w:ascii="宋体" w:eastAsia="宋体"/>
          <w:sz w:val="21"/>
          <w:lang w:eastAsia="zh-CN"/>
        </w:rPr>
        <w:t>）；</w:t>
      </w:r>
    </w:p>
    <w:p>
      <w:pPr>
        <w:pStyle w:val="16"/>
        <w:numPr>
          <w:ilvl w:val="0"/>
          <w:numId w:val="9"/>
        </w:numPr>
        <w:tabs>
          <w:tab w:val="left" w:pos="454"/>
        </w:tabs>
        <w:spacing w:before="215" w:line="240" w:lineRule="auto"/>
        <w:rPr>
          <w:rFonts w:ascii="宋体" w:eastAsia="宋体"/>
          <w:sz w:val="21"/>
          <w:lang w:eastAsia="zh-CN"/>
        </w:rPr>
      </w:pPr>
      <w:r>
        <w:rPr>
          <w:rFonts w:hint="eastAsia" w:ascii="宋体" w:eastAsia="宋体"/>
          <w:sz w:val="21"/>
          <w:lang w:eastAsia="zh-CN"/>
        </w:rPr>
        <w:t>静态数据成员的类型可以被声明为</w:t>
      </w:r>
      <w:r>
        <w:rPr>
          <w:sz w:val="21"/>
          <w:lang w:eastAsia="zh-CN"/>
        </w:rPr>
        <w:t>Foo</w:t>
      </w:r>
      <w:r>
        <w:rPr>
          <w:rFonts w:hint="eastAsia" w:ascii="宋体" w:eastAsia="宋体"/>
          <w:spacing w:val="-3"/>
          <w:sz w:val="21"/>
          <w:lang w:eastAsia="zh-CN"/>
        </w:rPr>
        <w:t>，因为静态数据成员的定义在类定义之外。</w:t>
      </w:r>
    </w:p>
    <w:p>
      <w:pPr>
        <w:pStyle w:val="5"/>
        <w:spacing w:before="217" w:line="278" w:lineRule="auto"/>
        <w:ind w:right="157"/>
        <w:rPr>
          <w:lang w:eastAsia="zh-CN"/>
        </w:rPr>
      </w:pPr>
      <w:r>
        <w:rPr>
          <w:lang w:eastAsia="zh-CN"/>
        </w:rPr>
        <w:t>另一方面，如果你的类是</w:t>
      </w:r>
      <w:r>
        <w:rPr>
          <w:rFonts w:ascii="Verdana" w:eastAsia="Verdana"/>
          <w:lang w:eastAsia="zh-CN"/>
        </w:rPr>
        <w:t xml:space="preserve">Foo </w:t>
      </w:r>
      <w:r>
        <w:rPr>
          <w:lang w:eastAsia="zh-CN"/>
        </w:rPr>
        <w:t>的子类，或者含有类型为</w:t>
      </w:r>
      <w:r>
        <w:rPr>
          <w:rFonts w:ascii="Verdana" w:eastAsia="Verdana"/>
          <w:lang w:eastAsia="zh-CN"/>
        </w:rPr>
        <w:t xml:space="preserve">Foo </w:t>
      </w:r>
      <w:r>
        <w:rPr>
          <w:lang w:eastAsia="zh-CN"/>
        </w:rPr>
        <w:t>的非静态数据成员，则必须为之包含头文件。</w:t>
      </w:r>
    </w:p>
    <w:p>
      <w:pPr>
        <w:pStyle w:val="5"/>
        <w:spacing w:before="173" w:line="278" w:lineRule="auto"/>
        <w:ind w:right="157"/>
        <w:jc w:val="both"/>
        <w:rPr>
          <w:lang w:eastAsia="zh-CN"/>
        </w:rPr>
      </w:pPr>
      <w:r>
        <w:rPr>
          <w:spacing w:val="-1"/>
          <w:w w:val="95"/>
        </w:rPr>
        <w:t>有时，使用指针成员</w:t>
      </w:r>
      <w:r>
        <w:rPr>
          <w:w w:val="95"/>
        </w:rPr>
        <w:t>（</w:t>
      </w:r>
      <w:r>
        <w:rPr>
          <w:rFonts w:ascii="Verdana" w:eastAsia="Verdana"/>
          <w:w w:val="95"/>
        </w:rPr>
        <w:t>pointer</w:t>
      </w:r>
      <w:r>
        <w:rPr>
          <w:rFonts w:ascii="Verdana" w:eastAsia="Verdana"/>
          <w:spacing w:val="61"/>
          <w:w w:val="95"/>
        </w:rPr>
        <w:t xml:space="preserve"> </w:t>
      </w:r>
      <w:r>
        <w:rPr>
          <w:rFonts w:ascii="Verdana" w:eastAsia="Verdana"/>
          <w:spacing w:val="-11"/>
          <w:w w:val="95"/>
        </w:rPr>
        <w:t>members</w:t>
      </w:r>
      <w:r>
        <w:rPr>
          <w:spacing w:val="-6"/>
          <w:w w:val="95"/>
        </w:rPr>
        <w:t xml:space="preserve">，如果是 </w:t>
      </w:r>
      <w:r>
        <w:rPr>
          <w:w w:val="95"/>
        </w:rPr>
        <w:t>scoped_ptr</w:t>
      </w:r>
      <w:r>
        <w:rPr>
          <w:spacing w:val="-6"/>
          <w:w w:val="95"/>
        </w:rPr>
        <w:t xml:space="preserve"> 更好</w:t>
      </w:r>
      <w:r>
        <w:rPr>
          <w:spacing w:val="-51"/>
          <w:w w:val="95"/>
        </w:rPr>
        <w:t>）</w:t>
      </w:r>
      <w:r>
        <w:rPr>
          <w:spacing w:val="6"/>
          <w:w w:val="95"/>
        </w:rPr>
        <w:t>替代对象成员</w:t>
      </w:r>
      <w:r>
        <w:rPr>
          <w:w w:val="95"/>
        </w:rPr>
        <w:t>（</w:t>
      </w:r>
      <w:r>
        <w:rPr>
          <w:rFonts w:ascii="Verdana" w:eastAsia="Verdana"/>
          <w:w w:val="95"/>
        </w:rPr>
        <w:t xml:space="preserve">object </w:t>
      </w:r>
      <w:r>
        <w:rPr>
          <w:rFonts w:ascii="Verdana" w:eastAsia="Verdana"/>
          <w:spacing w:val="-3"/>
        </w:rPr>
        <w:t>members</w:t>
      </w:r>
      <w:r>
        <w:rPr>
          <w:spacing w:val="-3"/>
        </w:rPr>
        <w:t>）</w:t>
      </w:r>
      <w:r>
        <w:rPr>
          <w:spacing w:val="-5"/>
        </w:rPr>
        <w:t>的确更有意义。然而，这样的做法会降低代码可读性及执行效率。</w:t>
      </w:r>
      <w:r>
        <w:rPr>
          <w:spacing w:val="-5"/>
          <w:lang w:eastAsia="zh-CN"/>
        </w:rPr>
        <w:t>如果仅仅为</w:t>
      </w:r>
      <w:r>
        <w:rPr>
          <w:spacing w:val="-3"/>
          <w:lang w:eastAsia="zh-CN"/>
        </w:rPr>
        <w:t>了少包含头文件，还是不要这样替代的好。</w:t>
      </w:r>
    </w:p>
    <w:p>
      <w:pPr>
        <w:spacing w:line="278" w:lineRule="auto"/>
        <w:jc w:val="both"/>
        <w:rPr>
          <w:lang w:eastAsia="zh-CN"/>
        </w:rPr>
        <w:sectPr>
          <w:footerReference r:id="rId10" w:type="default"/>
          <w:pgSz w:w="11910" w:h="16840"/>
          <w:pgMar w:top="1580" w:right="1640" w:bottom="280" w:left="1680" w:header="720" w:footer="720" w:gutter="0"/>
          <w:pgNumType w:fmt="decimal" w:start="1"/>
          <w:cols w:space="720" w:num="1"/>
        </w:sectPr>
      </w:pPr>
    </w:p>
    <w:p>
      <w:pPr>
        <w:spacing w:before="81" w:line="372" w:lineRule="auto"/>
        <w:ind w:left="120" w:right="717"/>
        <w:rPr>
          <w:rFonts w:ascii="Microsoft JhengHei" w:eastAsia="Microsoft JhengHei"/>
          <w:b/>
          <w:sz w:val="21"/>
          <w:lang w:eastAsia="zh-CN"/>
        </w:rPr>
      </w:pPr>
      <w:r>
        <w:rPr>
          <w:sz w:val="21"/>
          <w:lang w:eastAsia="zh-CN"/>
        </w:rPr>
        <w:t>当然，</w:t>
      </w:r>
      <w:r>
        <w:rPr>
          <w:rFonts w:ascii="Verdana" w:eastAsia="Verdana"/>
          <w:sz w:val="21"/>
          <w:lang w:eastAsia="zh-CN"/>
        </w:rPr>
        <w:t xml:space="preserve">.cc </w:t>
      </w:r>
      <w:r>
        <w:rPr>
          <w:sz w:val="21"/>
          <w:lang w:eastAsia="zh-CN"/>
        </w:rPr>
        <w:t>文件无论如何都需要所使用类的定义部分，自然也就会包含若干头文件。</w:t>
      </w:r>
      <w:r>
        <w:rPr>
          <w:rFonts w:hint="eastAsia" w:ascii="Microsoft JhengHei" w:eastAsia="Microsoft JhengHei"/>
          <w:b/>
          <w:sz w:val="21"/>
          <w:lang w:eastAsia="zh-CN"/>
        </w:rPr>
        <w:t>译者注：能依赖声明的就不要依赖定义。</w:t>
      </w:r>
    </w:p>
    <w:p>
      <w:pPr>
        <w:pStyle w:val="3"/>
        <w:numPr>
          <w:ilvl w:val="0"/>
          <w:numId w:val="8"/>
        </w:numPr>
        <w:tabs>
          <w:tab w:val="left" w:pos="458"/>
        </w:tabs>
        <w:spacing w:line="276" w:lineRule="exact"/>
        <w:ind w:left="457" w:hanging="332"/>
        <w:outlineLvl w:val="1"/>
        <w:rPr>
          <w:color w:val="800000"/>
        </w:rPr>
      </w:pPr>
      <w:bookmarkStart w:id="4" w:name="_bookmark3"/>
      <w:bookmarkEnd w:id="4"/>
      <w:bookmarkStart w:id="5" w:name="3.内联函数"/>
      <w:bookmarkEnd w:id="5"/>
      <w:r>
        <w:rPr>
          <w:rFonts w:hint="eastAsia" w:ascii="Microsoft JhengHei" w:eastAsia="Microsoft JhengHei"/>
          <w:color w:val="800000"/>
        </w:rPr>
        <w:t>内联函数</w:t>
      </w:r>
    </w:p>
    <w:p>
      <w:pPr>
        <w:pStyle w:val="5"/>
        <w:spacing w:before="169"/>
      </w:pPr>
      <w:r>
        <w:t xml:space="preserve">只有当函数只有 </w:t>
      </w:r>
      <w:r>
        <w:rPr>
          <w:rFonts w:ascii="Verdana" w:eastAsia="Verdana"/>
        </w:rPr>
        <w:t xml:space="preserve">10 </w:t>
      </w:r>
      <w:r>
        <w:t>行甚至更少时才会将其定义为</w:t>
      </w:r>
      <w:r>
        <w:rPr>
          <w:color w:val="800000"/>
        </w:rPr>
        <w:t>内联函数（</w:t>
      </w:r>
      <w:r>
        <w:rPr>
          <w:rFonts w:ascii="Verdana" w:eastAsia="Verdana"/>
          <w:color w:val="800000"/>
        </w:rPr>
        <w:t>inline function</w:t>
      </w:r>
      <w:r>
        <w:rPr>
          <w:color w:val="800000"/>
        </w:rPr>
        <w:t>）</w:t>
      </w:r>
      <w:r>
        <w:t>。</w:t>
      </w:r>
    </w:p>
    <w:p>
      <w:pPr>
        <w:spacing w:before="155" w:line="235" w:lineRule="auto"/>
        <w:ind w:left="120" w:right="162"/>
        <w:rPr>
          <w:sz w:val="21"/>
          <w:lang w:eastAsia="zh-CN"/>
        </w:rPr>
      </w:pPr>
      <w:r>
        <w:rPr>
          <w:rFonts w:hint="eastAsia" w:ascii="Microsoft JhengHei" w:eastAsia="Microsoft JhengHei"/>
          <w:b/>
          <w:sz w:val="21"/>
          <w:lang w:eastAsia="zh-CN"/>
        </w:rPr>
        <w:t>定义（</w:t>
      </w:r>
      <w:r>
        <w:rPr>
          <w:rFonts w:ascii="Verdana" w:eastAsia="Verdana"/>
          <w:b/>
          <w:sz w:val="21"/>
          <w:lang w:eastAsia="zh-CN"/>
        </w:rPr>
        <w:t>Definition</w:t>
      </w:r>
      <w:r>
        <w:rPr>
          <w:rFonts w:hint="eastAsia" w:ascii="Microsoft JhengHei" w:eastAsia="Microsoft JhengHei"/>
          <w:b/>
          <w:sz w:val="21"/>
          <w:lang w:eastAsia="zh-CN"/>
        </w:rPr>
        <w:t>）：</w:t>
      </w:r>
      <w:r>
        <w:rPr>
          <w:sz w:val="21"/>
          <w:lang w:eastAsia="zh-CN"/>
        </w:rPr>
        <w:t>当函数被声明为内联函数之后，编译器可能会将其内联展开，无需按通常的函数调用机制调用内联函数。</w:t>
      </w:r>
    </w:p>
    <w:p>
      <w:pPr>
        <w:pStyle w:val="5"/>
        <w:spacing w:before="151" w:line="383" w:lineRule="exact"/>
        <w:rPr>
          <w:lang w:eastAsia="zh-CN"/>
        </w:rPr>
      </w:pPr>
      <w:r>
        <w:rPr>
          <w:rFonts w:hint="eastAsia" w:ascii="Microsoft JhengHei" w:eastAsia="Microsoft JhengHei"/>
          <w:b/>
          <w:lang w:eastAsia="zh-CN"/>
        </w:rPr>
        <w:t>优点：</w:t>
      </w:r>
      <w:r>
        <w:rPr>
          <w:lang w:eastAsia="zh-CN"/>
        </w:rPr>
        <w:t>当函数体比较小的时候，内联该函数可以令目标代码更加高效。对于</w:t>
      </w:r>
      <w:r>
        <w:rPr>
          <w:color w:val="800000"/>
          <w:lang w:eastAsia="zh-CN"/>
        </w:rPr>
        <w:t>存取函数</w:t>
      </w:r>
    </w:p>
    <w:p>
      <w:pPr>
        <w:pStyle w:val="5"/>
        <w:spacing w:line="267" w:lineRule="exact"/>
        <w:rPr>
          <w:lang w:eastAsia="zh-CN"/>
        </w:rPr>
      </w:pPr>
      <w:r>
        <w:rPr>
          <w:color w:val="800000"/>
          <w:lang w:eastAsia="zh-CN"/>
        </w:rPr>
        <w:t>（</w:t>
      </w:r>
      <w:r>
        <w:rPr>
          <w:rFonts w:ascii="Verdana" w:eastAsia="Verdana"/>
          <w:color w:val="800000"/>
          <w:lang w:eastAsia="zh-CN"/>
        </w:rPr>
        <w:t>accessor</w:t>
      </w:r>
      <w:r>
        <w:rPr>
          <w:color w:val="800000"/>
          <w:lang w:eastAsia="zh-CN"/>
        </w:rPr>
        <w:t>、</w:t>
      </w:r>
      <w:r>
        <w:rPr>
          <w:rFonts w:ascii="Verdana" w:eastAsia="Verdana"/>
          <w:color w:val="800000"/>
          <w:lang w:eastAsia="zh-CN"/>
        </w:rPr>
        <w:t>mutator</w:t>
      </w:r>
      <w:r>
        <w:rPr>
          <w:color w:val="800000"/>
          <w:lang w:eastAsia="zh-CN"/>
        </w:rPr>
        <w:t>）</w:t>
      </w:r>
      <w:r>
        <w:rPr>
          <w:lang w:eastAsia="zh-CN"/>
        </w:rPr>
        <w:t>以及其他一些比较短的关键执行函数。</w:t>
      </w:r>
    </w:p>
    <w:p>
      <w:pPr>
        <w:pStyle w:val="5"/>
        <w:spacing w:before="149" w:line="256" w:lineRule="auto"/>
        <w:ind w:right="155"/>
        <w:jc w:val="both"/>
        <w:rPr>
          <w:lang w:eastAsia="zh-CN"/>
        </w:rPr>
      </w:pPr>
      <w:r>
        <w:rPr>
          <w:rFonts w:hint="eastAsia" w:ascii="Microsoft JhengHei" w:eastAsia="Microsoft JhengHei"/>
          <w:b/>
          <w:spacing w:val="-13"/>
          <w:lang w:eastAsia="zh-CN"/>
        </w:rPr>
        <w:t>缺点：</w:t>
      </w:r>
      <w:r>
        <w:rPr>
          <w:spacing w:val="-7"/>
          <w:lang w:eastAsia="zh-CN"/>
        </w:rPr>
        <w:t>滥用内联将导致程序变慢，内联有可能是目标代码量或增或减，这取决于被内联的函</w:t>
      </w:r>
      <w:r>
        <w:rPr>
          <w:spacing w:val="-9"/>
          <w:lang w:eastAsia="zh-CN"/>
        </w:rPr>
        <w:t>数的大小。内联较短小的存取函数通常会减少代码量，但内联一个很大的函数</w:t>
      </w:r>
      <w:r>
        <w:rPr>
          <w:spacing w:val="-3"/>
          <w:lang w:eastAsia="zh-CN"/>
        </w:rPr>
        <w:t>（</w:t>
      </w:r>
      <w:r>
        <w:rPr>
          <w:spacing w:val="-8"/>
          <w:lang w:eastAsia="zh-CN"/>
        </w:rPr>
        <w:t>译者注：如</w:t>
      </w:r>
      <w:r>
        <w:rPr>
          <w:spacing w:val="-4"/>
          <w:lang w:eastAsia="zh-CN"/>
        </w:rPr>
        <w:t>果编译器允许的话</w:t>
      </w:r>
      <w:r>
        <w:rPr>
          <w:lang w:eastAsia="zh-CN"/>
        </w:rPr>
        <w:t>）</w:t>
      </w:r>
      <w:r>
        <w:rPr>
          <w:spacing w:val="-3"/>
          <w:lang w:eastAsia="zh-CN"/>
        </w:rPr>
        <w:t>将戏剧性的增加代码量。在现代处理器上，由于更好的利用</w:t>
      </w:r>
      <w:r>
        <w:rPr>
          <w:color w:val="800000"/>
          <w:spacing w:val="-2"/>
          <w:lang w:eastAsia="zh-CN"/>
        </w:rPr>
        <w:t>指令缓存</w:t>
      </w:r>
    </w:p>
    <w:p>
      <w:pPr>
        <w:pStyle w:val="5"/>
        <w:spacing w:before="15"/>
        <w:jc w:val="both"/>
        <w:rPr>
          <w:lang w:eastAsia="zh-CN"/>
        </w:rPr>
      </w:pPr>
      <w:r>
        <w:rPr>
          <w:color w:val="800000"/>
          <w:lang w:eastAsia="zh-CN"/>
        </w:rPr>
        <w:t>（</w:t>
      </w:r>
      <w:r>
        <w:rPr>
          <w:rFonts w:ascii="Verdana" w:eastAsia="Verdana"/>
          <w:color w:val="800000"/>
          <w:lang w:eastAsia="zh-CN"/>
        </w:rPr>
        <w:t>instruction cache</w:t>
      </w:r>
      <w:r>
        <w:rPr>
          <w:color w:val="800000"/>
          <w:lang w:eastAsia="zh-CN"/>
        </w:rPr>
        <w:t>）</w:t>
      </w:r>
      <w:r>
        <w:rPr>
          <w:lang w:eastAsia="zh-CN"/>
        </w:rPr>
        <w:t>，小巧的代码往往执行更快。</w:t>
      </w:r>
    </w:p>
    <w:p>
      <w:pPr>
        <w:pStyle w:val="5"/>
        <w:spacing w:before="149" w:line="256" w:lineRule="auto"/>
        <w:ind w:right="103"/>
        <w:jc w:val="both"/>
        <w:rPr>
          <w:lang w:eastAsia="zh-CN"/>
        </w:rPr>
      </w:pPr>
      <w:r>
        <w:rPr>
          <w:rFonts w:hint="eastAsia" w:ascii="Microsoft JhengHei" w:eastAsia="Microsoft JhengHei"/>
          <w:b/>
          <w:spacing w:val="-2"/>
          <w:lang w:eastAsia="zh-CN"/>
        </w:rPr>
        <w:t>结论：</w:t>
      </w:r>
      <w:r>
        <w:rPr>
          <w:spacing w:val="-12"/>
          <w:lang w:eastAsia="zh-CN"/>
        </w:rPr>
        <w:t xml:space="preserve">一个比较得当的处理规则是，不要内联超过 </w:t>
      </w:r>
      <w:r>
        <w:rPr>
          <w:rFonts w:ascii="Verdana" w:eastAsia="Verdana"/>
          <w:lang w:eastAsia="zh-CN"/>
        </w:rPr>
        <w:t>10</w:t>
      </w:r>
      <w:r>
        <w:rPr>
          <w:rFonts w:ascii="Verdana" w:eastAsia="Verdana"/>
          <w:spacing w:val="-56"/>
          <w:lang w:eastAsia="zh-CN"/>
        </w:rPr>
        <w:t xml:space="preserve"> </w:t>
      </w:r>
      <w:r>
        <w:rPr>
          <w:spacing w:val="-14"/>
          <w:lang w:eastAsia="zh-CN"/>
        </w:rPr>
        <w:t xml:space="preserve">行的函数。对于析构函数应慎重对待 ， </w:t>
      </w:r>
      <w:r>
        <w:rPr>
          <w:spacing w:val="-8"/>
          <w:lang w:eastAsia="zh-CN"/>
        </w:rPr>
        <w:t>析构函数往往比其表面看起来要长，因为有一些隐式成员和基类析构函数</w:t>
      </w:r>
      <w:r>
        <w:rPr>
          <w:spacing w:val="-3"/>
          <w:lang w:eastAsia="zh-CN"/>
        </w:rPr>
        <w:t>（如果有的话</w:t>
      </w:r>
      <w:r>
        <w:rPr>
          <w:spacing w:val="-34"/>
          <w:lang w:eastAsia="zh-CN"/>
        </w:rPr>
        <w:t>）</w:t>
      </w:r>
      <w:r>
        <w:rPr>
          <w:lang w:eastAsia="zh-CN"/>
        </w:rPr>
        <w:t>被</w:t>
      </w:r>
      <w:r>
        <w:rPr>
          <w:spacing w:val="-2"/>
          <w:lang w:eastAsia="zh-CN"/>
        </w:rPr>
        <w:t>调用！</w:t>
      </w:r>
    </w:p>
    <w:p>
      <w:pPr>
        <w:pStyle w:val="5"/>
        <w:spacing w:before="11"/>
        <w:ind w:left="0"/>
        <w:rPr>
          <w:sz w:val="14"/>
          <w:lang w:eastAsia="zh-CN"/>
        </w:rPr>
      </w:pPr>
    </w:p>
    <w:p>
      <w:pPr>
        <w:pStyle w:val="5"/>
        <w:spacing w:line="276" w:lineRule="auto"/>
        <w:ind w:right="157"/>
        <w:jc w:val="both"/>
        <w:rPr>
          <w:lang w:eastAsia="zh-CN"/>
        </w:rPr>
      </w:pPr>
      <w:r>
        <w:rPr>
          <w:lang w:eastAsia="zh-CN"/>
        </w:rPr>
        <w:t>另一有用的处理规则：内联那些包含循环或</w:t>
      </w:r>
      <w:r>
        <w:rPr>
          <w:rFonts w:ascii="Verdana" w:eastAsia="Verdana"/>
          <w:lang w:eastAsia="zh-CN"/>
        </w:rPr>
        <w:t xml:space="preserve">switch </w:t>
      </w:r>
      <w:r>
        <w:rPr>
          <w:lang w:eastAsia="zh-CN"/>
        </w:rPr>
        <w:t>语句的函数是得不偿失的，除非在大多数情况下，这些循环或</w:t>
      </w:r>
      <w:r>
        <w:rPr>
          <w:rFonts w:ascii="Verdana" w:eastAsia="Verdana"/>
          <w:lang w:eastAsia="zh-CN"/>
        </w:rPr>
        <w:t xml:space="preserve">switch </w:t>
      </w:r>
      <w:r>
        <w:rPr>
          <w:lang w:eastAsia="zh-CN"/>
        </w:rPr>
        <w:t>语句从不执行。</w:t>
      </w:r>
    </w:p>
    <w:p>
      <w:pPr>
        <w:pStyle w:val="5"/>
        <w:spacing w:before="179" w:line="278" w:lineRule="auto"/>
        <w:ind w:right="157"/>
        <w:jc w:val="both"/>
        <w:rPr>
          <w:spacing w:val="-4"/>
          <w:lang w:eastAsia="zh-CN"/>
        </w:rPr>
      </w:pPr>
      <w:r>
        <w:rPr>
          <w:spacing w:val="-9"/>
          <w:lang w:eastAsia="zh-CN"/>
        </w:rPr>
        <w:t>重要的是，虚函数和递归函数即使被声明为内联的也不一定就是内联函数。通常，递归函数</w:t>
      </w:r>
      <w:r>
        <w:rPr>
          <w:spacing w:val="-7"/>
          <w:lang w:eastAsia="zh-CN"/>
        </w:rPr>
        <w:t>不应该被声明为内联的。析构函数内联的主要原因</w:t>
      </w:r>
      <w:r>
        <w:rPr>
          <w:spacing w:val="-4"/>
          <w:lang w:eastAsia="zh-CN"/>
        </w:rPr>
        <w:t>是其定义在类的定义中，为了方便抑或是对其行为给出文档。</w:t>
      </w:r>
    </w:p>
    <w:p>
      <w:pPr>
        <w:keepNext/>
        <w:keepLines/>
        <w:spacing w:after="148" w:line="259" w:lineRule="auto"/>
        <w:ind w:left="-5" w:hanging="10"/>
        <w:outlineLvl w:val="0"/>
        <w:rPr>
          <w:rFonts w:ascii="宋体" w:hAnsi="宋体" w:eastAsia="宋体" w:cs="宋体"/>
          <w:color w:val="800000"/>
          <w:kern w:val="2"/>
          <w:sz w:val="28"/>
          <w:szCs w:val="22"/>
          <w:lang w:val="en-US" w:eastAsia="zh-CN" w:bidi="ar-SA"/>
        </w:rPr>
      </w:pPr>
      <w:r>
        <w:rPr>
          <w:rFonts w:ascii="宋体" w:hAnsi="宋体" w:eastAsia="宋体" w:cs="宋体"/>
          <w:color w:val="800000"/>
          <w:kern w:val="2"/>
          <w:sz w:val="28"/>
          <w:szCs w:val="22"/>
          <w:lang w:val="en-US" w:eastAsia="zh-CN" w:bidi="ar-SA"/>
        </w:rPr>
        <w:t>二、作用域</w:t>
      </w:r>
    </w:p>
    <w:p>
      <w:pPr>
        <w:widowControl/>
        <w:autoSpaceDE/>
        <w:autoSpaceDN/>
        <w:spacing w:after="225"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1. </w:t>
      </w:r>
      <w:r>
        <w:rPr>
          <w:rFonts w:ascii="黑体" w:hAnsi="黑体" w:eastAsia="黑体" w:cs="黑体"/>
          <w:color w:val="800000"/>
          <w:kern w:val="2"/>
          <w:sz w:val="21"/>
          <w:lang w:eastAsia="zh-CN" w:bidi="ar-SA"/>
        </w:rPr>
        <w:t>命名空间（</w:t>
      </w:r>
      <w:r>
        <w:rPr>
          <w:rFonts w:ascii="Verdana" w:hAnsi="Verdana" w:eastAsia="Verdana" w:cs="Verdana"/>
          <w:b/>
          <w:color w:val="800000"/>
          <w:kern w:val="2"/>
          <w:sz w:val="21"/>
          <w:lang w:eastAsia="zh-CN" w:bidi="ar-SA"/>
        </w:rPr>
        <w:t>Namespaces</w:t>
      </w:r>
      <w:r>
        <w:rPr>
          <w:rFonts w:ascii="黑体" w:hAnsi="黑体" w:eastAsia="黑体" w:cs="黑体"/>
          <w:color w:val="800000"/>
          <w:kern w:val="2"/>
          <w:sz w:val="21"/>
          <w:lang w:eastAsia="zh-CN" w:bidi="ar-SA"/>
        </w:rPr>
        <w:t>）</w:t>
      </w:r>
    </w:p>
    <w:p>
      <w:pPr>
        <w:widowControl/>
        <w:autoSpaceDE/>
        <w:autoSpaceDN/>
        <w:spacing w:after="173" w:line="299" w:lineRule="auto"/>
        <w:ind w:left="-11" w:right="93" w:hanging="4"/>
        <w:jc w:val="both"/>
        <w:rPr>
          <w:color w:val="000000"/>
          <w:kern w:val="2"/>
          <w:sz w:val="21"/>
          <w:lang w:eastAsia="zh-CN" w:bidi="ar-SA"/>
        </w:rPr>
      </w:pPr>
      <w:r>
        <w:rPr>
          <w:color w:val="000000"/>
          <w:kern w:val="2"/>
          <w:sz w:val="21"/>
          <w:lang w:eastAsia="zh-CN" w:bidi="ar-SA"/>
        </w:rPr>
        <w:t>在</w:t>
      </w:r>
      <w:r>
        <w:rPr>
          <w:rFonts w:ascii="Verdana" w:hAnsi="Verdana" w:eastAsia="Verdana" w:cs="Verdana"/>
          <w:color w:val="000000"/>
          <w:kern w:val="2"/>
          <w:sz w:val="21"/>
          <w:lang w:eastAsia="zh-CN" w:bidi="ar-SA"/>
        </w:rPr>
        <w:t xml:space="preserve">.cc </w:t>
      </w:r>
      <w:r>
        <w:rPr>
          <w:color w:val="000000"/>
          <w:kern w:val="2"/>
          <w:sz w:val="21"/>
          <w:lang w:eastAsia="zh-CN" w:bidi="ar-SA"/>
        </w:rPr>
        <w:t>文件中，提倡使用</w:t>
      </w:r>
      <w:r>
        <w:rPr>
          <w:color w:val="800000"/>
          <w:kern w:val="2"/>
          <w:sz w:val="21"/>
          <w:lang w:eastAsia="zh-CN" w:bidi="ar-SA"/>
        </w:rPr>
        <w:t>不具名的命名空间（</w:t>
      </w:r>
      <w:r>
        <w:rPr>
          <w:rFonts w:ascii="Verdana" w:hAnsi="Verdana" w:eastAsia="Verdana" w:cs="Verdana"/>
          <w:color w:val="800000"/>
          <w:kern w:val="2"/>
          <w:sz w:val="21"/>
          <w:lang w:eastAsia="zh-CN" w:bidi="ar-SA"/>
        </w:rPr>
        <w:t>unnamed namespaces</w:t>
      </w:r>
      <w:r>
        <w:rPr>
          <w:color w:val="800000"/>
          <w:kern w:val="2"/>
          <w:sz w:val="21"/>
          <w:lang w:eastAsia="zh-CN" w:bidi="ar-SA"/>
        </w:rPr>
        <w:t>，译者注：不具名的命名空间就像不具名的类一样，似乎被介绍的很少</w:t>
      </w:r>
      <w:r>
        <w:rPr>
          <w:rFonts w:ascii="Verdana" w:hAnsi="Verdana" w:eastAsia="Verdana" w:cs="Verdana"/>
          <w:color w:val="800000"/>
          <w:kern w:val="2"/>
          <w:sz w:val="21"/>
          <w:lang w:eastAsia="zh-CN" w:bidi="ar-SA"/>
        </w:rPr>
        <w:t>:-(</w:t>
      </w:r>
      <w:r>
        <w:rPr>
          <w:color w:val="800000"/>
          <w:kern w:val="2"/>
          <w:sz w:val="21"/>
          <w:lang w:eastAsia="zh-CN" w:bidi="ar-SA"/>
        </w:rPr>
        <w:t>）</w:t>
      </w:r>
      <w:r>
        <w:rPr>
          <w:color w:val="000000"/>
          <w:kern w:val="2"/>
          <w:sz w:val="21"/>
          <w:lang w:eastAsia="zh-CN" w:bidi="ar-SA"/>
        </w:rPr>
        <w:t xml:space="preserve">。使用具名命名空间时，其名称可基于项目或路径名称，不要使用 </w:t>
      </w:r>
      <w:r>
        <w:rPr>
          <w:rFonts w:ascii="Verdana" w:hAnsi="Verdana" w:eastAsia="Verdana" w:cs="Verdana"/>
          <w:color w:val="000000"/>
          <w:kern w:val="2"/>
          <w:sz w:val="21"/>
          <w:lang w:eastAsia="zh-CN" w:bidi="ar-SA"/>
        </w:rPr>
        <w:t xml:space="preserve">using </w:t>
      </w:r>
      <w:r>
        <w:rPr>
          <w:color w:val="000000"/>
          <w:kern w:val="2"/>
          <w:sz w:val="21"/>
          <w:lang w:eastAsia="zh-CN" w:bidi="ar-SA"/>
        </w:rPr>
        <w:t>指示符。</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定义：命名空间将全局作用域细分为不同的、具名的作用域，可有效防止全局作用域的命名冲突。</w:t>
      </w:r>
    </w:p>
    <w:p>
      <w:pPr>
        <w:widowControl/>
        <w:autoSpaceDE/>
        <w:autoSpaceDN/>
        <w:spacing w:after="207" w:line="271" w:lineRule="auto"/>
        <w:ind w:left="-5" w:hanging="10"/>
        <w:rPr>
          <w:color w:val="000000"/>
          <w:kern w:val="2"/>
          <w:sz w:val="21"/>
          <w:lang w:eastAsia="zh-CN" w:bidi="ar-SA"/>
        </w:rPr>
      </w:pPr>
      <w:r>
        <w:rPr>
          <w:color w:val="000000"/>
          <w:kern w:val="2"/>
          <w:sz w:val="21"/>
          <w:lang w:eastAsia="zh-CN" w:bidi="ar-SA"/>
        </w:rPr>
        <w:t>优点：命名空间提供了（可嵌套）</w:t>
      </w:r>
      <w:r>
        <w:rPr>
          <w:color w:val="800000"/>
          <w:kern w:val="2"/>
          <w:sz w:val="21"/>
          <w:lang w:eastAsia="zh-CN" w:bidi="ar-SA"/>
        </w:rPr>
        <w:t>命名轴线（</w:t>
      </w:r>
      <w:r>
        <w:rPr>
          <w:rFonts w:ascii="Verdana" w:hAnsi="Verdana" w:eastAsia="Verdana" w:cs="Verdana"/>
          <w:color w:val="800000"/>
          <w:kern w:val="2"/>
          <w:sz w:val="21"/>
          <w:lang w:eastAsia="zh-CN" w:bidi="ar-SA"/>
        </w:rPr>
        <w:t>name axis</w:t>
      </w:r>
      <w:r>
        <w:rPr>
          <w:color w:val="800000"/>
          <w:kern w:val="2"/>
          <w:sz w:val="21"/>
          <w:lang w:eastAsia="zh-CN" w:bidi="ar-SA"/>
        </w:rPr>
        <w:t>，译者注：将命名分割在不同命名空间内）</w:t>
      </w:r>
      <w:r>
        <w:rPr>
          <w:color w:val="000000"/>
          <w:kern w:val="2"/>
          <w:sz w:val="21"/>
          <w:lang w:eastAsia="zh-CN" w:bidi="ar-SA"/>
        </w:rPr>
        <w:t>，当然，类也提供了（可嵌套）的命名轴线（</w:t>
      </w:r>
      <w:r>
        <w:rPr>
          <w:color w:val="800000"/>
          <w:kern w:val="2"/>
          <w:sz w:val="21"/>
          <w:lang w:eastAsia="zh-CN" w:bidi="ar-SA"/>
        </w:rPr>
        <w:t>译者注：将命名分割在不同类的作用域内</w:t>
      </w:r>
      <w:r>
        <w:rPr>
          <w:color w:val="000000"/>
          <w:kern w:val="2"/>
          <w:sz w:val="21"/>
          <w:lang w:eastAsia="zh-CN" w:bidi="ar-SA"/>
        </w:rPr>
        <w:t>）。</w:t>
      </w:r>
    </w:p>
    <w:p>
      <w:pPr>
        <w:widowControl/>
        <w:autoSpaceDE/>
        <w:autoSpaceDN/>
        <w:spacing w:after="170" w:line="271" w:lineRule="auto"/>
        <w:ind w:left="-5" w:hanging="4"/>
        <w:rPr>
          <w:color w:val="000000"/>
          <w:kern w:val="2"/>
          <w:sz w:val="21"/>
          <w:lang w:eastAsia="zh-CN" w:bidi="ar-SA"/>
        </w:rPr>
      </w:pPr>
      <w:r>
        <w:rPr>
          <w:color w:val="000000"/>
          <w:kern w:val="2"/>
          <w:sz w:val="21"/>
          <w:lang w:eastAsia="zh-CN" w:bidi="ar-SA"/>
        </w:rPr>
        <w:t xml:space="preserve">举例来说，两个不同项目的全局作用域都有一个类 </w:t>
      </w:r>
      <w:r>
        <w:rPr>
          <w:rFonts w:ascii="Verdana" w:hAnsi="Verdana" w:eastAsia="Verdana" w:cs="Verdana"/>
          <w:color w:val="000000"/>
          <w:kern w:val="2"/>
          <w:sz w:val="21"/>
          <w:lang w:eastAsia="zh-CN" w:bidi="ar-SA"/>
        </w:rPr>
        <w:t>Foo</w:t>
      </w:r>
      <w:r>
        <w:rPr>
          <w:color w:val="000000"/>
          <w:kern w:val="2"/>
          <w:sz w:val="21"/>
          <w:lang w:eastAsia="zh-CN" w:bidi="ar-SA"/>
        </w:rPr>
        <w:t>，这样在编译或运行时造成冲突。如果每个项目将代码置于不同命名空间中，</w:t>
      </w:r>
      <w:r>
        <w:rPr>
          <w:rFonts w:ascii="Verdana" w:hAnsi="Verdana" w:eastAsia="Verdana" w:cs="Verdana"/>
          <w:color w:val="000000"/>
          <w:kern w:val="2"/>
          <w:sz w:val="21"/>
          <w:lang w:eastAsia="zh-CN" w:bidi="ar-SA"/>
        </w:rPr>
        <w:t xml:space="preserve">project1::Foo </w:t>
      </w:r>
      <w:r>
        <w:rPr>
          <w:color w:val="000000"/>
          <w:kern w:val="2"/>
          <w:sz w:val="21"/>
          <w:lang w:eastAsia="zh-CN" w:bidi="ar-SA"/>
        </w:rPr>
        <w:t xml:space="preserve">和 </w:t>
      </w:r>
      <w:r>
        <w:rPr>
          <w:rFonts w:ascii="Verdana" w:hAnsi="Verdana" w:eastAsia="Verdana" w:cs="Verdana"/>
          <w:color w:val="000000"/>
          <w:kern w:val="2"/>
          <w:sz w:val="21"/>
          <w:lang w:eastAsia="zh-CN" w:bidi="ar-SA"/>
        </w:rPr>
        <w:t xml:space="preserve">project2::Foo </w:t>
      </w:r>
      <w:r>
        <w:rPr>
          <w:color w:val="000000"/>
          <w:kern w:val="2"/>
          <w:sz w:val="21"/>
          <w:lang w:eastAsia="zh-CN" w:bidi="ar-SA"/>
        </w:rPr>
        <w:t>作为不同符号自然不会冲突。</w:t>
      </w:r>
    </w:p>
    <w:p>
      <w:pPr>
        <w:widowControl/>
        <w:autoSpaceDE/>
        <w:autoSpaceDN/>
        <w:spacing w:after="186" w:line="271" w:lineRule="auto"/>
        <w:ind w:left="-5" w:hanging="4"/>
        <w:rPr>
          <w:color w:val="000000"/>
          <w:kern w:val="2"/>
          <w:sz w:val="21"/>
          <w:lang w:eastAsia="zh-CN" w:bidi="ar-SA"/>
        </w:rPr>
      </w:pPr>
      <w:r>
        <w:rPr>
          <w:color w:val="000000"/>
          <w:kern w:val="2"/>
          <w:sz w:val="21"/>
          <w:lang w:eastAsia="zh-CN" w:bidi="ar-SA"/>
        </w:rPr>
        <w:t xml:space="preserve">缺点：命名空间具有迷惑性，因为它们和类一样提供了额外的（可嵌套的）命名轴线。在头文件中使用不具名的空间容易违背 </w:t>
      </w:r>
      <w:r>
        <w:rPr>
          <w:rFonts w:ascii="Verdana" w:hAnsi="Verdana" w:eastAsia="Verdana" w:cs="Verdana"/>
          <w:color w:val="000000"/>
          <w:kern w:val="2"/>
          <w:sz w:val="21"/>
          <w:lang w:eastAsia="zh-CN" w:bidi="ar-SA"/>
        </w:rPr>
        <w:t>C++</w:t>
      </w:r>
      <w:r>
        <w:rPr>
          <w:color w:val="000000"/>
          <w:kern w:val="2"/>
          <w:sz w:val="21"/>
          <w:lang w:eastAsia="zh-CN" w:bidi="ar-SA"/>
        </w:rPr>
        <w:t>的</w:t>
      </w:r>
      <w:r>
        <w:rPr>
          <w:color w:val="800000"/>
          <w:kern w:val="2"/>
          <w:sz w:val="21"/>
          <w:lang w:eastAsia="zh-CN" w:bidi="ar-SA"/>
        </w:rPr>
        <w:t>唯一定义原则（</w:t>
      </w:r>
      <w:r>
        <w:rPr>
          <w:rFonts w:ascii="Verdana" w:hAnsi="Verdana" w:eastAsia="Verdana" w:cs="Verdana"/>
          <w:color w:val="800000"/>
          <w:kern w:val="2"/>
          <w:sz w:val="21"/>
          <w:lang w:eastAsia="zh-CN" w:bidi="ar-SA"/>
        </w:rPr>
        <w:t>One Definition Rule (ODR)</w:t>
      </w:r>
      <w:r>
        <w:rPr>
          <w:color w:val="800000"/>
          <w:kern w:val="2"/>
          <w:sz w:val="21"/>
          <w:lang w:eastAsia="zh-CN" w:bidi="ar-SA"/>
        </w:rPr>
        <w:t>）</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结论：根据下文将要提到的策略合理使用命名空间。</w:t>
      </w:r>
    </w:p>
    <w:p>
      <w:pPr>
        <w:widowControl/>
        <w:numPr>
          <w:ilvl w:val="0"/>
          <w:numId w:val="10"/>
        </w:numPr>
        <w:autoSpaceDE/>
        <w:autoSpaceDN/>
        <w:spacing w:after="233" w:line="259" w:lineRule="auto"/>
        <w:ind w:left="4" w:right="1313" w:hanging="361"/>
        <w:outlineLvl w:val="1"/>
        <w:rPr>
          <w:color w:val="000000"/>
          <w:kern w:val="2"/>
          <w:sz w:val="21"/>
          <w:lang w:eastAsia="zh-CN" w:bidi="ar-SA"/>
        </w:rPr>
      </w:pPr>
      <w:r>
        <w:rPr>
          <w:color w:val="800000"/>
          <w:kern w:val="2"/>
          <w:sz w:val="21"/>
          <w:lang w:eastAsia="zh-CN" w:bidi="ar-SA"/>
        </w:rPr>
        <w:t>不具名命名空间（</w:t>
      </w:r>
      <w:r>
        <w:rPr>
          <w:rFonts w:ascii="Verdana" w:hAnsi="Verdana" w:eastAsia="Verdana" w:cs="Verdana"/>
          <w:b/>
          <w:color w:val="800000"/>
          <w:kern w:val="2"/>
          <w:sz w:val="21"/>
          <w:lang w:eastAsia="zh-CN" w:bidi="ar-SA"/>
        </w:rPr>
        <w:t>Unnamed Namespaces</w:t>
      </w:r>
      <w:r>
        <w:rPr>
          <w:color w:val="800000"/>
          <w:kern w:val="2"/>
          <w:sz w:val="21"/>
          <w:lang w:eastAsia="zh-CN" w:bidi="ar-SA"/>
        </w:rPr>
        <w:t>）</w:t>
      </w:r>
    </w:p>
    <w:p>
      <w:pPr>
        <w:widowControl/>
        <w:autoSpaceDE/>
        <w:autoSpaceDN/>
        <w:spacing w:after="10" w:line="451" w:lineRule="auto"/>
        <w:ind w:left="-5" w:hanging="4"/>
        <w:rPr>
          <w:color w:val="000000"/>
          <w:kern w:val="2"/>
          <w:sz w:val="21"/>
          <w:lang w:eastAsia="zh-CN" w:bidi="ar-SA"/>
        </w:rPr>
      </w:pPr>
      <w:r>
        <w:rPr>
          <w:color w:val="000000"/>
          <w:kern w:val="2"/>
          <w:sz w:val="21"/>
          <w:lang w:eastAsia="zh-CN" w:bidi="ar-SA"/>
        </w:rPr>
        <w:t>在</w:t>
      </w:r>
      <w:r>
        <w:rPr>
          <w:rFonts w:ascii="Verdana" w:hAnsi="Verdana" w:eastAsia="Verdana" w:cs="Verdana"/>
          <w:color w:val="000000"/>
          <w:kern w:val="2"/>
          <w:sz w:val="21"/>
          <w:lang w:eastAsia="zh-CN" w:bidi="ar-SA"/>
        </w:rPr>
        <w:t xml:space="preserve">.cc </w:t>
      </w:r>
      <w:r>
        <w:rPr>
          <w:color w:val="000000"/>
          <w:kern w:val="2"/>
          <w:sz w:val="21"/>
          <w:lang w:eastAsia="zh-CN" w:bidi="ar-SA"/>
        </w:rPr>
        <w:t xml:space="preserve">文件中，允许甚至提倡使用不具名命名空间，以避免运行时的命名冲突： </w:t>
      </w:r>
      <w:r>
        <w:rPr>
          <w:rFonts w:ascii="Verdana" w:hAnsi="Verdana" w:eastAsia="Verdana" w:cs="Verdana"/>
          <w:color w:val="000000"/>
          <w:kern w:val="2"/>
          <w:sz w:val="21"/>
          <w:lang w:eastAsia="zh-CN" w:bidi="ar-SA"/>
        </w:rPr>
        <w:t xml:space="preserve">namespace { // .cc </w:t>
      </w:r>
      <w:r>
        <w:rPr>
          <w:color w:val="000000"/>
          <w:kern w:val="2"/>
          <w:sz w:val="21"/>
          <w:lang w:eastAsia="zh-CN" w:bidi="ar-SA"/>
        </w:rPr>
        <w:t>文件中</w:t>
      </w:r>
    </w:p>
    <w:p>
      <w:pPr>
        <w:widowControl/>
        <w:autoSpaceDE/>
        <w:autoSpaceDN/>
        <w:spacing w:after="35"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命名空间的内容无需缩进</w:t>
      </w:r>
    </w:p>
    <w:p>
      <w:pPr>
        <w:widowControl/>
        <w:tabs>
          <w:tab w:val="center" w:pos="5191"/>
        </w:tabs>
        <w:autoSpaceDE/>
        <w:autoSpaceDN/>
        <w:spacing w:after="38"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enum { UNUSED, EOF, ERROR };</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w:t>
      </w:r>
      <w:r>
        <w:rPr>
          <w:color w:val="000000"/>
          <w:kern w:val="2"/>
          <w:sz w:val="21"/>
          <w:lang w:eastAsia="zh-CN" w:bidi="ar-SA"/>
        </w:rPr>
        <w:t>经常使用的符号</w:t>
      </w:r>
    </w:p>
    <w:p>
      <w:pPr>
        <w:widowControl/>
        <w:tabs>
          <w:tab w:val="center" w:pos="5782"/>
        </w:tabs>
        <w:autoSpaceDE/>
        <w:autoSpaceDN/>
        <w:spacing w:after="212"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bool AtEof() { return pos_ == EOF; }</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w:t>
      </w:r>
      <w:r>
        <w:rPr>
          <w:color w:val="000000"/>
          <w:kern w:val="2"/>
          <w:sz w:val="21"/>
          <w:lang w:eastAsia="zh-CN" w:bidi="ar-SA"/>
        </w:rPr>
        <w:t xml:space="preserve">使用本命名空间内的符号 </w:t>
      </w:r>
      <w:r>
        <w:rPr>
          <w:rFonts w:ascii="Verdana" w:hAnsi="Verdana" w:eastAsia="Verdana" w:cs="Verdana"/>
          <w:color w:val="000000"/>
          <w:kern w:val="2"/>
          <w:sz w:val="21"/>
          <w:lang w:eastAsia="zh-CN" w:bidi="ar-SA"/>
        </w:rPr>
        <w:t>EOF</w:t>
      </w:r>
    </w:p>
    <w:p>
      <w:pPr>
        <w:widowControl/>
        <w:tabs>
          <w:tab w:val="center" w:pos="1040"/>
        </w:tabs>
        <w:autoSpaceDE/>
        <w:autoSpaceDN/>
        <w:spacing w:after="212"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namespace</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然而，与特定类关联的文件作用域声明在该类中被声明为类型、静态数据成员或静态成员函数，而不是不具名命名空间的成员。像上文展示的那样，不具名命名空间结束时用注释</w:t>
      </w:r>
      <w:r>
        <w:rPr>
          <w:rFonts w:ascii="Verdana" w:hAnsi="Verdana" w:eastAsia="Verdana" w:cs="Verdana"/>
          <w:color w:val="000000"/>
          <w:kern w:val="2"/>
          <w:sz w:val="21"/>
          <w:lang w:eastAsia="zh-CN" w:bidi="ar-SA"/>
        </w:rPr>
        <w:t xml:space="preserve">// namespace </w:t>
      </w:r>
      <w:r>
        <w:rPr>
          <w:color w:val="000000"/>
          <w:kern w:val="2"/>
          <w:sz w:val="21"/>
          <w:lang w:eastAsia="zh-CN" w:bidi="ar-SA"/>
        </w:rPr>
        <w:t>标识。</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不能在</w:t>
      </w:r>
      <w:r>
        <w:rPr>
          <w:rFonts w:ascii="Verdana" w:hAnsi="Verdana" w:eastAsia="Verdana" w:cs="Verdana"/>
          <w:color w:val="000000"/>
          <w:kern w:val="2"/>
          <w:sz w:val="21"/>
          <w:lang w:eastAsia="zh-CN" w:bidi="ar-SA"/>
        </w:rPr>
        <w:t xml:space="preserve">.h </w:t>
      </w:r>
      <w:r>
        <w:rPr>
          <w:color w:val="000000"/>
          <w:kern w:val="2"/>
          <w:sz w:val="21"/>
          <w:lang w:eastAsia="zh-CN" w:bidi="ar-SA"/>
        </w:rPr>
        <w:t>文件中使用不具名命名空间。</w:t>
      </w:r>
    </w:p>
    <w:p>
      <w:pPr>
        <w:widowControl/>
        <w:numPr>
          <w:ilvl w:val="0"/>
          <w:numId w:val="10"/>
        </w:numPr>
        <w:autoSpaceDE/>
        <w:autoSpaceDN/>
        <w:spacing w:after="18" w:line="437" w:lineRule="auto"/>
        <w:ind w:left="4" w:right="1313" w:hanging="361"/>
        <w:outlineLvl w:val="1"/>
        <w:rPr>
          <w:color w:val="000000"/>
          <w:kern w:val="2"/>
          <w:sz w:val="21"/>
          <w:lang w:eastAsia="zh-CN" w:bidi="ar-SA"/>
        </w:rPr>
      </w:pPr>
      <w:r>
        <w:rPr>
          <w:color w:val="800000"/>
          <w:kern w:val="2"/>
          <w:sz w:val="21"/>
          <w:lang w:eastAsia="zh-CN" w:bidi="ar-SA"/>
        </w:rPr>
        <w:t>具名命名空间（</w:t>
      </w:r>
      <w:r>
        <w:rPr>
          <w:rFonts w:ascii="Verdana" w:hAnsi="Verdana" w:eastAsia="Verdana" w:cs="Verdana"/>
          <w:b/>
          <w:color w:val="800000"/>
          <w:kern w:val="2"/>
          <w:sz w:val="21"/>
          <w:lang w:eastAsia="zh-CN" w:bidi="ar-SA"/>
        </w:rPr>
        <w:t>Named Namespaces</w:t>
      </w:r>
      <w:r>
        <w:rPr>
          <w:color w:val="800000"/>
          <w:kern w:val="2"/>
          <w:sz w:val="21"/>
          <w:lang w:eastAsia="zh-CN" w:bidi="ar-SA"/>
        </w:rPr>
        <w:t>）</w:t>
      </w:r>
      <w:r>
        <w:rPr>
          <w:color w:val="000000"/>
          <w:kern w:val="2"/>
          <w:sz w:val="21"/>
          <w:lang w:eastAsia="zh-CN" w:bidi="ar-SA"/>
        </w:rPr>
        <w:t>具名命名空间使用方式如下：</w:t>
      </w:r>
    </w:p>
    <w:p>
      <w:pPr>
        <w:widowControl/>
        <w:autoSpaceDE/>
        <w:autoSpaceDN/>
        <w:spacing w:after="189" w:line="271" w:lineRule="auto"/>
        <w:ind w:left="-5" w:hanging="4"/>
        <w:rPr>
          <w:color w:val="000000"/>
          <w:kern w:val="2"/>
          <w:sz w:val="21"/>
          <w:lang w:eastAsia="zh-CN" w:bidi="ar-SA"/>
        </w:rPr>
      </w:pPr>
      <w:r>
        <w:rPr>
          <w:color w:val="000000"/>
          <w:kern w:val="2"/>
          <w:sz w:val="21"/>
          <w:lang w:eastAsia="zh-CN" w:bidi="ar-SA"/>
        </w:rPr>
        <w:t>命名空间将</w:t>
      </w:r>
      <w:r>
        <w:rPr>
          <w:color w:val="800000"/>
          <w:kern w:val="2"/>
          <w:sz w:val="21"/>
          <w:lang w:eastAsia="zh-CN" w:bidi="ar-SA"/>
        </w:rPr>
        <w:t>除文件包含、全局标识的声明</w:t>
      </w:r>
      <w:r>
        <w:rPr>
          <w:rFonts w:ascii="Verdana" w:hAnsi="Verdana" w:eastAsia="Verdana" w:cs="Verdana"/>
          <w:color w:val="800000"/>
          <w:kern w:val="2"/>
          <w:sz w:val="21"/>
          <w:lang w:eastAsia="zh-CN" w:bidi="ar-SA"/>
        </w:rPr>
        <w:t>/</w:t>
      </w:r>
      <w:r>
        <w:rPr>
          <w:color w:val="800000"/>
          <w:kern w:val="2"/>
          <w:sz w:val="21"/>
          <w:lang w:eastAsia="zh-CN" w:bidi="ar-SA"/>
        </w:rPr>
        <w:t>定义以及类的前置声明外</w:t>
      </w:r>
      <w:r>
        <w:rPr>
          <w:color w:val="000000"/>
          <w:kern w:val="2"/>
          <w:sz w:val="21"/>
          <w:lang w:eastAsia="zh-CN" w:bidi="ar-SA"/>
        </w:rPr>
        <w:t>的整个源文件封装起来，以同其他命名空间相区分。</w:t>
      </w:r>
    </w:p>
    <w:p>
      <w:pPr>
        <w:widowControl/>
        <w:autoSpaceDE/>
        <w:autoSpaceDN/>
        <w:spacing w:after="110" w:line="259" w:lineRule="auto"/>
        <w:ind w:left="-5" w:right="5426" w:hanging="10"/>
        <w:rPr>
          <w:color w:val="000000"/>
          <w:kern w:val="2"/>
          <w:sz w:val="21"/>
          <w:lang w:eastAsia="zh-CN" w:bidi="ar-SA"/>
        </w:rPr>
      </w:pPr>
      <w:r>
        <w:rPr>
          <w:rFonts w:ascii="Verdana" w:hAnsi="Verdana" w:eastAsia="Verdana" w:cs="Verdana"/>
          <w:color w:val="000000"/>
          <w:kern w:val="2"/>
          <w:sz w:val="21"/>
          <w:lang w:eastAsia="zh-CN" w:bidi="ar-SA"/>
        </w:rPr>
        <w:t xml:space="preserve">// .h </w:t>
      </w:r>
      <w:r>
        <w:rPr>
          <w:color w:val="000000"/>
          <w:kern w:val="2"/>
          <w:sz w:val="21"/>
          <w:lang w:eastAsia="zh-CN" w:bidi="ar-SA"/>
        </w:rPr>
        <w:t xml:space="preserve">文件 </w:t>
      </w:r>
      <w:r>
        <w:rPr>
          <w:rFonts w:ascii="Verdana" w:hAnsi="Verdana" w:eastAsia="Verdana" w:cs="Verdana"/>
          <w:color w:val="000000"/>
          <w:kern w:val="2"/>
          <w:sz w:val="21"/>
          <w:lang w:eastAsia="zh-CN" w:bidi="ar-SA"/>
        </w:rPr>
        <w:t xml:space="preserve">namespace mynamespace { // </w:t>
      </w:r>
      <w:r>
        <w:rPr>
          <w:color w:val="000000"/>
          <w:kern w:val="2"/>
          <w:sz w:val="21"/>
          <w:lang w:eastAsia="zh-CN" w:bidi="ar-SA"/>
        </w:rPr>
        <w:t>所有声明都置于命名空间中</w:t>
      </w:r>
    </w:p>
    <w:p>
      <w:pPr>
        <w:widowControl/>
        <w:autoSpaceDE/>
        <w:autoSpaceDN/>
        <w:spacing w:after="35"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注意不要使用缩进</w:t>
      </w:r>
    </w:p>
    <w:p>
      <w:pPr>
        <w:widowControl/>
        <w:autoSpaceDE/>
        <w:autoSpaceDN/>
        <w:spacing w:after="34" w:line="259" w:lineRule="auto"/>
        <w:ind w:left="-5" w:right="6055" w:hanging="10"/>
        <w:rPr>
          <w:color w:val="000000"/>
          <w:kern w:val="2"/>
          <w:sz w:val="21"/>
          <w:lang w:eastAsia="zh-CN" w:bidi="ar-SA"/>
        </w:rPr>
      </w:pPr>
      <w:r>
        <w:rPr>
          <w:rFonts w:ascii="Verdana" w:hAnsi="Verdana" w:eastAsia="Verdana" w:cs="Verdana"/>
          <w:color w:val="000000"/>
          <w:kern w:val="2"/>
          <w:sz w:val="21"/>
          <w:lang w:eastAsia="zh-CN" w:bidi="ar-SA"/>
        </w:rPr>
        <w:t>class MyClass { public:</w:t>
      </w:r>
    </w:p>
    <w:p>
      <w:pPr>
        <w:widowControl/>
        <w:autoSpaceDE/>
        <w:autoSpaceDN/>
        <w:spacing w:after="34" w:line="259" w:lineRule="auto"/>
        <w:ind w:left="190"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41" w:line="259" w:lineRule="auto"/>
        <w:ind w:left="190" w:hanging="10"/>
        <w:rPr>
          <w:color w:val="000000"/>
          <w:kern w:val="2"/>
          <w:sz w:val="21"/>
          <w:lang w:eastAsia="zh-CN" w:bidi="ar-SA"/>
        </w:rPr>
      </w:pPr>
      <w:r>
        <w:rPr>
          <w:rFonts w:ascii="Verdana" w:hAnsi="Verdana" w:eastAsia="Verdana" w:cs="Verdana"/>
          <w:color w:val="000000"/>
          <w:kern w:val="2"/>
          <w:sz w:val="21"/>
          <w:lang w:eastAsia="zh-CN" w:bidi="ar-SA"/>
        </w:rPr>
        <w:t>void Foo();</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tabs>
          <w:tab w:val="center" w:pos="1835"/>
        </w:tabs>
        <w:autoSpaceDE/>
        <w:autoSpaceDN/>
        <w:spacing w:after="212"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namespace mynamespace</w:t>
      </w:r>
    </w:p>
    <w:p>
      <w:pPr>
        <w:widowControl/>
        <w:autoSpaceDE/>
        <w:autoSpaceDN/>
        <w:spacing w:after="212" w:line="259" w:lineRule="auto"/>
        <w:ind w:left="-5" w:right="5426" w:hanging="10"/>
        <w:rPr>
          <w:color w:val="000000"/>
          <w:kern w:val="2"/>
          <w:sz w:val="21"/>
          <w:lang w:eastAsia="zh-CN" w:bidi="ar-SA"/>
        </w:rPr>
      </w:pPr>
      <w:r>
        <w:rPr>
          <w:rFonts w:ascii="Verdana" w:hAnsi="Verdana" w:eastAsia="Verdana" w:cs="Verdana"/>
          <w:color w:val="000000"/>
          <w:kern w:val="2"/>
          <w:sz w:val="21"/>
          <w:lang w:eastAsia="zh-CN" w:bidi="ar-SA"/>
        </w:rPr>
        <w:t xml:space="preserve">// .cc </w:t>
      </w:r>
      <w:r>
        <w:rPr>
          <w:color w:val="000000"/>
          <w:kern w:val="2"/>
          <w:sz w:val="21"/>
          <w:lang w:eastAsia="zh-CN" w:bidi="ar-SA"/>
        </w:rPr>
        <w:t xml:space="preserve">文件 </w:t>
      </w:r>
      <w:r>
        <w:rPr>
          <w:rFonts w:ascii="Verdana" w:hAnsi="Verdana" w:eastAsia="Verdana" w:cs="Verdana"/>
          <w:color w:val="000000"/>
          <w:kern w:val="2"/>
          <w:sz w:val="21"/>
          <w:lang w:eastAsia="zh-CN" w:bidi="ar-SA"/>
        </w:rPr>
        <w:t>namespace mynamespace {</w:t>
      </w:r>
    </w:p>
    <w:p>
      <w:pPr>
        <w:widowControl/>
        <w:autoSpaceDE/>
        <w:autoSpaceDN/>
        <w:spacing w:after="51" w:line="259" w:lineRule="auto"/>
        <w:ind w:left="-5" w:right="5155" w:hanging="10"/>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 xml:space="preserve">函数定义都置于命名空间中 </w:t>
      </w:r>
      <w:r>
        <w:rPr>
          <w:rFonts w:ascii="Verdana" w:hAnsi="Verdana" w:eastAsia="Verdana" w:cs="Verdana"/>
          <w:color w:val="000000"/>
          <w:kern w:val="2"/>
          <w:sz w:val="21"/>
          <w:lang w:eastAsia="zh-CN" w:bidi="ar-SA"/>
        </w:rPr>
        <w:t>void MyClass::Foo() {</w:t>
      </w:r>
    </w:p>
    <w:p>
      <w:pPr>
        <w:widowControl/>
        <w:autoSpaceDE/>
        <w:autoSpaceDN/>
        <w:spacing w:after="34" w:line="259" w:lineRule="auto"/>
        <w:ind w:left="190"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tabs>
          <w:tab w:val="center" w:pos="1835"/>
        </w:tabs>
        <w:autoSpaceDE/>
        <w:autoSpaceDN/>
        <w:spacing w:after="239"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namespace mynamespace</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通常的</w:t>
      </w:r>
      <w:r>
        <w:rPr>
          <w:rFonts w:ascii="Verdana" w:hAnsi="Verdana" w:eastAsia="Verdana" w:cs="Verdana"/>
          <w:color w:val="000000"/>
          <w:kern w:val="2"/>
          <w:sz w:val="21"/>
          <w:lang w:eastAsia="zh-CN" w:bidi="ar-SA"/>
        </w:rPr>
        <w:t xml:space="preserve">.cc </w:t>
      </w:r>
      <w:r>
        <w:rPr>
          <w:color w:val="000000"/>
          <w:kern w:val="2"/>
          <w:sz w:val="21"/>
          <w:lang w:eastAsia="zh-CN" w:bidi="ar-SA"/>
        </w:rPr>
        <w:t>文件会包含更多、更复杂的细节，包括对其他命名空间中类的引用等。</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#include "a.h"</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DEFINE_bool(someflag, false, "dummy flag");</w:t>
      </w:r>
    </w:p>
    <w:p>
      <w:pPr>
        <w:widowControl/>
        <w:autoSpaceDE/>
        <w:autoSpaceDN/>
        <w:spacing w:after="80" w:line="387" w:lineRule="auto"/>
        <w:ind w:left="-5" w:right="1920" w:hanging="10"/>
        <w:rPr>
          <w:color w:val="000000"/>
          <w:kern w:val="2"/>
          <w:sz w:val="21"/>
          <w:lang w:eastAsia="zh-CN" w:bidi="ar-SA"/>
        </w:rPr>
      </w:pPr>
      <w:r>
        <w:rPr>
          <w:rFonts w:ascii="Verdana" w:hAnsi="Verdana" w:eastAsia="Verdana" w:cs="Verdana"/>
          <w:color w:val="000000"/>
          <w:kern w:val="2"/>
          <w:sz w:val="21"/>
          <w:lang w:eastAsia="zh-CN" w:bidi="ar-SA"/>
        </w:rPr>
        <w:t>class C;</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w:t>
      </w:r>
      <w:r>
        <w:rPr>
          <w:color w:val="000000"/>
          <w:kern w:val="2"/>
          <w:sz w:val="21"/>
          <w:lang w:eastAsia="zh-CN" w:bidi="ar-SA"/>
        </w:rPr>
        <w:t xml:space="preserve">全局命名空间中类 </w:t>
      </w:r>
      <w:r>
        <w:rPr>
          <w:rFonts w:ascii="Verdana" w:hAnsi="Verdana" w:eastAsia="Verdana" w:cs="Verdana"/>
          <w:color w:val="000000"/>
          <w:kern w:val="2"/>
          <w:sz w:val="21"/>
          <w:lang w:eastAsia="zh-CN" w:bidi="ar-SA"/>
        </w:rPr>
        <w:t xml:space="preserve">C </w:t>
      </w:r>
      <w:r>
        <w:rPr>
          <w:color w:val="000000"/>
          <w:kern w:val="2"/>
          <w:sz w:val="21"/>
          <w:lang w:eastAsia="zh-CN" w:bidi="ar-SA"/>
        </w:rPr>
        <w:t xml:space="preserve">的前置声明 </w:t>
      </w:r>
      <w:r>
        <w:rPr>
          <w:rFonts w:ascii="Verdana" w:hAnsi="Verdana" w:eastAsia="Verdana" w:cs="Verdana"/>
          <w:color w:val="000000"/>
          <w:kern w:val="2"/>
          <w:sz w:val="21"/>
          <w:lang w:eastAsia="zh-CN" w:bidi="ar-SA"/>
        </w:rPr>
        <w:t>namespace a { class A; }</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w:t>
      </w:r>
      <w:r>
        <w:rPr>
          <w:color w:val="000000"/>
          <w:kern w:val="2"/>
          <w:sz w:val="21"/>
          <w:lang w:eastAsia="zh-CN" w:bidi="ar-SA"/>
        </w:rPr>
        <w:t xml:space="preserve">命名空间 </w:t>
      </w:r>
      <w:r>
        <w:rPr>
          <w:rFonts w:ascii="Verdana" w:hAnsi="Verdana" w:eastAsia="Verdana" w:cs="Verdana"/>
          <w:color w:val="000000"/>
          <w:kern w:val="2"/>
          <w:sz w:val="21"/>
          <w:lang w:eastAsia="zh-CN" w:bidi="ar-SA"/>
        </w:rPr>
        <w:t xml:space="preserve">a </w:t>
      </w:r>
      <w:r>
        <w:rPr>
          <w:color w:val="000000"/>
          <w:kern w:val="2"/>
          <w:sz w:val="21"/>
          <w:lang w:eastAsia="zh-CN" w:bidi="ar-SA"/>
        </w:rPr>
        <w:t xml:space="preserve">中的类 </w:t>
      </w:r>
      <w:r>
        <w:rPr>
          <w:rFonts w:ascii="Verdana" w:hAnsi="Verdana" w:eastAsia="Verdana" w:cs="Verdana"/>
          <w:color w:val="000000"/>
          <w:kern w:val="2"/>
          <w:sz w:val="21"/>
          <w:lang w:eastAsia="zh-CN" w:bidi="ar-SA"/>
        </w:rPr>
        <w:t xml:space="preserve">a::A </w:t>
      </w:r>
      <w:r>
        <w:rPr>
          <w:color w:val="000000"/>
          <w:kern w:val="2"/>
          <w:sz w:val="21"/>
          <w:lang w:eastAsia="zh-CN" w:bidi="ar-SA"/>
        </w:rPr>
        <w:t xml:space="preserve">的前置声明 </w:t>
      </w:r>
      <w:r>
        <w:rPr>
          <w:rFonts w:ascii="Verdana" w:hAnsi="Verdana" w:eastAsia="Verdana" w:cs="Verdana"/>
          <w:color w:val="000000"/>
          <w:kern w:val="2"/>
          <w:sz w:val="21"/>
          <w:lang w:eastAsia="zh-CN" w:bidi="ar-SA"/>
        </w:rPr>
        <w:t>namespace b {</w:t>
      </w:r>
    </w:p>
    <w:p>
      <w:pPr>
        <w:widowControl/>
        <w:tabs>
          <w:tab w:val="center" w:pos="3380"/>
        </w:tabs>
        <w:autoSpaceDE/>
        <w:autoSpaceDN/>
        <w:spacing w:after="212"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...code for b...</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b </w:t>
      </w:r>
      <w:r>
        <w:rPr>
          <w:color w:val="000000"/>
          <w:kern w:val="2"/>
          <w:sz w:val="21"/>
          <w:lang w:eastAsia="zh-CN" w:bidi="ar-SA"/>
        </w:rPr>
        <w:t>中的代码</w:t>
      </w:r>
    </w:p>
    <w:p>
      <w:pPr>
        <w:widowControl/>
        <w:tabs>
          <w:tab w:val="center" w:pos="1141"/>
        </w:tabs>
        <w:autoSpaceDE/>
        <w:autoSpaceDN/>
        <w:spacing w:after="235" w:line="259" w:lineRule="auto"/>
        <w:ind w:left="-15" w:firstLine="0"/>
        <w:rPr>
          <w:color w:val="000000"/>
          <w:kern w:val="2"/>
          <w:sz w:val="21"/>
          <w:lang w:eastAsia="zh-CN" w:bidi="ar-SA"/>
        </w:rPr>
      </w:pPr>
      <w:r>
        <w:rPr>
          <w:rFonts w:ascii="Verdana" w:hAnsi="Verdana" w:eastAsia="Verdana" w:cs="Verdana"/>
          <w:color w:val="000000"/>
          <w:kern w:val="2"/>
          <w:sz w:val="21"/>
          <w:lang w:eastAsia="zh-CN" w:bidi="ar-SA"/>
        </w:rPr>
        <w:t>}</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namespace b</w:t>
      </w:r>
    </w:p>
    <w:p>
      <w:pPr>
        <w:widowControl/>
        <w:autoSpaceDE/>
        <w:autoSpaceDN/>
        <w:spacing w:after="106" w:line="370" w:lineRule="auto"/>
        <w:ind w:left="-5" w:hanging="4"/>
        <w:rPr>
          <w:color w:val="000000"/>
          <w:kern w:val="2"/>
          <w:sz w:val="21"/>
          <w:lang w:eastAsia="zh-CN" w:bidi="ar-SA"/>
        </w:rPr>
      </w:pPr>
      <w:r>
        <w:rPr>
          <w:color w:val="000000"/>
          <w:kern w:val="2"/>
          <w:sz w:val="21"/>
          <w:lang w:eastAsia="zh-CN" w:bidi="ar-SA"/>
        </w:rPr>
        <w:t xml:space="preserve">不要声明命名空间 </w:t>
      </w:r>
      <w:r>
        <w:rPr>
          <w:rFonts w:ascii="Verdana" w:hAnsi="Verdana" w:eastAsia="Verdana" w:cs="Verdana"/>
          <w:color w:val="000000"/>
          <w:kern w:val="2"/>
          <w:sz w:val="21"/>
          <w:lang w:eastAsia="zh-CN" w:bidi="ar-SA"/>
        </w:rPr>
        <w:t xml:space="preserve">std </w:t>
      </w:r>
      <w:r>
        <w:rPr>
          <w:color w:val="000000"/>
          <w:kern w:val="2"/>
          <w:sz w:val="21"/>
          <w:lang w:eastAsia="zh-CN" w:bidi="ar-SA"/>
        </w:rPr>
        <w:t xml:space="preserve">下的任何内容，包括标准库类的前置声明。声明 </w:t>
      </w:r>
      <w:r>
        <w:rPr>
          <w:rFonts w:ascii="Verdana" w:hAnsi="Verdana" w:eastAsia="Verdana" w:cs="Verdana"/>
          <w:color w:val="000000"/>
          <w:kern w:val="2"/>
          <w:sz w:val="21"/>
          <w:lang w:eastAsia="zh-CN" w:bidi="ar-SA"/>
        </w:rPr>
        <w:t xml:space="preserve">std </w:t>
      </w:r>
      <w:r>
        <w:rPr>
          <w:color w:val="000000"/>
          <w:kern w:val="2"/>
          <w:sz w:val="21"/>
          <w:lang w:eastAsia="zh-CN" w:bidi="ar-SA"/>
        </w:rPr>
        <w:t xml:space="preserve">下的实体会导致不明确的行为，如，不可移植。声明标准库下的实体，需要包含对应的头文件。最好不要使用 </w:t>
      </w:r>
      <w:r>
        <w:rPr>
          <w:rFonts w:ascii="Verdana" w:hAnsi="Verdana" w:eastAsia="Verdana" w:cs="Verdana"/>
          <w:color w:val="000000"/>
          <w:kern w:val="2"/>
          <w:sz w:val="21"/>
          <w:lang w:eastAsia="zh-CN" w:bidi="ar-SA"/>
        </w:rPr>
        <w:t xml:space="preserve">using </w:t>
      </w:r>
      <w:r>
        <w:rPr>
          <w:color w:val="000000"/>
          <w:kern w:val="2"/>
          <w:sz w:val="21"/>
          <w:lang w:eastAsia="zh-CN" w:bidi="ar-SA"/>
        </w:rPr>
        <w:t>指示符，以保证命名空间下的所有名称都可以正常使用。</w:t>
      </w:r>
    </w:p>
    <w:p>
      <w:pPr>
        <w:widowControl/>
        <w:autoSpaceDE/>
        <w:autoSpaceDN/>
        <w:spacing w:after="30"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禁止</w:t>
      </w:r>
      <w:r>
        <w:rPr>
          <w:rFonts w:ascii="Verdana" w:hAnsi="Verdana" w:eastAsia="Verdana" w:cs="Verdana"/>
          <w:color w:val="000000"/>
          <w:kern w:val="2"/>
          <w:sz w:val="21"/>
          <w:lang w:eastAsia="zh-CN" w:bidi="ar-SA"/>
        </w:rPr>
        <w:t>——</w:t>
      </w:r>
      <w:r>
        <w:rPr>
          <w:color w:val="000000"/>
          <w:kern w:val="2"/>
          <w:sz w:val="21"/>
          <w:lang w:eastAsia="zh-CN" w:bidi="ar-SA"/>
        </w:rPr>
        <w:t>污染命名空间</w:t>
      </w:r>
    </w:p>
    <w:p>
      <w:pPr>
        <w:widowControl/>
        <w:autoSpaceDE/>
        <w:autoSpaceDN/>
        <w:spacing w:after="234"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using namespace foo;</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在</w:t>
      </w:r>
      <w:r>
        <w:rPr>
          <w:rFonts w:ascii="Verdana" w:hAnsi="Verdana" w:eastAsia="Verdana" w:cs="Verdana"/>
          <w:color w:val="000000"/>
          <w:kern w:val="2"/>
          <w:sz w:val="21"/>
          <w:lang w:eastAsia="zh-CN" w:bidi="ar-SA"/>
        </w:rPr>
        <w:t xml:space="preserve">.cc </w:t>
      </w:r>
      <w:r>
        <w:rPr>
          <w:color w:val="000000"/>
          <w:kern w:val="2"/>
          <w:sz w:val="21"/>
          <w:lang w:eastAsia="zh-CN" w:bidi="ar-SA"/>
        </w:rPr>
        <w:t>文件、</w:t>
      </w:r>
      <w:r>
        <w:rPr>
          <w:rFonts w:ascii="Verdana" w:hAnsi="Verdana" w:eastAsia="Verdana" w:cs="Verdana"/>
          <w:color w:val="000000"/>
          <w:kern w:val="2"/>
          <w:sz w:val="21"/>
          <w:lang w:eastAsia="zh-CN" w:bidi="ar-SA"/>
        </w:rPr>
        <w:t xml:space="preserve">.h </w:t>
      </w:r>
      <w:r>
        <w:rPr>
          <w:color w:val="000000"/>
          <w:kern w:val="2"/>
          <w:sz w:val="21"/>
          <w:lang w:eastAsia="zh-CN" w:bidi="ar-SA"/>
        </w:rPr>
        <w:t xml:space="preserve">文件的函数、方法或类中，可以使用 </w:t>
      </w:r>
      <w:r>
        <w:rPr>
          <w:rFonts w:ascii="Verdana" w:hAnsi="Verdana" w:eastAsia="Verdana" w:cs="Verdana"/>
          <w:color w:val="000000"/>
          <w:kern w:val="2"/>
          <w:sz w:val="21"/>
          <w:lang w:eastAsia="zh-CN" w:bidi="ar-SA"/>
        </w:rPr>
        <w:t>using</w:t>
      </w:r>
      <w:r>
        <w:rPr>
          <w:color w:val="000000"/>
          <w:kern w:val="2"/>
          <w:sz w:val="21"/>
          <w:lang w:eastAsia="zh-CN" w:bidi="ar-SA"/>
        </w:rPr>
        <w:t>。</w:t>
      </w:r>
    </w:p>
    <w:p>
      <w:pPr>
        <w:widowControl/>
        <w:autoSpaceDE/>
        <w:autoSpaceDN/>
        <w:spacing w:after="5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允许：</w:t>
      </w:r>
      <w:r>
        <w:rPr>
          <w:rFonts w:ascii="Verdana" w:hAnsi="Verdana" w:eastAsia="Verdana" w:cs="Verdana"/>
          <w:color w:val="000000"/>
          <w:kern w:val="2"/>
          <w:sz w:val="21"/>
          <w:lang w:eastAsia="zh-CN" w:bidi="ar-SA"/>
        </w:rPr>
        <w:t xml:space="preserve">.cc </w:t>
      </w:r>
      <w:r>
        <w:rPr>
          <w:color w:val="000000"/>
          <w:kern w:val="2"/>
          <w:sz w:val="21"/>
          <w:lang w:eastAsia="zh-CN" w:bidi="ar-SA"/>
        </w:rPr>
        <w:t>文件中</w:t>
      </w:r>
    </w:p>
    <w:p>
      <w:pPr>
        <w:widowControl/>
        <w:autoSpaceDE/>
        <w:autoSpaceDN/>
        <w:spacing w:after="32"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.h </w:t>
      </w:r>
      <w:r>
        <w:rPr>
          <w:color w:val="000000"/>
          <w:kern w:val="2"/>
          <w:sz w:val="21"/>
          <w:lang w:eastAsia="zh-CN" w:bidi="ar-SA"/>
        </w:rPr>
        <w:t>文件中，必须在函数、方法或类的内部使用</w:t>
      </w:r>
    </w:p>
    <w:p>
      <w:pPr>
        <w:widowControl/>
        <w:autoSpaceDE/>
        <w:autoSpaceDN/>
        <w:spacing w:after="238"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using ::foo::bar;</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在</w:t>
      </w:r>
      <w:r>
        <w:rPr>
          <w:rFonts w:ascii="Verdana" w:hAnsi="Verdana" w:eastAsia="Verdana" w:cs="Verdana"/>
          <w:color w:val="000000"/>
          <w:kern w:val="2"/>
          <w:sz w:val="21"/>
          <w:lang w:eastAsia="zh-CN" w:bidi="ar-SA"/>
        </w:rPr>
        <w:t xml:space="preserve">.cc </w:t>
      </w:r>
      <w:r>
        <w:rPr>
          <w:color w:val="000000"/>
          <w:kern w:val="2"/>
          <w:sz w:val="21"/>
          <w:lang w:eastAsia="zh-CN" w:bidi="ar-SA"/>
        </w:rPr>
        <w:t>文件、</w:t>
      </w:r>
      <w:r>
        <w:rPr>
          <w:rFonts w:ascii="Verdana" w:hAnsi="Verdana" w:eastAsia="Verdana" w:cs="Verdana"/>
          <w:color w:val="000000"/>
          <w:kern w:val="2"/>
          <w:sz w:val="21"/>
          <w:lang w:eastAsia="zh-CN" w:bidi="ar-SA"/>
        </w:rPr>
        <w:t xml:space="preserve">.h </w:t>
      </w:r>
      <w:r>
        <w:rPr>
          <w:color w:val="000000"/>
          <w:kern w:val="2"/>
          <w:sz w:val="21"/>
          <w:lang w:eastAsia="zh-CN" w:bidi="ar-SA"/>
        </w:rPr>
        <w:t>文件的函数、方法或类中，还可以使用命名空间别名。</w:t>
      </w:r>
    </w:p>
    <w:p>
      <w:pPr>
        <w:widowControl/>
        <w:autoSpaceDE/>
        <w:autoSpaceDN/>
        <w:spacing w:after="5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允许：</w:t>
      </w:r>
      <w:r>
        <w:rPr>
          <w:rFonts w:ascii="Verdana" w:hAnsi="Verdana" w:eastAsia="Verdana" w:cs="Verdana"/>
          <w:color w:val="000000"/>
          <w:kern w:val="2"/>
          <w:sz w:val="21"/>
          <w:lang w:eastAsia="zh-CN" w:bidi="ar-SA"/>
        </w:rPr>
        <w:t xml:space="preserve">.cc </w:t>
      </w:r>
      <w:r>
        <w:rPr>
          <w:color w:val="000000"/>
          <w:kern w:val="2"/>
          <w:sz w:val="21"/>
          <w:lang w:eastAsia="zh-CN" w:bidi="ar-SA"/>
        </w:rPr>
        <w:t>文件中</w:t>
      </w:r>
    </w:p>
    <w:p>
      <w:pPr>
        <w:widowControl/>
        <w:autoSpaceDE/>
        <w:autoSpaceDN/>
        <w:spacing w:after="155" w:line="319" w:lineRule="auto"/>
        <w:ind w:left="-5" w:right="2706" w:hanging="10"/>
        <w:rPr>
          <w:color w:val="000000"/>
          <w:kern w:val="2"/>
          <w:sz w:val="21"/>
          <w:lang w:eastAsia="zh-CN" w:bidi="ar-SA"/>
        </w:rPr>
      </w:pPr>
      <w:r>
        <w:rPr>
          <w:rFonts w:ascii="Verdana" w:hAnsi="Verdana" w:eastAsia="Verdana" w:cs="Verdana"/>
          <w:color w:val="000000"/>
          <w:kern w:val="2"/>
          <w:sz w:val="21"/>
          <w:lang w:eastAsia="zh-CN" w:bidi="ar-SA"/>
        </w:rPr>
        <w:t xml:space="preserve">// .h </w:t>
      </w:r>
      <w:r>
        <w:rPr>
          <w:color w:val="000000"/>
          <w:kern w:val="2"/>
          <w:sz w:val="21"/>
          <w:lang w:eastAsia="zh-CN" w:bidi="ar-SA"/>
        </w:rPr>
        <w:t xml:space="preserve">文件中，必须在函数、方法或类的内部使用 </w:t>
      </w:r>
      <w:r>
        <w:rPr>
          <w:rFonts w:ascii="Verdana" w:hAnsi="Verdana" w:eastAsia="Verdana" w:cs="Verdana"/>
          <w:color w:val="000000"/>
          <w:kern w:val="2"/>
          <w:sz w:val="21"/>
          <w:lang w:eastAsia="zh-CN" w:bidi="ar-SA"/>
        </w:rPr>
        <w:t>namespace fbz = ::foo::bar::baz;</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2. </w:t>
      </w:r>
      <w:r>
        <w:rPr>
          <w:rFonts w:ascii="黑体" w:hAnsi="黑体" w:eastAsia="黑体" w:cs="黑体"/>
          <w:color w:val="800000"/>
          <w:kern w:val="2"/>
          <w:sz w:val="21"/>
          <w:lang w:eastAsia="zh-CN" w:bidi="ar-SA"/>
        </w:rPr>
        <w:t>嵌套类（</w:t>
      </w:r>
      <w:r>
        <w:rPr>
          <w:rFonts w:ascii="Verdana" w:hAnsi="Verdana" w:eastAsia="Verdana" w:cs="Verdana"/>
          <w:b/>
          <w:color w:val="800000"/>
          <w:kern w:val="2"/>
          <w:sz w:val="21"/>
          <w:lang w:eastAsia="zh-CN" w:bidi="ar-SA"/>
        </w:rPr>
        <w:t>Nested Class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当公开嵌套类作为接口的一部分时，虽然可以直接将他们保持在全局作用域中，但将嵌套类的声明置于命名空间中是更好的选择。</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定义：可以在一个类中定义另一个类，嵌套类也称</w:t>
      </w:r>
      <w:r>
        <w:rPr>
          <w:color w:val="800000"/>
          <w:kern w:val="2"/>
          <w:sz w:val="21"/>
          <w:lang w:eastAsia="zh-CN" w:bidi="ar-SA"/>
        </w:rPr>
        <w:t>成员类（</w:t>
      </w:r>
      <w:r>
        <w:rPr>
          <w:rFonts w:ascii="Verdana" w:hAnsi="Verdana" w:eastAsia="Verdana" w:cs="Verdana"/>
          <w:color w:val="800000"/>
          <w:kern w:val="2"/>
          <w:sz w:val="21"/>
          <w:lang w:eastAsia="zh-CN" w:bidi="ar-SA"/>
        </w:rPr>
        <w:t>member class</w:t>
      </w:r>
      <w:r>
        <w:rPr>
          <w:color w:val="800000"/>
          <w:kern w:val="2"/>
          <w:sz w:val="21"/>
          <w:lang w:eastAsia="zh-CN" w:bidi="ar-SA"/>
        </w:rPr>
        <w:t>）</w:t>
      </w:r>
      <w:r>
        <w:rPr>
          <w:color w:val="000000"/>
          <w:kern w:val="2"/>
          <w:sz w:val="21"/>
          <w:lang w:eastAsia="zh-CN" w:bidi="ar-SA"/>
        </w:rPr>
        <w:t>。</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class Foo {</w:t>
      </w:r>
    </w:p>
    <w:p>
      <w:pPr>
        <w:widowControl/>
        <w:autoSpaceDE/>
        <w:autoSpaceDN/>
        <w:spacing w:after="48"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private:</w:t>
      </w:r>
    </w:p>
    <w:p>
      <w:pPr>
        <w:widowControl/>
        <w:autoSpaceDE/>
        <w:autoSpaceDN/>
        <w:spacing w:after="48" w:line="259" w:lineRule="auto"/>
        <w:ind w:left="190" w:right="4675" w:hanging="10"/>
        <w:rPr>
          <w:color w:val="000000"/>
          <w:kern w:val="2"/>
          <w:sz w:val="21"/>
          <w:lang w:eastAsia="zh-CN" w:bidi="ar-SA"/>
        </w:rPr>
      </w:pPr>
      <w:r>
        <w:rPr>
          <w:rFonts w:ascii="Verdana" w:hAnsi="Verdana" w:eastAsia="Verdana" w:cs="Verdana"/>
          <w:color w:val="000000"/>
          <w:kern w:val="2"/>
          <w:sz w:val="21"/>
          <w:lang w:eastAsia="zh-CN" w:bidi="ar-SA"/>
        </w:rPr>
        <w:t xml:space="preserve">// Bar </w:t>
      </w:r>
      <w:r>
        <w:rPr>
          <w:color w:val="000000"/>
          <w:kern w:val="2"/>
          <w:sz w:val="21"/>
          <w:lang w:eastAsia="zh-CN" w:bidi="ar-SA"/>
        </w:rPr>
        <w:t xml:space="preserve">是嵌套在 </w:t>
      </w:r>
      <w:r>
        <w:rPr>
          <w:rFonts w:ascii="Verdana" w:hAnsi="Verdana" w:eastAsia="Verdana" w:cs="Verdana"/>
          <w:color w:val="000000"/>
          <w:kern w:val="2"/>
          <w:sz w:val="21"/>
          <w:lang w:eastAsia="zh-CN" w:bidi="ar-SA"/>
        </w:rPr>
        <w:t xml:space="preserve">Foo </w:t>
      </w:r>
      <w:r>
        <w:rPr>
          <w:color w:val="000000"/>
          <w:kern w:val="2"/>
          <w:sz w:val="21"/>
          <w:lang w:eastAsia="zh-CN" w:bidi="ar-SA"/>
        </w:rPr>
        <w:t xml:space="preserve">中的成员类 </w:t>
      </w:r>
      <w:r>
        <w:rPr>
          <w:rFonts w:ascii="Verdana" w:hAnsi="Verdana" w:eastAsia="Verdana" w:cs="Verdana"/>
          <w:color w:val="000000"/>
          <w:kern w:val="2"/>
          <w:sz w:val="21"/>
          <w:lang w:eastAsia="zh-CN" w:bidi="ar-SA"/>
        </w:rPr>
        <w:t>class Bar {</w:t>
      </w:r>
    </w:p>
    <w:p>
      <w:pPr>
        <w:widowControl/>
        <w:autoSpaceDE/>
        <w:autoSpaceDN/>
        <w:spacing w:after="34" w:line="259" w:lineRule="auto"/>
        <w:ind w:left="336"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212" w:line="259" w:lineRule="auto"/>
        <w:ind w:left="190"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173" w:line="299" w:lineRule="auto"/>
        <w:ind w:left="-11" w:right="93" w:hanging="4"/>
        <w:jc w:val="both"/>
        <w:rPr>
          <w:color w:val="000000"/>
          <w:kern w:val="2"/>
          <w:sz w:val="21"/>
          <w:lang w:eastAsia="zh-CN" w:bidi="ar-SA"/>
        </w:rPr>
      </w:pPr>
      <w:r>
        <w:rPr>
          <w:color w:val="000000"/>
          <w:kern w:val="2"/>
          <w:sz w:val="21"/>
          <w:lang w:eastAsia="zh-CN" w:bidi="ar-SA"/>
        </w:rPr>
        <w:t>优点：当嵌套（成员）类只在</w:t>
      </w:r>
      <w:r>
        <w:rPr>
          <w:color w:val="800000"/>
          <w:kern w:val="2"/>
          <w:sz w:val="21"/>
          <w:lang w:eastAsia="zh-CN" w:bidi="ar-SA"/>
        </w:rPr>
        <w:t>被嵌套类（</w:t>
      </w:r>
      <w:r>
        <w:rPr>
          <w:rFonts w:ascii="Verdana" w:hAnsi="Verdana" w:eastAsia="Verdana" w:cs="Verdana"/>
          <w:color w:val="800000"/>
          <w:kern w:val="2"/>
          <w:sz w:val="21"/>
          <w:lang w:eastAsia="zh-CN" w:bidi="ar-SA"/>
        </w:rPr>
        <w:t>enclosing class</w:t>
      </w:r>
      <w:r>
        <w:rPr>
          <w:color w:val="800000"/>
          <w:kern w:val="2"/>
          <w:sz w:val="21"/>
          <w:lang w:eastAsia="zh-CN" w:bidi="ar-SA"/>
        </w:rPr>
        <w:t>）</w:t>
      </w:r>
      <w:r>
        <w:rPr>
          <w:color w:val="000000"/>
          <w:kern w:val="2"/>
          <w:sz w:val="21"/>
          <w:lang w:eastAsia="zh-CN" w:bidi="ar-SA"/>
        </w:rPr>
        <w:t>中使用时很有用，将其置于被嵌套类作用域作为被嵌套类的成员不会污染其他作用域同名类。可在被嵌套类中前置声明嵌套类，在</w:t>
      </w:r>
      <w:r>
        <w:rPr>
          <w:rFonts w:ascii="Verdana" w:hAnsi="Verdana" w:eastAsia="Verdana" w:cs="Verdana"/>
          <w:color w:val="000000"/>
          <w:kern w:val="2"/>
          <w:sz w:val="21"/>
          <w:lang w:eastAsia="zh-CN" w:bidi="ar-SA"/>
        </w:rPr>
        <w:t xml:space="preserve">.cc </w:t>
      </w:r>
      <w:r>
        <w:rPr>
          <w:color w:val="000000"/>
          <w:kern w:val="2"/>
          <w:sz w:val="21"/>
          <w:lang w:eastAsia="zh-CN" w:bidi="ar-SA"/>
        </w:rPr>
        <w:t>文件中定义嵌套类，避免在被嵌套类中包含嵌套类的定义，因为嵌套类的定义通常只与实现相关。</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缺点：只能在被嵌套类的定义中才能前置声明嵌套类。因此，任何使用 </w:t>
      </w:r>
      <w:r>
        <w:rPr>
          <w:rFonts w:ascii="Verdana" w:hAnsi="Verdana" w:eastAsia="Verdana" w:cs="Verdana"/>
          <w:color w:val="000000"/>
          <w:kern w:val="2"/>
          <w:sz w:val="21"/>
          <w:lang w:eastAsia="zh-CN" w:bidi="ar-SA"/>
        </w:rPr>
        <w:t>Foo::Bar*</w:t>
      </w:r>
      <w:r>
        <w:rPr>
          <w:color w:val="000000"/>
          <w:kern w:val="2"/>
          <w:sz w:val="21"/>
          <w:lang w:eastAsia="zh-CN" w:bidi="ar-SA"/>
        </w:rPr>
        <w:t xml:space="preserve">指针的头文件必须包含整个 </w:t>
      </w:r>
      <w:r>
        <w:rPr>
          <w:rFonts w:ascii="Verdana" w:hAnsi="Verdana" w:eastAsia="Verdana" w:cs="Verdana"/>
          <w:color w:val="000000"/>
          <w:kern w:val="2"/>
          <w:sz w:val="21"/>
          <w:lang w:eastAsia="zh-CN" w:bidi="ar-SA"/>
        </w:rPr>
        <w:t xml:space="preserve">Foo </w:t>
      </w:r>
      <w:r>
        <w:rPr>
          <w:color w:val="000000"/>
          <w:kern w:val="2"/>
          <w:sz w:val="21"/>
          <w:lang w:eastAsia="zh-CN" w:bidi="ar-SA"/>
        </w:rPr>
        <w:t>的声明。</w:t>
      </w:r>
    </w:p>
    <w:p>
      <w:pPr>
        <w:widowControl/>
        <w:autoSpaceDE/>
        <w:autoSpaceDN/>
        <w:spacing w:after="185" w:line="271" w:lineRule="auto"/>
        <w:ind w:left="-5" w:hanging="4"/>
        <w:rPr>
          <w:color w:val="000000"/>
          <w:kern w:val="2"/>
          <w:sz w:val="21"/>
          <w:lang w:eastAsia="zh-CN" w:bidi="ar-SA"/>
        </w:rPr>
      </w:pPr>
      <w:r>
        <w:rPr>
          <w:color w:val="000000"/>
          <w:kern w:val="2"/>
          <w:sz w:val="21"/>
          <w:lang w:eastAsia="zh-CN" w:bidi="ar-SA"/>
        </w:rPr>
        <w:t xml:space="preserve">结论：不要将嵌套类定义为 </w:t>
      </w:r>
      <w:r>
        <w:rPr>
          <w:rFonts w:ascii="Verdana" w:hAnsi="Verdana" w:eastAsia="Verdana" w:cs="Verdana"/>
          <w:color w:val="000000"/>
          <w:kern w:val="2"/>
          <w:sz w:val="21"/>
          <w:lang w:eastAsia="zh-CN" w:bidi="ar-SA"/>
        </w:rPr>
        <w:t>public</w:t>
      </w:r>
      <w:r>
        <w:rPr>
          <w:color w:val="000000"/>
          <w:kern w:val="2"/>
          <w:sz w:val="21"/>
          <w:lang w:eastAsia="zh-CN" w:bidi="ar-SA"/>
        </w:rPr>
        <w:t>，除非它们是接口的一部分，比如，某个方法使用了这个类的一系列选项。</w:t>
      </w:r>
    </w:p>
    <w:p>
      <w:pPr>
        <w:widowControl/>
        <w:autoSpaceDE/>
        <w:autoSpaceDN/>
        <w:spacing w:after="34" w:line="259" w:lineRule="auto"/>
        <w:ind w:left="-5" w:hanging="4"/>
        <w:rPr>
          <w:color w:val="000000"/>
          <w:kern w:val="2"/>
          <w:sz w:val="21"/>
          <w:lang w:eastAsia="zh-CN" w:bidi="ar-SA"/>
        </w:rPr>
      </w:pPr>
      <w:r>
        <w:rPr>
          <w:rFonts w:ascii="Verdana" w:hAnsi="Verdana" w:eastAsia="Verdana" w:cs="Verdana"/>
          <w:b/>
          <w:color w:val="800000"/>
          <w:kern w:val="2"/>
          <w:sz w:val="21"/>
          <w:lang w:eastAsia="zh-CN" w:bidi="ar-SA"/>
        </w:rPr>
        <w:t xml:space="preserve">3. </w:t>
      </w:r>
      <w:r>
        <w:rPr>
          <w:rFonts w:ascii="黑体" w:hAnsi="黑体" w:eastAsia="黑体" w:cs="黑体"/>
          <w:color w:val="800000"/>
          <w:kern w:val="2"/>
          <w:sz w:val="21"/>
          <w:lang w:eastAsia="zh-CN" w:bidi="ar-SA"/>
        </w:rPr>
        <w:t>非成员函数（</w:t>
      </w:r>
      <w:r>
        <w:rPr>
          <w:rFonts w:ascii="Verdana" w:hAnsi="Verdana" w:eastAsia="Verdana" w:cs="Verdana"/>
          <w:b/>
          <w:color w:val="800000"/>
          <w:kern w:val="2"/>
          <w:sz w:val="21"/>
          <w:lang w:eastAsia="zh-CN" w:bidi="ar-SA"/>
        </w:rPr>
        <w:t>Nonmember</w:t>
      </w:r>
      <w:r>
        <w:rPr>
          <w:rFonts w:ascii="黑体" w:hAnsi="黑体" w:eastAsia="黑体" w:cs="黑体"/>
          <w:color w:val="800000"/>
          <w:kern w:val="2"/>
          <w:sz w:val="21"/>
          <w:lang w:eastAsia="zh-CN" w:bidi="ar-SA"/>
        </w:rPr>
        <w:t>）、静态成员函数（</w:t>
      </w:r>
      <w:r>
        <w:rPr>
          <w:rFonts w:ascii="Verdana" w:hAnsi="Verdana" w:eastAsia="Verdana" w:cs="Verdana"/>
          <w:b/>
          <w:color w:val="800000"/>
          <w:kern w:val="2"/>
          <w:sz w:val="21"/>
          <w:lang w:eastAsia="zh-CN" w:bidi="ar-SA"/>
        </w:rPr>
        <w:t>Static Member</w:t>
      </w:r>
      <w:r>
        <w:rPr>
          <w:rFonts w:ascii="黑体" w:hAnsi="黑体" w:eastAsia="黑体" w:cs="黑体"/>
          <w:color w:val="800000"/>
          <w:kern w:val="2"/>
          <w:sz w:val="21"/>
          <w:lang w:eastAsia="zh-CN" w:bidi="ar-SA"/>
        </w:rPr>
        <w:t>）和全局函数（</w:t>
      </w:r>
      <w:r>
        <w:rPr>
          <w:rFonts w:ascii="Verdana" w:hAnsi="Verdana" w:eastAsia="Verdana" w:cs="Verdana"/>
          <w:b/>
          <w:color w:val="800000"/>
          <w:kern w:val="2"/>
          <w:sz w:val="21"/>
          <w:lang w:eastAsia="zh-CN" w:bidi="ar-SA"/>
        </w:rPr>
        <w:t>Global</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Functions</w:t>
      </w:r>
      <w:r>
        <w:rPr>
          <w:rFonts w:ascii="黑体" w:hAnsi="黑体" w:eastAsia="黑体" w:cs="黑体"/>
          <w:color w:val="800000"/>
          <w:kern w:val="2"/>
          <w:sz w:val="21"/>
          <w:lang w:eastAsia="zh-CN" w:bidi="ar-SA"/>
        </w:rPr>
        <w:t>）</w:t>
      </w:r>
    </w:p>
    <w:p>
      <w:pPr>
        <w:widowControl/>
        <w:autoSpaceDE/>
        <w:autoSpaceDN/>
        <w:spacing w:after="180" w:line="271" w:lineRule="auto"/>
        <w:ind w:left="-5" w:hanging="4"/>
        <w:rPr>
          <w:color w:val="000000"/>
          <w:kern w:val="2"/>
          <w:sz w:val="21"/>
          <w:lang w:eastAsia="zh-CN" w:bidi="ar-SA"/>
        </w:rPr>
      </w:pPr>
      <w:r>
        <w:rPr>
          <w:color w:val="000000"/>
          <w:kern w:val="2"/>
          <w:sz w:val="21"/>
          <w:lang w:eastAsia="zh-CN" w:bidi="ar-SA"/>
        </w:rPr>
        <w:t>使用命名空间中的非成员函数或静态成员函数，尽量不要使用全局函数。</w:t>
      </w:r>
    </w:p>
    <w:p>
      <w:pPr>
        <w:widowControl/>
        <w:autoSpaceDE/>
        <w:autoSpaceDN/>
        <w:spacing w:after="177" w:line="271" w:lineRule="auto"/>
        <w:ind w:left="-5" w:hanging="4"/>
        <w:rPr>
          <w:color w:val="000000"/>
          <w:kern w:val="2"/>
          <w:sz w:val="21"/>
          <w:lang w:eastAsia="zh-CN" w:bidi="ar-SA"/>
        </w:rPr>
      </w:pPr>
      <w:r>
        <w:rPr>
          <w:color w:val="000000"/>
          <w:kern w:val="2"/>
          <w:sz w:val="21"/>
          <w:lang w:eastAsia="zh-CN" w:bidi="ar-SA"/>
        </w:rPr>
        <w:t>优点：某些情况下，非成员函数和静态成员函数是非常有用的，将非成员函数置于命名空间中可避免对全局作用域的污染。</w:t>
      </w:r>
    </w:p>
    <w:p>
      <w:pPr>
        <w:widowControl/>
        <w:autoSpaceDE/>
        <w:autoSpaceDN/>
        <w:spacing w:after="177" w:line="271" w:lineRule="auto"/>
        <w:ind w:left="-5" w:hanging="4"/>
        <w:rPr>
          <w:color w:val="000000"/>
          <w:kern w:val="2"/>
          <w:sz w:val="21"/>
          <w:lang w:eastAsia="zh-CN" w:bidi="ar-SA"/>
        </w:rPr>
      </w:pPr>
      <w:r>
        <w:rPr>
          <w:color w:val="000000"/>
          <w:kern w:val="2"/>
          <w:sz w:val="21"/>
          <w:lang w:eastAsia="zh-CN" w:bidi="ar-SA"/>
        </w:rPr>
        <w:t>缺点：将非成员函数和静态成员函数作为新类的成员或许更有意义，当它们需要访问外部资源或具有重要依赖时更是如此。</w:t>
      </w:r>
    </w:p>
    <w:p>
      <w:pPr>
        <w:widowControl/>
        <w:autoSpaceDE/>
        <w:autoSpaceDN/>
        <w:spacing w:after="180"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有时，不把函数限定在类的实体中是有益的，甚至需要这么做，要么作为静态成员，要么作为非成员函数。非成员函数不应依赖于外部变量，并尽量置于某个命名空间中。相比单纯为了封装若干不共享任何静态数据的静态成员函数而创建类，不如使用命名空间。定义于同一编译单元的函数，被其他编译单元直接调用可能会引入不必要的耦合和连接依赖；静态成员函数对此尤其敏感。可以考虑提取到新类中，或者将函数置于独立库的命名空间中。</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如果你确实需要定义非成员函数，又只是在</w:t>
      </w:r>
      <w:r>
        <w:rPr>
          <w:rFonts w:ascii="Verdana" w:hAnsi="Verdana" w:eastAsia="Verdana" w:cs="Verdana"/>
          <w:color w:val="000000"/>
          <w:kern w:val="2"/>
          <w:sz w:val="21"/>
          <w:lang w:eastAsia="zh-CN" w:bidi="ar-SA"/>
        </w:rPr>
        <w:t xml:space="preserve">.cc </w:t>
      </w:r>
      <w:r>
        <w:rPr>
          <w:color w:val="000000"/>
          <w:kern w:val="2"/>
          <w:sz w:val="21"/>
          <w:lang w:eastAsia="zh-CN" w:bidi="ar-SA"/>
        </w:rPr>
        <w:t xml:space="preserve">文件中使用它，可使用不具名命名空间或 </w:t>
      </w:r>
      <w:r>
        <w:rPr>
          <w:rFonts w:ascii="Verdana" w:hAnsi="Verdana" w:eastAsia="Verdana" w:cs="Verdana"/>
          <w:color w:val="000000"/>
          <w:kern w:val="2"/>
          <w:sz w:val="21"/>
          <w:lang w:eastAsia="zh-CN" w:bidi="ar-SA"/>
        </w:rPr>
        <w:t xml:space="preserve">static </w:t>
      </w:r>
      <w:r>
        <w:rPr>
          <w:color w:val="000000"/>
          <w:kern w:val="2"/>
          <w:sz w:val="21"/>
          <w:lang w:eastAsia="zh-CN" w:bidi="ar-SA"/>
        </w:rPr>
        <w:t>关联（如static int Foo() {...}）限定其作用域。</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4. </w:t>
      </w:r>
      <w:r>
        <w:rPr>
          <w:rFonts w:ascii="黑体" w:hAnsi="黑体" w:eastAsia="黑体" w:cs="黑体"/>
          <w:color w:val="800000"/>
          <w:kern w:val="2"/>
          <w:sz w:val="21"/>
          <w:lang w:eastAsia="zh-CN" w:bidi="ar-SA"/>
        </w:rPr>
        <w:t>局部变量（</w:t>
      </w:r>
      <w:r>
        <w:rPr>
          <w:rFonts w:ascii="Verdana" w:hAnsi="Verdana" w:eastAsia="Verdana" w:cs="Verdana"/>
          <w:b/>
          <w:color w:val="800000"/>
          <w:kern w:val="2"/>
          <w:sz w:val="21"/>
          <w:lang w:eastAsia="zh-CN" w:bidi="ar-SA"/>
        </w:rPr>
        <w:t>Local Variables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将函数变量尽可能置于最小作用域内，在声明变量时将其初始化。</w:t>
      </w:r>
    </w:p>
    <w:p>
      <w:pPr>
        <w:widowControl/>
        <w:autoSpaceDE/>
        <w:autoSpaceDN/>
        <w:spacing w:after="21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C++</w:t>
      </w:r>
      <w:r>
        <w:rPr>
          <w:color w:val="000000"/>
          <w:kern w:val="2"/>
          <w:sz w:val="21"/>
          <w:lang w:eastAsia="zh-CN" w:bidi="ar-SA"/>
        </w:rPr>
        <w:t>允许在函数的任何位置声明变量。我们提倡在尽可能小的作用域中声明变量，离第一次使用越近越好。这使得代码易于阅读，易于定位变量的声明位置、变量类型和初始值。特别是，应使用初始化代替声明</w:t>
      </w:r>
      <w:r>
        <w:rPr>
          <w:rFonts w:ascii="Verdana" w:hAnsi="Verdana" w:eastAsia="Verdana" w:cs="Verdana"/>
          <w:color w:val="000000"/>
          <w:kern w:val="2"/>
          <w:sz w:val="21"/>
          <w:lang w:eastAsia="zh-CN" w:bidi="ar-SA"/>
        </w:rPr>
        <w:t>+</w:t>
      </w:r>
      <w:r>
        <w:rPr>
          <w:color w:val="000000"/>
          <w:kern w:val="2"/>
          <w:sz w:val="21"/>
          <w:lang w:eastAsia="zh-CN" w:bidi="ar-SA"/>
        </w:rPr>
        <w:t>赋值的方式。</w:t>
      </w:r>
    </w:p>
    <w:p>
      <w:pPr>
        <w:widowControl/>
        <w:autoSpaceDE/>
        <w:autoSpaceDN/>
        <w:spacing w:after="53"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int i;</w:t>
      </w:r>
    </w:p>
    <w:p>
      <w:pPr>
        <w:widowControl/>
        <w:autoSpaceDE/>
        <w:autoSpaceDN/>
        <w:spacing w:after="212" w:line="259" w:lineRule="auto"/>
        <w:ind w:left="-5" w:right="4232" w:hanging="10"/>
        <w:outlineLvl w:val="1"/>
        <w:rPr>
          <w:color w:val="000000"/>
          <w:kern w:val="2"/>
          <w:sz w:val="21"/>
          <w:lang w:eastAsia="zh-CN" w:bidi="ar-SA"/>
        </w:rPr>
      </w:pPr>
      <w:r>
        <w:rPr>
          <w:rFonts w:ascii="Verdana" w:hAnsi="Verdana" w:eastAsia="Verdana" w:cs="Verdana"/>
          <w:color w:val="000000"/>
          <w:kern w:val="2"/>
          <w:sz w:val="21"/>
          <w:lang w:eastAsia="zh-CN" w:bidi="ar-SA"/>
        </w:rPr>
        <w:t xml:space="preserve">i = f(); // </w:t>
      </w:r>
      <w:r>
        <w:rPr>
          <w:color w:val="000000"/>
          <w:kern w:val="2"/>
          <w:sz w:val="21"/>
          <w:lang w:eastAsia="zh-CN" w:bidi="ar-SA"/>
        </w:rPr>
        <w:t>坏</w:t>
      </w:r>
      <w:r>
        <w:rPr>
          <w:rFonts w:ascii="Verdana" w:hAnsi="Verdana" w:eastAsia="Verdana" w:cs="Verdana"/>
          <w:color w:val="000000"/>
          <w:kern w:val="2"/>
          <w:sz w:val="21"/>
          <w:lang w:eastAsia="zh-CN" w:bidi="ar-SA"/>
        </w:rPr>
        <w:t>——</w:t>
      </w:r>
      <w:r>
        <w:rPr>
          <w:color w:val="000000"/>
          <w:kern w:val="2"/>
          <w:sz w:val="21"/>
          <w:lang w:eastAsia="zh-CN" w:bidi="ar-SA"/>
        </w:rPr>
        <w:t xml:space="preserve">初始化和声明分离 </w:t>
      </w:r>
      <w:r>
        <w:rPr>
          <w:rFonts w:ascii="Verdana" w:hAnsi="Verdana" w:eastAsia="Verdana" w:cs="Verdana"/>
          <w:color w:val="000000"/>
          <w:kern w:val="2"/>
          <w:sz w:val="21"/>
          <w:lang w:eastAsia="zh-CN" w:bidi="ar-SA"/>
        </w:rPr>
        <w:t xml:space="preserve">nt j = g(); // </w:t>
      </w:r>
      <w:r>
        <w:rPr>
          <w:color w:val="000000"/>
          <w:kern w:val="2"/>
          <w:sz w:val="21"/>
          <w:lang w:eastAsia="zh-CN" w:bidi="ar-SA"/>
        </w:rPr>
        <w:t>好</w:t>
      </w:r>
      <w:r>
        <w:rPr>
          <w:rFonts w:ascii="Verdana" w:hAnsi="Verdana" w:eastAsia="Verdana" w:cs="Verdana"/>
          <w:color w:val="000000"/>
          <w:kern w:val="2"/>
          <w:sz w:val="21"/>
          <w:lang w:eastAsia="zh-CN" w:bidi="ar-SA"/>
        </w:rPr>
        <w:t>——</w:t>
      </w:r>
      <w:r>
        <w:rPr>
          <w:color w:val="000000"/>
          <w:kern w:val="2"/>
          <w:sz w:val="21"/>
          <w:lang w:eastAsia="zh-CN" w:bidi="ar-SA"/>
        </w:rPr>
        <w:t>初始化时声明</w:t>
      </w:r>
    </w:p>
    <w:p>
      <w:pPr>
        <w:widowControl/>
        <w:autoSpaceDE/>
        <w:autoSpaceDN/>
        <w:spacing w:after="173" w:line="299" w:lineRule="auto"/>
        <w:ind w:left="-11" w:right="93" w:hanging="4"/>
        <w:jc w:val="both"/>
        <w:rPr>
          <w:color w:val="000000"/>
          <w:kern w:val="2"/>
          <w:sz w:val="21"/>
          <w:lang w:eastAsia="zh-CN" w:bidi="ar-SA"/>
        </w:rPr>
      </w:pPr>
      <w:r>
        <w:rPr>
          <w:color w:val="000000"/>
          <w:kern w:val="2"/>
          <w:sz w:val="21"/>
          <w:lang w:eastAsia="zh-CN" w:bidi="ar-SA"/>
        </w:rPr>
        <w:t>注意：</w:t>
      </w:r>
      <w:r>
        <w:rPr>
          <w:rFonts w:ascii="Verdana" w:hAnsi="Verdana" w:eastAsia="Verdana" w:cs="Verdana"/>
          <w:color w:val="000000"/>
          <w:kern w:val="2"/>
          <w:sz w:val="21"/>
          <w:lang w:eastAsia="zh-CN" w:bidi="ar-SA"/>
        </w:rPr>
        <w:t xml:space="preserve">gcc </w:t>
      </w:r>
      <w:r>
        <w:rPr>
          <w:color w:val="000000"/>
          <w:kern w:val="2"/>
          <w:sz w:val="21"/>
          <w:lang w:eastAsia="zh-CN" w:bidi="ar-SA"/>
        </w:rPr>
        <w:t xml:space="preserve">可正确执行 </w:t>
      </w:r>
      <w:r>
        <w:rPr>
          <w:rFonts w:ascii="Verdana" w:hAnsi="Verdana" w:eastAsia="Verdana" w:cs="Verdana"/>
          <w:color w:val="000000"/>
          <w:kern w:val="2"/>
          <w:sz w:val="21"/>
          <w:lang w:eastAsia="zh-CN" w:bidi="ar-SA"/>
        </w:rPr>
        <w:t>for (int i = 0; i &lt; 10; ++i)</w:t>
      </w:r>
      <w:r>
        <w:rPr>
          <w:color w:val="000000"/>
          <w:kern w:val="2"/>
          <w:sz w:val="21"/>
          <w:lang w:eastAsia="zh-CN" w:bidi="ar-SA"/>
        </w:rPr>
        <w:t>（</w:t>
      </w:r>
      <w:r>
        <w:rPr>
          <w:rFonts w:ascii="Verdana" w:hAnsi="Verdana" w:eastAsia="Verdana" w:cs="Verdana"/>
          <w:color w:val="000000"/>
          <w:kern w:val="2"/>
          <w:sz w:val="21"/>
          <w:lang w:eastAsia="zh-CN" w:bidi="ar-SA"/>
        </w:rPr>
        <w:t xml:space="preserve">i </w:t>
      </w:r>
      <w:r>
        <w:rPr>
          <w:color w:val="000000"/>
          <w:kern w:val="2"/>
          <w:sz w:val="21"/>
          <w:lang w:eastAsia="zh-CN" w:bidi="ar-SA"/>
        </w:rPr>
        <w:t xml:space="preserve">的作用域仅限 </w:t>
      </w:r>
      <w:r>
        <w:rPr>
          <w:rFonts w:ascii="Verdana" w:hAnsi="Verdana" w:eastAsia="Verdana" w:cs="Verdana"/>
          <w:color w:val="000000"/>
          <w:kern w:val="2"/>
          <w:sz w:val="21"/>
          <w:lang w:eastAsia="zh-CN" w:bidi="ar-SA"/>
        </w:rPr>
        <w:t xml:space="preserve">for </w:t>
      </w:r>
      <w:r>
        <w:rPr>
          <w:color w:val="000000"/>
          <w:kern w:val="2"/>
          <w:sz w:val="21"/>
          <w:lang w:eastAsia="zh-CN" w:bidi="ar-SA"/>
        </w:rPr>
        <w:t xml:space="preserve">循环），因此其他 </w:t>
      </w:r>
      <w:r>
        <w:rPr>
          <w:rFonts w:ascii="Verdana" w:hAnsi="Verdana" w:eastAsia="Verdana" w:cs="Verdana"/>
          <w:color w:val="000000"/>
          <w:kern w:val="2"/>
          <w:sz w:val="21"/>
          <w:lang w:eastAsia="zh-CN" w:bidi="ar-SA"/>
        </w:rPr>
        <w:t xml:space="preserve">for </w:t>
      </w:r>
      <w:r>
        <w:rPr>
          <w:color w:val="000000"/>
          <w:kern w:val="2"/>
          <w:sz w:val="21"/>
          <w:lang w:eastAsia="zh-CN" w:bidi="ar-SA"/>
        </w:rPr>
        <w:t xml:space="preserve">循环中可重用 </w:t>
      </w:r>
      <w:r>
        <w:rPr>
          <w:rFonts w:ascii="Verdana" w:hAnsi="Verdana" w:eastAsia="Verdana" w:cs="Verdana"/>
          <w:color w:val="000000"/>
          <w:kern w:val="2"/>
          <w:sz w:val="21"/>
          <w:lang w:eastAsia="zh-CN" w:bidi="ar-SA"/>
        </w:rPr>
        <w:t>i</w:t>
      </w:r>
      <w:r>
        <w:rPr>
          <w:color w:val="000000"/>
          <w:kern w:val="2"/>
          <w:sz w:val="21"/>
          <w:lang w:eastAsia="zh-CN" w:bidi="ar-SA"/>
        </w:rPr>
        <w:t>。</w:t>
      </w:r>
      <w:r>
        <w:rPr>
          <w:rFonts w:ascii="Verdana" w:hAnsi="Verdana" w:eastAsia="Verdana" w:cs="Verdana"/>
          <w:color w:val="000000"/>
          <w:kern w:val="2"/>
          <w:sz w:val="21"/>
          <w:lang w:eastAsia="zh-CN" w:bidi="ar-SA"/>
        </w:rPr>
        <w:t xml:space="preserve">if </w:t>
      </w:r>
      <w:r>
        <w:rPr>
          <w:color w:val="000000"/>
          <w:kern w:val="2"/>
          <w:sz w:val="21"/>
          <w:lang w:eastAsia="zh-CN" w:bidi="ar-SA"/>
        </w:rPr>
        <w:t xml:space="preserve">和 </w:t>
      </w:r>
      <w:r>
        <w:rPr>
          <w:rFonts w:ascii="Verdana" w:hAnsi="Verdana" w:eastAsia="Verdana" w:cs="Verdana"/>
          <w:color w:val="000000"/>
          <w:kern w:val="2"/>
          <w:sz w:val="21"/>
          <w:lang w:eastAsia="zh-CN" w:bidi="ar-SA"/>
        </w:rPr>
        <w:t xml:space="preserve">while </w:t>
      </w:r>
      <w:r>
        <w:rPr>
          <w:color w:val="000000"/>
          <w:kern w:val="2"/>
          <w:sz w:val="21"/>
          <w:lang w:eastAsia="zh-CN" w:bidi="ar-SA"/>
        </w:rPr>
        <w:t>等语句中，</w:t>
      </w:r>
      <w:r>
        <w:rPr>
          <w:color w:val="800000"/>
          <w:kern w:val="2"/>
          <w:sz w:val="21"/>
          <w:lang w:eastAsia="zh-CN" w:bidi="ar-SA"/>
        </w:rPr>
        <w:t>作用域声明（</w:t>
      </w:r>
      <w:r>
        <w:rPr>
          <w:rFonts w:ascii="Verdana" w:hAnsi="Verdana" w:eastAsia="Verdana" w:cs="Verdana"/>
          <w:color w:val="800000"/>
          <w:kern w:val="2"/>
          <w:sz w:val="21"/>
          <w:lang w:eastAsia="zh-CN" w:bidi="ar-SA"/>
        </w:rPr>
        <w:t>scope declaration</w:t>
      </w:r>
      <w:r>
        <w:rPr>
          <w:color w:val="800000"/>
          <w:kern w:val="2"/>
          <w:sz w:val="21"/>
          <w:lang w:eastAsia="zh-CN" w:bidi="ar-SA"/>
        </w:rPr>
        <w:t>）</w:t>
      </w:r>
      <w:r>
        <w:rPr>
          <w:color w:val="000000"/>
          <w:kern w:val="2"/>
          <w:sz w:val="21"/>
          <w:lang w:eastAsia="zh-CN" w:bidi="ar-SA"/>
        </w:rPr>
        <w:t>同样是正确的。</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while (const char* p = strchr(str, '/')) str = p + 1;</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注意：如果变量是一个对象，每次进入作用域都要调用其构造函数，每次退出作用域都要调用其析构函数。</w:t>
      </w:r>
    </w:p>
    <w:p>
      <w:pPr>
        <w:widowControl/>
        <w:autoSpaceDE/>
        <w:autoSpaceDN/>
        <w:spacing w:after="32"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 </w:t>
      </w:r>
      <w:r>
        <w:rPr>
          <w:color w:val="000000"/>
          <w:kern w:val="2"/>
          <w:sz w:val="21"/>
          <w:lang w:eastAsia="zh-CN" w:bidi="ar-SA"/>
        </w:rPr>
        <w:t>低效的实现</w:t>
      </w:r>
    </w:p>
    <w:p>
      <w:pPr>
        <w:widowControl/>
        <w:autoSpaceDE/>
        <w:autoSpaceDN/>
        <w:spacing w:after="54"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for (int i = 0; i &lt; 1000000; ++i) {</w:t>
      </w:r>
    </w:p>
    <w:p>
      <w:pPr>
        <w:widowControl/>
        <w:autoSpaceDE/>
        <w:autoSpaceDN/>
        <w:spacing w:after="48" w:line="259" w:lineRule="auto"/>
        <w:ind w:left="190" w:right="1029" w:hanging="10"/>
        <w:rPr>
          <w:color w:val="000000"/>
          <w:kern w:val="2"/>
          <w:sz w:val="21"/>
          <w:lang w:eastAsia="zh-CN" w:bidi="ar-SA"/>
        </w:rPr>
      </w:pPr>
      <w:r>
        <w:rPr>
          <w:rFonts w:ascii="Verdana" w:hAnsi="Verdana" w:eastAsia="Verdana" w:cs="Verdana"/>
          <w:color w:val="000000"/>
          <w:kern w:val="2"/>
          <w:sz w:val="21"/>
          <w:lang w:eastAsia="zh-CN" w:bidi="ar-SA"/>
        </w:rPr>
        <w:t>Foo f;</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w:t>
      </w:r>
      <w:r>
        <w:rPr>
          <w:color w:val="000000"/>
          <w:kern w:val="2"/>
          <w:sz w:val="21"/>
          <w:lang w:eastAsia="zh-CN" w:bidi="ar-SA"/>
        </w:rPr>
        <w:t xml:space="preserve">构造函数和析构函数分别调用 </w:t>
      </w:r>
      <w:r>
        <w:rPr>
          <w:rFonts w:ascii="Verdana" w:hAnsi="Verdana" w:eastAsia="Verdana" w:cs="Verdana"/>
          <w:color w:val="000000"/>
          <w:kern w:val="2"/>
          <w:sz w:val="21"/>
          <w:lang w:eastAsia="zh-CN" w:bidi="ar-SA"/>
        </w:rPr>
        <w:t xml:space="preserve">1000000 </w:t>
      </w:r>
      <w:r>
        <w:rPr>
          <w:color w:val="000000"/>
          <w:kern w:val="2"/>
          <w:sz w:val="21"/>
          <w:lang w:eastAsia="zh-CN" w:bidi="ar-SA"/>
        </w:rPr>
        <w:t xml:space="preserve">次！ </w:t>
      </w:r>
      <w:r>
        <w:rPr>
          <w:rFonts w:ascii="Verdana" w:hAnsi="Verdana" w:eastAsia="Verdana" w:cs="Verdana"/>
          <w:color w:val="000000"/>
          <w:kern w:val="2"/>
          <w:sz w:val="21"/>
          <w:lang w:eastAsia="zh-CN" w:bidi="ar-SA"/>
        </w:rPr>
        <w:t>f.DoSomething(i);</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类似变量放到循环作用域外面声明要高效的多：</w:t>
      </w:r>
    </w:p>
    <w:p>
      <w:pPr>
        <w:widowControl/>
        <w:autoSpaceDE/>
        <w:autoSpaceDN/>
        <w:spacing w:after="43" w:line="259" w:lineRule="auto"/>
        <w:ind w:left="-5" w:right="4059" w:hanging="10"/>
        <w:rPr>
          <w:color w:val="000000"/>
          <w:kern w:val="2"/>
          <w:sz w:val="21"/>
          <w:lang w:eastAsia="zh-CN" w:bidi="ar-SA"/>
        </w:rPr>
      </w:pPr>
      <w:r>
        <w:rPr>
          <w:rFonts w:ascii="Verdana" w:hAnsi="Verdana" w:eastAsia="Verdana" w:cs="Verdana"/>
          <w:color w:val="000000"/>
          <w:kern w:val="2"/>
          <w:sz w:val="21"/>
          <w:lang w:eastAsia="zh-CN" w:bidi="ar-SA"/>
        </w:rPr>
        <w:t>Foo f;</w:t>
      </w:r>
      <w:r>
        <w:rPr>
          <w:rFonts w:ascii="Verdana" w:hAnsi="Verdana" w:eastAsia="Verdana" w:cs="Verdana"/>
          <w:color w:val="000000"/>
          <w:kern w:val="2"/>
          <w:sz w:val="21"/>
          <w:lang w:eastAsia="zh-CN" w:bidi="ar-SA"/>
        </w:rPr>
        <w:tab/>
      </w:r>
      <w:r>
        <w:rPr>
          <w:rFonts w:ascii="Verdana" w:hAnsi="Verdana" w:eastAsia="Verdana" w:cs="Verdana"/>
          <w:color w:val="000000"/>
          <w:kern w:val="2"/>
          <w:sz w:val="21"/>
          <w:lang w:eastAsia="zh-CN" w:bidi="ar-SA"/>
        </w:rPr>
        <w:t xml:space="preserve">// </w:t>
      </w:r>
      <w:r>
        <w:rPr>
          <w:color w:val="000000"/>
          <w:kern w:val="2"/>
          <w:sz w:val="21"/>
          <w:lang w:eastAsia="zh-CN" w:bidi="ar-SA"/>
        </w:rPr>
        <w:t xml:space="preserve">构造函数和析构函数只调用 </w:t>
      </w:r>
      <w:r>
        <w:rPr>
          <w:rFonts w:ascii="Verdana" w:hAnsi="Verdana" w:eastAsia="Verdana" w:cs="Verdana"/>
          <w:color w:val="000000"/>
          <w:kern w:val="2"/>
          <w:sz w:val="21"/>
          <w:lang w:eastAsia="zh-CN" w:bidi="ar-SA"/>
        </w:rPr>
        <w:t xml:space="preserve">1 </w:t>
      </w:r>
      <w:r>
        <w:rPr>
          <w:color w:val="000000"/>
          <w:kern w:val="2"/>
          <w:sz w:val="21"/>
          <w:lang w:eastAsia="zh-CN" w:bidi="ar-SA"/>
        </w:rPr>
        <w:t xml:space="preserve">次 </w:t>
      </w:r>
      <w:r>
        <w:rPr>
          <w:rFonts w:ascii="Verdana" w:hAnsi="Verdana" w:eastAsia="Verdana" w:cs="Verdana"/>
          <w:color w:val="000000"/>
          <w:kern w:val="2"/>
          <w:sz w:val="21"/>
          <w:lang w:eastAsia="zh-CN" w:bidi="ar-SA"/>
        </w:rPr>
        <w:t>for (int i = 0; i &lt; 1000000; ++i) { f.DoSomething(i);</w:t>
      </w:r>
    </w:p>
    <w:p>
      <w:pPr>
        <w:widowControl/>
        <w:autoSpaceDE/>
        <w:autoSpaceDN/>
        <w:spacing w:after="212"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w:t>
      </w:r>
    </w:p>
    <w:p>
      <w:pPr>
        <w:widowControl/>
        <w:autoSpaceDE/>
        <w:autoSpaceDN/>
        <w:spacing w:after="23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5. </w:t>
      </w:r>
      <w:r>
        <w:rPr>
          <w:rFonts w:ascii="黑体" w:hAnsi="黑体" w:eastAsia="黑体" w:cs="黑体"/>
          <w:color w:val="800000"/>
          <w:kern w:val="2"/>
          <w:sz w:val="21"/>
          <w:lang w:eastAsia="zh-CN" w:bidi="ar-SA"/>
        </w:rPr>
        <w:t>全局变量（</w:t>
      </w:r>
      <w:r>
        <w:rPr>
          <w:rFonts w:ascii="Verdana" w:hAnsi="Verdana" w:eastAsia="Verdana" w:cs="Verdana"/>
          <w:b/>
          <w:color w:val="800000"/>
          <w:kern w:val="2"/>
          <w:sz w:val="21"/>
          <w:lang w:eastAsia="zh-CN" w:bidi="ar-SA"/>
        </w:rPr>
        <w:t>Global Variables</w:t>
      </w:r>
      <w:r>
        <w:rPr>
          <w:rFonts w:ascii="黑体" w:hAnsi="黑体" w:eastAsia="黑体" w:cs="黑体"/>
          <w:color w:val="800000"/>
          <w:kern w:val="2"/>
          <w:sz w:val="21"/>
          <w:lang w:eastAsia="zh-CN" w:bidi="ar-SA"/>
        </w:rPr>
        <w:t>）</w:t>
      </w:r>
    </w:p>
    <w:p>
      <w:pPr>
        <w:widowControl/>
        <w:autoSpaceDE/>
        <w:autoSpaceDN/>
        <w:spacing w:after="172"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class </w:t>
      </w:r>
      <w:r>
        <w:rPr>
          <w:color w:val="000000"/>
          <w:kern w:val="2"/>
          <w:sz w:val="21"/>
          <w:lang w:eastAsia="zh-CN" w:bidi="ar-SA"/>
        </w:rPr>
        <w:t>类型的全局变量是被禁止的，内建类型的全局变量是允许的，当然多线程代码中非常数全局变量也是被禁止的。永远不要使用函数返回值初始化全局变量。</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不幸的是，全局变量的构造函数、析构函数以及初始化操作的调用顺序只是被部分规定，每次生成有可能会有变化，从而导致难以发现的 </w:t>
      </w:r>
      <w:r>
        <w:rPr>
          <w:rFonts w:ascii="Verdana" w:hAnsi="Verdana" w:eastAsia="Verdana" w:cs="Verdana"/>
          <w:color w:val="000000"/>
          <w:kern w:val="2"/>
          <w:sz w:val="21"/>
          <w:lang w:eastAsia="zh-CN" w:bidi="ar-SA"/>
        </w:rPr>
        <w:t>bugs</w:t>
      </w:r>
      <w:r>
        <w:rPr>
          <w:color w:val="000000"/>
          <w:kern w:val="2"/>
          <w:sz w:val="21"/>
          <w:lang w:eastAsia="zh-CN" w:bidi="ar-SA"/>
        </w:rPr>
        <w:t>。</w:t>
      </w:r>
    </w:p>
    <w:p>
      <w:pPr>
        <w:widowControl/>
        <w:autoSpaceDE/>
        <w:autoSpaceDN/>
        <w:spacing w:after="173" w:line="299" w:lineRule="auto"/>
        <w:ind w:left="-11" w:right="93" w:hanging="4"/>
        <w:jc w:val="both"/>
        <w:rPr>
          <w:color w:val="000000"/>
          <w:kern w:val="2"/>
          <w:sz w:val="21"/>
          <w:lang w:eastAsia="zh-CN" w:bidi="ar-SA"/>
        </w:rPr>
      </w:pPr>
      <w:r>
        <w:rPr>
          <w:color w:val="000000"/>
          <w:kern w:val="2"/>
          <w:sz w:val="21"/>
          <w:lang w:eastAsia="zh-CN" w:bidi="ar-SA"/>
        </w:rPr>
        <w:t xml:space="preserve">因此，禁止使用 </w:t>
      </w:r>
      <w:r>
        <w:rPr>
          <w:rFonts w:ascii="Verdana" w:hAnsi="Verdana" w:eastAsia="Verdana" w:cs="Verdana"/>
          <w:color w:val="000000"/>
          <w:kern w:val="2"/>
          <w:sz w:val="21"/>
          <w:lang w:eastAsia="zh-CN" w:bidi="ar-SA"/>
        </w:rPr>
        <w:t xml:space="preserve">class </w:t>
      </w:r>
      <w:r>
        <w:rPr>
          <w:color w:val="000000"/>
          <w:kern w:val="2"/>
          <w:sz w:val="21"/>
          <w:lang w:eastAsia="zh-CN" w:bidi="ar-SA"/>
        </w:rPr>
        <w:t xml:space="preserve">类型的全局变量（包括 </w:t>
      </w: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的 </w:t>
      </w:r>
      <w:r>
        <w:rPr>
          <w:rFonts w:ascii="Verdana" w:hAnsi="Verdana" w:eastAsia="Verdana" w:cs="Verdana"/>
          <w:color w:val="000000"/>
          <w:kern w:val="2"/>
          <w:sz w:val="21"/>
          <w:lang w:eastAsia="zh-CN" w:bidi="ar-SA"/>
        </w:rPr>
        <w:t xml:space="preserve">string, vector </w:t>
      </w:r>
      <w:r>
        <w:rPr>
          <w:color w:val="000000"/>
          <w:kern w:val="2"/>
          <w:sz w:val="21"/>
          <w:lang w:eastAsia="zh-CN" w:bidi="ar-SA"/>
        </w:rPr>
        <w:t xml:space="preserve">等等），因为它们的初始化顺序有可能导致构造出现问题。内建类型和由内建类型构成的没有构造函数的结构体可以使用，如果你一定要使用 </w:t>
      </w:r>
      <w:r>
        <w:rPr>
          <w:rFonts w:ascii="Verdana" w:hAnsi="Verdana" w:eastAsia="Verdana" w:cs="Verdana"/>
          <w:color w:val="000000"/>
          <w:kern w:val="2"/>
          <w:sz w:val="21"/>
          <w:lang w:eastAsia="zh-CN" w:bidi="ar-SA"/>
        </w:rPr>
        <w:t xml:space="preserve">class </w:t>
      </w:r>
      <w:r>
        <w:rPr>
          <w:color w:val="000000"/>
          <w:kern w:val="2"/>
          <w:sz w:val="21"/>
          <w:lang w:eastAsia="zh-CN" w:bidi="ar-SA"/>
        </w:rPr>
        <w:t>类型的全局变量，请使用</w:t>
      </w:r>
      <w:r>
        <w:rPr>
          <w:color w:val="800000"/>
          <w:kern w:val="2"/>
          <w:sz w:val="21"/>
          <w:lang w:eastAsia="zh-CN" w:bidi="ar-SA"/>
        </w:rPr>
        <w:t>单件模式（</w:t>
      </w:r>
      <w:r>
        <w:rPr>
          <w:rFonts w:ascii="Verdana" w:hAnsi="Verdana" w:eastAsia="Verdana" w:cs="Verdana"/>
          <w:color w:val="800000"/>
          <w:kern w:val="2"/>
          <w:sz w:val="21"/>
          <w:lang w:eastAsia="zh-CN" w:bidi="ar-SA"/>
        </w:rPr>
        <w:t>singleton pattern</w:t>
      </w:r>
      <w:r>
        <w:rPr>
          <w:color w:val="800000"/>
          <w:kern w:val="2"/>
          <w:sz w:val="21"/>
          <w:lang w:eastAsia="zh-CN" w:bidi="ar-SA"/>
        </w:rPr>
        <w:t>）</w:t>
      </w:r>
      <w:r>
        <w:rPr>
          <w:color w:val="000000"/>
          <w:kern w:val="2"/>
          <w:sz w:val="21"/>
          <w:lang w:eastAsia="zh-CN" w:bidi="ar-SA"/>
        </w:rPr>
        <w:t>。</w:t>
      </w:r>
    </w:p>
    <w:p>
      <w:pPr>
        <w:widowControl/>
        <w:autoSpaceDE/>
        <w:autoSpaceDN/>
        <w:spacing w:after="0" w:line="481" w:lineRule="auto"/>
        <w:ind w:left="-5" w:right="804" w:hanging="10"/>
        <w:rPr>
          <w:color w:val="000000"/>
          <w:kern w:val="2"/>
          <w:sz w:val="21"/>
          <w:lang w:eastAsia="zh-CN" w:bidi="ar-SA"/>
        </w:rPr>
      </w:pPr>
      <w:r>
        <w:rPr>
          <w:color w:val="000000"/>
          <w:kern w:val="2"/>
          <w:sz w:val="21"/>
          <w:lang w:eastAsia="zh-CN" w:bidi="ar-SA"/>
        </w:rPr>
        <w:t xml:space="preserve">对于全局的字符串常量，使用 </w:t>
      </w:r>
      <w:r>
        <w:rPr>
          <w:rFonts w:ascii="Verdana" w:hAnsi="Verdana" w:eastAsia="Verdana" w:cs="Verdana"/>
          <w:color w:val="000000"/>
          <w:kern w:val="2"/>
          <w:sz w:val="21"/>
          <w:lang w:eastAsia="zh-CN" w:bidi="ar-SA"/>
        </w:rPr>
        <w:t xml:space="preserve">C </w:t>
      </w:r>
      <w:r>
        <w:rPr>
          <w:color w:val="000000"/>
          <w:kern w:val="2"/>
          <w:sz w:val="21"/>
          <w:lang w:eastAsia="zh-CN" w:bidi="ar-SA"/>
        </w:rPr>
        <w:t xml:space="preserve">风格的字符串，而不要使用 </w:t>
      </w: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的字符串： </w:t>
      </w:r>
      <w:r>
        <w:rPr>
          <w:rFonts w:ascii="Verdana" w:hAnsi="Verdana" w:eastAsia="Verdana" w:cs="Verdana"/>
          <w:color w:val="000000"/>
          <w:kern w:val="2"/>
          <w:sz w:val="21"/>
          <w:lang w:eastAsia="zh-CN" w:bidi="ar-SA"/>
        </w:rPr>
        <w:t>const char kFrogSays[] = "ribbet";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虽然允许在全局作用域中使用全局变量，使用时务必三思。大多数全局变量应该是类的静态数据成员，或者当其只在</w:t>
      </w:r>
      <w:r>
        <w:rPr>
          <w:rFonts w:ascii="Verdana" w:hAnsi="Verdana" w:eastAsia="Verdana" w:cs="Verdana"/>
          <w:color w:val="000000"/>
          <w:kern w:val="2"/>
          <w:sz w:val="21"/>
          <w:lang w:eastAsia="zh-CN" w:bidi="ar-SA"/>
        </w:rPr>
        <w:t xml:space="preserve">.cc </w:t>
      </w:r>
      <w:r>
        <w:rPr>
          <w:color w:val="000000"/>
          <w:kern w:val="2"/>
          <w:sz w:val="21"/>
          <w:lang w:eastAsia="zh-CN" w:bidi="ar-SA"/>
        </w:rPr>
        <w:t>文件中使用时，将其定义到不具名命名空间中，或者使用静态关联以限制变量的作用域。</w:t>
      </w:r>
    </w:p>
    <w:p>
      <w:pPr>
        <w:widowControl/>
        <w:numPr>
          <w:ilvl w:val="0"/>
          <w:numId w:val="11"/>
        </w:numPr>
        <w:autoSpaceDE/>
        <w:autoSpaceDN/>
        <w:spacing w:after="211" w:line="271" w:lineRule="auto"/>
        <w:ind w:left="4" w:hanging="325"/>
        <w:rPr>
          <w:color w:val="000000"/>
          <w:kern w:val="2"/>
          <w:sz w:val="21"/>
          <w:lang w:eastAsia="zh-CN" w:bidi="ar-SA"/>
        </w:rPr>
      </w:pPr>
      <w:r>
        <w:rPr>
          <w:rFonts w:ascii="Verdana" w:hAnsi="Verdana" w:eastAsia="Verdana" w:cs="Verdana"/>
          <w:b/>
          <w:color w:val="000000"/>
          <w:kern w:val="2"/>
          <w:sz w:val="21"/>
          <w:lang w:eastAsia="zh-CN" w:bidi="ar-SA"/>
        </w:rPr>
        <w:t>.cc</w:t>
      </w:r>
      <w:r>
        <w:rPr>
          <w:color w:val="000000"/>
          <w:kern w:val="2"/>
          <w:sz w:val="21"/>
          <w:lang w:eastAsia="zh-CN" w:bidi="ar-SA"/>
        </w:rPr>
        <w:t>中的不具名命名空间可避免命名冲突、限定作用域，避免直接使用</w:t>
      </w:r>
      <w:r>
        <w:rPr>
          <w:rFonts w:ascii="Verdana" w:hAnsi="Verdana" w:eastAsia="Verdana" w:cs="Verdana"/>
          <w:b/>
          <w:color w:val="000000"/>
          <w:kern w:val="2"/>
          <w:sz w:val="21"/>
          <w:lang w:eastAsia="zh-CN" w:bidi="ar-SA"/>
        </w:rPr>
        <w:t>using</w:t>
      </w:r>
      <w:r>
        <w:rPr>
          <w:color w:val="000000"/>
          <w:kern w:val="2"/>
          <w:sz w:val="21"/>
          <w:lang w:eastAsia="zh-CN" w:bidi="ar-SA"/>
        </w:rPr>
        <w:t>提示符污染命名空间；</w:t>
      </w:r>
    </w:p>
    <w:p>
      <w:pPr>
        <w:widowControl/>
        <w:numPr>
          <w:ilvl w:val="0"/>
          <w:numId w:val="11"/>
        </w:numPr>
        <w:autoSpaceDE/>
        <w:autoSpaceDN/>
        <w:spacing w:after="211" w:line="271" w:lineRule="auto"/>
        <w:ind w:left="4" w:hanging="325"/>
        <w:rPr>
          <w:color w:val="000000"/>
          <w:kern w:val="2"/>
          <w:sz w:val="21"/>
          <w:lang w:eastAsia="zh-CN" w:bidi="ar-SA"/>
        </w:rPr>
      </w:pPr>
      <w:r>
        <w:rPr>
          <w:color w:val="000000"/>
          <w:kern w:val="2"/>
          <w:sz w:val="21"/>
          <w:lang w:eastAsia="zh-CN" w:bidi="ar-SA"/>
        </w:rPr>
        <w:t>嵌套类符合局部使用原则，只是不能在其他头文件中前置声明，尽量不要</w:t>
      </w:r>
      <w:r>
        <w:rPr>
          <w:rFonts w:ascii="Verdana" w:hAnsi="Verdana" w:eastAsia="Verdana" w:cs="Verdana"/>
          <w:b/>
          <w:color w:val="000000"/>
          <w:kern w:val="2"/>
          <w:sz w:val="21"/>
          <w:lang w:eastAsia="zh-CN" w:bidi="ar-SA"/>
        </w:rPr>
        <w:t>public</w:t>
      </w:r>
      <w:r>
        <w:rPr>
          <w:color w:val="000000"/>
          <w:kern w:val="2"/>
          <w:sz w:val="21"/>
          <w:lang w:eastAsia="zh-CN" w:bidi="ar-SA"/>
        </w:rPr>
        <w:t>；</w:t>
      </w:r>
    </w:p>
    <w:p>
      <w:pPr>
        <w:widowControl/>
        <w:numPr>
          <w:ilvl w:val="0"/>
          <w:numId w:val="11"/>
        </w:numPr>
        <w:autoSpaceDE/>
        <w:autoSpaceDN/>
        <w:spacing w:after="211" w:line="271" w:lineRule="auto"/>
        <w:ind w:left="4" w:hanging="325"/>
        <w:rPr>
          <w:color w:val="000000"/>
          <w:kern w:val="2"/>
          <w:sz w:val="21"/>
          <w:lang w:eastAsia="zh-CN" w:bidi="ar-SA"/>
        </w:rPr>
      </w:pPr>
      <w:r>
        <w:rPr>
          <w:color w:val="000000"/>
          <w:kern w:val="2"/>
          <w:sz w:val="21"/>
          <w:lang w:eastAsia="zh-CN" w:bidi="ar-SA"/>
        </w:rPr>
        <w:t>尽量不用全局函数和全局变量，考虑作用域和命名空间限制，尽量单独形成编译单元；</w:t>
      </w:r>
    </w:p>
    <w:p>
      <w:pPr>
        <w:widowControl/>
        <w:numPr>
          <w:ilvl w:val="0"/>
          <w:numId w:val="11"/>
        </w:numPr>
        <w:autoSpaceDE/>
        <w:autoSpaceDN/>
        <w:spacing w:after="185" w:line="271" w:lineRule="auto"/>
        <w:ind w:left="4" w:hanging="325"/>
        <w:rPr>
          <w:color w:val="000000"/>
          <w:kern w:val="2"/>
          <w:sz w:val="21"/>
          <w:lang w:eastAsia="zh-CN" w:bidi="ar-SA"/>
        </w:rPr>
      </w:pPr>
      <w:r>
        <w:rPr>
          <w:color w:val="000000"/>
          <w:kern w:val="2"/>
          <w:sz w:val="21"/>
          <w:lang w:eastAsia="zh-CN" w:bidi="ar-SA"/>
        </w:rPr>
        <w:t>多线程中的全局变量（含静态成员变量）不要使用</w:t>
      </w:r>
      <w:r>
        <w:rPr>
          <w:rFonts w:ascii="Verdana" w:hAnsi="Verdana" w:eastAsia="Verdana" w:cs="Verdana"/>
          <w:b/>
          <w:color w:val="000000"/>
          <w:kern w:val="2"/>
          <w:sz w:val="21"/>
          <w:lang w:eastAsia="zh-CN" w:bidi="ar-SA"/>
        </w:rPr>
        <w:t>class</w:t>
      </w:r>
      <w:r>
        <w:rPr>
          <w:color w:val="000000"/>
          <w:kern w:val="2"/>
          <w:sz w:val="21"/>
          <w:lang w:eastAsia="zh-CN" w:bidi="ar-SA"/>
        </w:rPr>
        <w:t xml:space="preserve">类型（含 </w:t>
      </w:r>
      <w:r>
        <w:rPr>
          <w:rFonts w:ascii="Verdana" w:hAnsi="Verdana" w:eastAsia="Verdana" w:cs="Verdana"/>
          <w:b/>
          <w:color w:val="000000"/>
          <w:kern w:val="2"/>
          <w:sz w:val="21"/>
          <w:lang w:eastAsia="zh-CN" w:bidi="ar-SA"/>
        </w:rPr>
        <w:t>STL</w:t>
      </w:r>
      <w:r>
        <w:rPr>
          <w:color w:val="000000"/>
          <w:kern w:val="2"/>
          <w:sz w:val="21"/>
          <w:lang w:eastAsia="zh-CN" w:bidi="ar-SA"/>
        </w:rPr>
        <w:t xml:space="preserve">容器），避免不明确行为导致的 </w:t>
      </w:r>
      <w:r>
        <w:rPr>
          <w:rFonts w:ascii="Verdana" w:hAnsi="Verdana" w:eastAsia="Verdana" w:cs="Verdana"/>
          <w:b/>
          <w:color w:val="000000"/>
          <w:kern w:val="2"/>
          <w:sz w:val="21"/>
          <w:lang w:eastAsia="zh-CN" w:bidi="ar-SA"/>
        </w:rPr>
        <w:t>bugs</w:t>
      </w:r>
      <w:r>
        <w:rPr>
          <w:color w:val="000000"/>
          <w:kern w:val="2"/>
          <w:sz w:val="21"/>
          <w:lang w:eastAsia="zh-CN" w:bidi="ar-SA"/>
        </w:rPr>
        <w:t>。</w:t>
      </w:r>
    </w:p>
    <w:p>
      <w:pPr>
        <w:widowControl/>
        <w:autoSpaceDE/>
        <w:autoSpaceDN/>
        <w:spacing w:after="909" w:line="271" w:lineRule="auto"/>
        <w:ind w:left="-5" w:hanging="4"/>
        <w:rPr>
          <w:color w:val="000000"/>
          <w:kern w:val="2"/>
          <w:sz w:val="21"/>
          <w:lang w:eastAsia="zh-CN" w:bidi="ar-SA"/>
        </w:rPr>
      </w:pPr>
      <w:r>
        <w:rPr>
          <w:color w:val="000000"/>
          <w:kern w:val="2"/>
          <w:sz w:val="21"/>
          <w:lang w:eastAsia="zh-CN" w:bidi="ar-SA"/>
        </w:rPr>
        <w:t>作用域的使用，除了考虑名称污染、可读性之外，主要是为降低耦合度，提高编译、执行效率。</w:t>
      </w:r>
    </w:p>
    <w:p>
      <w:pPr>
        <w:keepNext/>
        <w:keepLines/>
        <w:spacing w:after="177" w:line="259" w:lineRule="auto"/>
        <w:ind w:left="-5" w:hanging="10"/>
        <w:outlineLvl w:val="0"/>
        <w:rPr>
          <w:rFonts w:ascii="宋体" w:hAnsi="宋体" w:eastAsia="宋体" w:cs="宋体"/>
          <w:color w:val="800000"/>
          <w:kern w:val="2"/>
          <w:sz w:val="28"/>
          <w:szCs w:val="22"/>
          <w:lang w:val="en-US" w:eastAsia="zh-CN" w:bidi="ar-SA"/>
        </w:rPr>
      </w:pPr>
      <w:r>
        <w:rPr>
          <w:rFonts w:ascii="宋体" w:hAnsi="宋体" w:eastAsia="宋体" w:cs="宋体"/>
          <w:color w:val="800000"/>
          <w:kern w:val="2"/>
          <w:sz w:val="28"/>
          <w:szCs w:val="22"/>
          <w:lang w:val="en-US" w:eastAsia="zh-CN" w:bidi="ar-SA"/>
        </w:rPr>
        <w:t>三、类</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类是 </w:t>
      </w:r>
      <w:r>
        <w:rPr>
          <w:rFonts w:ascii="Verdana" w:hAnsi="Verdana" w:eastAsia="Verdana" w:cs="Verdana"/>
          <w:color w:val="000000"/>
          <w:kern w:val="2"/>
          <w:sz w:val="21"/>
          <w:lang w:eastAsia="zh-CN" w:bidi="ar-SA"/>
        </w:rPr>
        <w:t>C++</w:t>
      </w:r>
      <w:r>
        <w:rPr>
          <w:color w:val="000000"/>
          <w:kern w:val="2"/>
          <w:sz w:val="21"/>
          <w:lang w:eastAsia="zh-CN" w:bidi="ar-SA"/>
        </w:rPr>
        <w:t>中基本的代码单元，自然被广泛使用。本节列举了在写一个类时要做什么、不要做什么。</w:t>
      </w:r>
    </w:p>
    <w:p>
      <w:pPr>
        <w:widowControl/>
        <w:autoSpaceDE/>
        <w:autoSpaceDN/>
        <w:spacing w:after="234" w:line="259"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1. </w:t>
      </w:r>
      <w:r>
        <w:rPr>
          <w:rFonts w:ascii="黑体" w:hAnsi="黑体" w:eastAsia="黑体" w:cs="黑体"/>
          <w:color w:val="800000"/>
          <w:kern w:val="2"/>
          <w:sz w:val="21"/>
          <w:lang w:eastAsia="zh-CN" w:bidi="ar-SA"/>
        </w:rPr>
        <w:t>构造函数（</w:t>
      </w:r>
      <w:r>
        <w:rPr>
          <w:rFonts w:ascii="Verdana" w:hAnsi="Verdana" w:eastAsia="Verdana" w:cs="Verdana"/>
          <w:b/>
          <w:color w:val="800000"/>
          <w:kern w:val="2"/>
          <w:sz w:val="21"/>
          <w:lang w:eastAsia="zh-CN" w:bidi="ar-SA"/>
        </w:rPr>
        <w:t>Constructor</w:t>
      </w:r>
      <w:r>
        <w:rPr>
          <w:rFonts w:ascii="黑体" w:hAnsi="黑体" w:eastAsia="黑体" w:cs="黑体"/>
          <w:color w:val="800000"/>
          <w:kern w:val="2"/>
          <w:sz w:val="21"/>
          <w:lang w:eastAsia="zh-CN" w:bidi="ar-SA"/>
        </w:rPr>
        <w:t>）的职责</w:t>
      </w:r>
    </w:p>
    <w:p>
      <w:pPr>
        <w:widowControl/>
        <w:autoSpaceDE/>
        <w:autoSpaceDN/>
        <w:spacing w:after="207" w:line="271" w:lineRule="auto"/>
        <w:ind w:left="-5" w:hanging="10"/>
        <w:rPr>
          <w:color w:val="000000"/>
          <w:kern w:val="2"/>
          <w:sz w:val="21"/>
          <w:lang w:eastAsia="zh-CN" w:bidi="ar-SA"/>
        </w:rPr>
      </w:pPr>
      <w:r>
        <w:rPr>
          <w:color w:val="000000"/>
          <w:kern w:val="2"/>
          <w:sz w:val="21"/>
          <w:lang w:eastAsia="zh-CN" w:bidi="ar-SA"/>
        </w:rPr>
        <w:t>构造函数中只进行那些</w:t>
      </w:r>
      <w:r>
        <w:rPr>
          <w:color w:val="800000"/>
          <w:kern w:val="2"/>
          <w:sz w:val="21"/>
          <w:lang w:eastAsia="zh-CN" w:bidi="ar-SA"/>
        </w:rPr>
        <w:t>没有实际意义的（</w:t>
      </w:r>
      <w:r>
        <w:rPr>
          <w:rFonts w:ascii="Verdana" w:hAnsi="Verdana" w:eastAsia="Verdana" w:cs="Verdana"/>
          <w:color w:val="800000"/>
          <w:kern w:val="2"/>
          <w:sz w:val="21"/>
          <w:lang w:eastAsia="zh-CN" w:bidi="ar-SA"/>
        </w:rPr>
        <w:t>trivial</w:t>
      </w:r>
      <w:r>
        <w:rPr>
          <w:color w:val="800000"/>
          <w:kern w:val="2"/>
          <w:sz w:val="21"/>
          <w:lang w:eastAsia="zh-CN" w:bidi="ar-SA"/>
        </w:rPr>
        <w:t>，译者注：简单初始化对于程序执行没有实际的逻辑意义，因为成员变量的</w:t>
      </w:r>
      <w:r>
        <w:rPr>
          <w:rFonts w:ascii="Verdana" w:hAnsi="Verdana" w:eastAsia="Verdana" w:cs="Verdana"/>
          <w:color w:val="800000"/>
          <w:kern w:val="2"/>
          <w:sz w:val="21"/>
          <w:lang w:eastAsia="zh-CN" w:bidi="ar-SA"/>
        </w:rPr>
        <w:t>“</w:t>
      </w:r>
      <w:r>
        <w:rPr>
          <w:color w:val="800000"/>
          <w:kern w:val="2"/>
          <w:sz w:val="21"/>
          <w:lang w:eastAsia="zh-CN" w:bidi="ar-SA"/>
        </w:rPr>
        <w:t>有意义</w:t>
      </w:r>
      <w:r>
        <w:rPr>
          <w:rFonts w:ascii="Verdana" w:hAnsi="Verdana" w:eastAsia="Verdana" w:cs="Verdana"/>
          <w:color w:val="800000"/>
          <w:kern w:val="2"/>
          <w:sz w:val="21"/>
          <w:lang w:eastAsia="zh-CN" w:bidi="ar-SA"/>
        </w:rPr>
        <w:t>”</w:t>
      </w:r>
      <w:r>
        <w:rPr>
          <w:color w:val="800000"/>
          <w:kern w:val="2"/>
          <w:sz w:val="21"/>
          <w:lang w:eastAsia="zh-CN" w:bidi="ar-SA"/>
        </w:rPr>
        <w:t>的值大多不在构造函数中确定）</w:t>
      </w:r>
      <w:r>
        <w:rPr>
          <w:color w:val="000000"/>
          <w:kern w:val="2"/>
          <w:sz w:val="21"/>
          <w:lang w:eastAsia="zh-CN" w:bidi="ar-SA"/>
        </w:rPr>
        <w:t xml:space="preserve">初始化，可能的话，使用 </w:t>
      </w:r>
      <w:r>
        <w:rPr>
          <w:rFonts w:ascii="Verdana" w:hAnsi="Verdana" w:eastAsia="Verdana" w:cs="Verdana"/>
          <w:color w:val="000000"/>
          <w:kern w:val="2"/>
          <w:sz w:val="21"/>
          <w:lang w:eastAsia="zh-CN" w:bidi="ar-SA"/>
        </w:rPr>
        <w:t>Init()</w:t>
      </w:r>
      <w:r>
        <w:rPr>
          <w:color w:val="000000"/>
          <w:kern w:val="2"/>
          <w:sz w:val="21"/>
          <w:lang w:eastAsia="zh-CN" w:bidi="ar-SA"/>
        </w:rPr>
        <w:t>方法集中初始化为</w:t>
      </w:r>
      <w:r>
        <w:rPr>
          <w:color w:val="800000"/>
          <w:kern w:val="2"/>
          <w:sz w:val="21"/>
          <w:lang w:eastAsia="zh-CN" w:bidi="ar-SA"/>
        </w:rPr>
        <w:t>有意义的（</w:t>
      </w:r>
      <w:r>
        <w:rPr>
          <w:rFonts w:ascii="Verdana" w:hAnsi="Verdana" w:eastAsia="Verdana" w:cs="Verdana"/>
          <w:color w:val="800000"/>
          <w:kern w:val="2"/>
          <w:sz w:val="21"/>
          <w:lang w:eastAsia="zh-CN" w:bidi="ar-SA"/>
        </w:rPr>
        <w:t>non-trivial</w:t>
      </w:r>
      <w:r>
        <w:rPr>
          <w:color w:val="800000"/>
          <w:kern w:val="2"/>
          <w:sz w:val="21"/>
          <w:lang w:eastAsia="zh-CN" w:bidi="ar-SA"/>
        </w:rPr>
        <w:t>）</w:t>
      </w:r>
      <w:r>
        <w:rPr>
          <w:color w:val="000000"/>
          <w:kern w:val="2"/>
          <w:sz w:val="21"/>
          <w:lang w:eastAsia="zh-CN" w:bidi="ar-SA"/>
        </w:rPr>
        <w:t>数据。</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定义：在构造函数中执行初始化操作。</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优点：排版方便，无需担心类是否初始化。</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缺点：在构造函数中执行操作引起的问题有：</w:t>
      </w:r>
    </w:p>
    <w:p>
      <w:pPr>
        <w:widowControl/>
        <w:numPr>
          <w:ilvl w:val="0"/>
          <w:numId w:val="12"/>
        </w:numPr>
        <w:autoSpaceDE/>
        <w:autoSpaceDN/>
        <w:spacing w:after="266" w:line="271" w:lineRule="auto"/>
        <w:ind w:left="4" w:hanging="334"/>
        <w:rPr>
          <w:color w:val="000000"/>
          <w:kern w:val="2"/>
          <w:sz w:val="21"/>
          <w:lang w:eastAsia="zh-CN" w:bidi="ar-SA"/>
        </w:rPr>
      </w:pPr>
      <w:r>
        <w:rPr>
          <w:color w:val="000000"/>
          <w:kern w:val="2"/>
          <w:sz w:val="21"/>
          <w:lang w:eastAsia="zh-CN" w:bidi="ar-SA"/>
        </w:rPr>
        <w:t>构造函数中不易报告错误，不能使用异常。</w:t>
      </w:r>
    </w:p>
    <w:p>
      <w:pPr>
        <w:widowControl/>
        <w:numPr>
          <w:ilvl w:val="0"/>
          <w:numId w:val="12"/>
        </w:numPr>
        <w:autoSpaceDE/>
        <w:autoSpaceDN/>
        <w:spacing w:after="211" w:line="271" w:lineRule="auto"/>
        <w:ind w:left="4" w:hanging="334"/>
        <w:rPr>
          <w:color w:val="000000"/>
          <w:kern w:val="2"/>
          <w:sz w:val="21"/>
          <w:lang w:eastAsia="zh-CN" w:bidi="ar-SA"/>
        </w:rPr>
      </w:pPr>
      <w:r>
        <w:rPr>
          <w:color w:val="000000"/>
          <w:kern w:val="2"/>
          <w:sz w:val="21"/>
          <w:lang w:eastAsia="zh-CN" w:bidi="ar-SA"/>
        </w:rPr>
        <w:t>操作失败会造成对象初始化失败，引起不确定状态。</w:t>
      </w:r>
    </w:p>
    <w:p>
      <w:pPr>
        <w:widowControl/>
        <w:numPr>
          <w:ilvl w:val="0"/>
          <w:numId w:val="12"/>
        </w:numPr>
        <w:autoSpaceDE/>
        <w:autoSpaceDN/>
        <w:spacing w:after="235" w:line="271" w:lineRule="auto"/>
        <w:ind w:left="4" w:hanging="334"/>
        <w:rPr>
          <w:color w:val="000000"/>
          <w:kern w:val="2"/>
          <w:sz w:val="21"/>
          <w:lang w:eastAsia="zh-CN" w:bidi="ar-SA"/>
        </w:rPr>
      </w:pPr>
      <w:r>
        <w:rPr>
          <w:color w:val="000000"/>
          <w:kern w:val="2"/>
          <w:sz w:val="21"/>
          <w:lang w:eastAsia="zh-CN" w:bidi="ar-SA"/>
        </w:rPr>
        <w:t>构造函数内调用虚函数，调用不会派发到子类实现中，即使当前没有子类化实现，将来仍是隐患。</w:t>
      </w:r>
    </w:p>
    <w:p>
      <w:pPr>
        <w:widowControl/>
        <w:numPr>
          <w:ilvl w:val="0"/>
          <w:numId w:val="12"/>
        </w:numPr>
        <w:autoSpaceDE/>
        <w:autoSpaceDN/>
        <w:spacing w:after="244" w:line="271" w:lineRule="auto"/>
        <w:ind w:left="4" w:hanging="334"/>
        <w:rPr>
          <w:color w:val="000000"/>
          <w:kern w:val="2"/>
          <w:sz w:val="21"/>
          <w:lang w:eastAsia="zh-CN" w:bidi="ar-SA"/>
        </w:rPr>
      </w:pPr>
      <w:r>
        <w:rPr>
          <w:color w:val="000000"/>
          <w:kern w:val="2"/>
          <w:sz w:val="21"/>
          <w:lang w:eastAsia="zh-CN" w:bidi="ar-SA"/>
        </w:rPr>
        <w:t xml:space="preserve">如果有人创建该类型的全局变量（虽然违背了上节提到的规则），构造函数将在 </w:t>
      </w:r>
      <w:r>
        <w:rPr>
          <w:rFonts w:ascii="Verdana" w:hAnsi="Verdana" w:eastAsia="Verdana" w:cs="Verdana"/>
          <w:color w:val="000000"/>
          <w:kern w:val="2"/>
          <w:sz w:val="21"/>
          <w:lang w:eastAsia="zh-CN" w:bidi="ar-SA"/>
        </w:rPr>
        <w:t xml:space="preserve">main() </w:t>
      </w:r>
      <w:r>
        <w:rPr>
          <w:color w:val="000000"/>
          <w:kern w:val="2"/>
          <w:sz w:val="21"/>
          <w:lang w:eastAsia="zh-CN" w:bidi="ar-SA"/>
        </w:rPr>
        <w:t>之前被调用，有可能破坏构造函数中暗含的假设条件。例如，</w:t>
      </w:r>
      <w:r>
        <w:rPr>
          <w:rFonts w:ascii="Verdana" w:hAnsi="Verdana" w:eastAsia="Verdana" w:cs="Verdana"/>
          <w:color w:val="000000"/>
          <w:kern w:val="2"/>
          <w:sz w:val="21"/>
          <w:lang w:eastAsia="zh-CN" w:bidi="ar-SA"/>
        </w:rPr>
        <w:t xml:space="preserve">gflags </w:t>
      </w:r>
      <w:r>
        <w:rPr>
          <w:color w:val="000000"/>
          <w:kern w:val="2"/>
          <w:sz w:val="21"/>
          <w:lang w:eastAsia="zh-CN" w:bidi="ar-SA"/>
        </w:rPr>
        <w:t>尚未初始化。</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结论：如果对象需要</w:t>
      </w:r>
      <w:r>
        <w:rPr>
          <w:color w:val="800000"/>
          <w:kern w:val="2"/>
          <w:sz w:val="21"/>
          <w:lang w:eastAsia="zh-CN" w:bidi="ar-SA"/>
        </w:rPr>
        <w:t>有意义的（</w:t>
      </w:r>
      <w:r>
        <w:rPr>
          <w:rFonts w:ascii="Verdana" w:hAnsi="Verdana" w:eastAsia="Verdana" w:cs="Verdana"/>
          <w:color w:val="800000"/>
          <w:kern w:val="2"/>
          <w:sz w:val="21"/>
          <w:lang w:eastAsia="zh-CN" w:bidi="ar-SA"/>
        </w:rPr>
        <w:t>non-trivial</w:t>
      </w:r>
      <w:r>
        <w:rPr>
          <w:color w:val="800000"/>
          <w:kern w:val="2"/>
          <w:sz w:val="21"/>
          <w:lang w:eastAsia="zh-CN" w:bidi="ar-SA"/>
        </w:rPr>
        <w:t>）</w:t>
      </w:r>
      <w:r>
        <w:rPr>
          <w:color w:val="000000"/>
          <w:kern w:val="2"/>
          <w:sz w:val="21"/>
          <w:lang w:eastAsia="zh-CN" w:bidi="ar-SA"/>
        </w:rPr>
        <w:t xml:space="preserve">初始化，考虑使用另外的 </w:t>
      </w:r>
      <w:r>
        <w:rPr>
          <w:rFonts w:ascii="Verdana" w:hAnsi="Verdana" w:eastAsia="Verdana" w:cs="Verdana"/>
          <w:color w:val="000000"/>
          <w:kern w:val="2"/>
          <w:sz w:val="21"/>
          <w:lang w:eastAsia="zh-CN" w:bidi="ar-SA"/>
        </w:rPr>
        <w:t>Init()</w:t>
      </w:r>
      <w:r>
        <w:rPr>
          <w:color w:val="000000"/>
          <w:kern w:val="2"/>
          <w:sz w:val="21"/>
          <w:lang w:eastAsia="zh-CN" w:bidi="ar-SA"/>
        </w:rPr>
        <w:t>方法并（或）增加一个成员标记用于指示对象是否已经初始化成功。</w:t>
      </w:r>
    </w:p>
    <w:p>
      <w:pPr>
        <w:widowControl/>
        <w:autoSpaceDE/>
        <w:autoSpaceDN/>
        <w:spacing w:after="202" w:line="259"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2. </w:t>
      </w:r>
      <w:r>
        <w:rPr>
          <w:rFonts w:ascii="黑体" w:hAnsi="黑体" w:eastAsia="黑体" w:cs="黑体"/>
          <w:color w:val="800000"/>
          <w:kern w:val="2"/>
          <w:sz w:val="21"/>
          <w:lang w:eastAsia="zh-CN" w:bidi="ar-SA"/>
        </w:rPr>
        <w:t>默认构造函数（</w:t>
      </w:r>
      <w:r>
        <w:rPr>
          <w:rFonts w:ascii="Verdana" w:hAnsi="Verdana" w:eastAsia="Verdana" w:cs="Verdana"/>
          <w:b/>
          <w:color w:val="800000"/>
          <w:kern w:val="2"/>
          <w:sz w:val="21"/>
          <w:lang w:eastAsia="zh-CN" w:bidi="ar-SA"/>
        </w:rPr>
        <w:t>Default Constructors</w:t>
      </w:r>
      <w:r>
        <w:rPr>
          <w:rFonts w:ascii="黑体" w:hAnsi="黑体" w:eastAsia="黑体" w:cs="黑体"/>
          <w:color w:val="800000"/>
          <w:kern w:val="2"/>
          <w:sz w:val="21"/>
          <w:lang w:eastAsia="zh-CN" w:bidi="ar-SA"/>
        </w:rPr>
        <w:t>）</w:t>
      </w:r>
    </w:p>
    <w:p>
      <w:pPr>
        <w:widowControl/>
        <w:autoSpaceDE/>
        <w:autoSpaceDN/>
        <w:spacing w:after="239" w:line="271" w:lineRule="auto"/>
        <w:ind w:left="-5" w:hanging="4"/>
        <w:rPr>
          <w:color w:val="000000"/>
          <w:kern w:val="2"/>
          <w:sz w:val="21"/>
          <w:lang w:eastAsia="zh-CN" w:bidi="ar-SA"/>
        </w:rPr>
      </w:pPr>
      <w:r>
        <w:rPr>
          <w:color w:val="000000"/>
          <w:kern w:val="2"/>
          <w:sz w:val="21"/>
          <w:lang w:eastAsia="zh-CN" w:bidi="ar-SA"/>
        </w:rPr>
        <w:t>如果一个类定义了若干成员变量又没有其他构造函数，需要定义一个默认构造函数，否则编译器将自动生产默认构造函数。</w:t>
      </w:r>
    </w:p>
    <w:p>
      <w:pPr>
        <w:widowControl/>
        <w:autoSpaceDE/>
        <w:autoSpaceDN/>
        <w:spacing w:after="238" w:line="271" w:lineRule="auto"/>
        <w:ind w:left="-5" w:hanging="4"/>
        <w:rPr>
          <w:color w:val="000000"/>
          <w:kern w:val="2"/>
          <w:sz w:val="21"/>
          <w:lang w:eastAsia="zh-CN" w:bidi="ar-SA"/>
        </w:rPr>
      </w:pPr>
      <w:r>
        <w:rPr>
          <w:color w:val="000000"/>
          <w:kern w:val="2"/>
          <w:sz w:val="21"/>
          <w:lang w:eastAsia="zh-CN" w:bidi="ar-SA"/>
        </w:rPr>
        <w:t xml:space="preserve">定义：新建一个没有参数的对象时，默认构造函数被调用，当调用 </w:t>
      </w:r>
      <w:r>
        <w:rPr>
          <w:rFonts w:ascii="Verdana" w:hAnsi="Verdana" w:eastAsia="Verdana" w:cs="Verdana"/>
          <w:color w:val="000000"/>
          <w:kern w:val="2"/>
          <w:sz w:val="21"/>
          <w:lang w:eastAsia="zh-CN" w:bidi="ar-SA"/>
        </w:rPr>
        <w:t>new[]</w:t>
      </w:r>
      <w:r>
        <w:rPr>
          <w:color w:val="000000"/>
          <w:kern w:val="2"/>
          <w:sz w:val="21"/>
          <w:lang w:eastAsia="zh-CN" w:bidi="ar-SA"/>
        </w:rPr>
        <w:t>（为数组）时，默认构造函数总是被调用。</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优点：默认将结构体初始化为</w:t>
      </w:r>
      <w:r>
        <w:rPr>
          <w:rFonts w:ascii="Verdana" w:hAnsi="Verdana" w:eastAsia="Verdana" w:cs="Verdana"/>
          <w:color w:val="000000"/>
          <w:kern w:val="2"/>
          <w:sz w:val="21"/>
          <w:lang w:eastAsia="zh-CN" w:bidi="ar-SA"/>
        </w:rPr>
        <w:t>“</w:t>
      </w:r>
      <w:r>
        <w:rPr>
          <w:color w:val="000000"/>
          <w:kern w:val="2"/>
          <w:sz w:val="21"/>
          <w:lang w:eastAsia="zh-CN" w:bidi="ar-SA"/>
        </w:rPr>
        <w:t>不可能的</w:t>
      </w:r>
      <w:r>
        <w:rPr>
          <w:rFonts w:ascii="Verdana" w:hAnsi="Verdana" w:eastAsia="Verdana" w:cs="Verdana"/>
          <w:color w:val="000000"/>
          <w:kern w:val="2"/>
          <w:sz w:val="21"/>
          <w:lang w:eastAsia="zh-CN" w:bidi="ar-SA"/>
        </w:rPr>
        <w:t>”</w:t>
      </w:r>
      <w:r>
        <w:rPr>
          <w:color w:val="000000"/>
          <w:kern w:val="2"/>
          <w:sz w:val="21"/>
          <w:lang w:eastAsia="zh-CN" w:bidi="ar-SA"/>
        </w:rPr>
        <w:t>值，使调试更加容易。</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缺点：对代码编写者来说，这是多余的工作。</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如果类中定义了成员变量，没有提供其他构造函数，你需要定义一个默认构造函数（没有参数）。默认构造函数更适合于初始化对象，使对象</w:t>
      </w:r>
      <w:r>
        <w:rPr>
          <w:color w:val="800000"/>
          <w:kern w:val="2"/>
          <w:sz w:val="21"/>
          <w:lang w:eastAsia="zh-CN" w:bidi="ar-SA"/>
        </w:rPr>
        <w:t>内部状态（</w:t>
      </w:r>
      <w:r>
        <w:rPr>
          <w:rFonts w:ascii="Verdana" w:hAnsi="Verdana" w:eastAsia="Verdana" w:cs="Verdana"/>
          <w:color w:val="800000"/>
          <w:kern w:val="2"/>
          <w:sz w:val="21"/>
          <w:lang w:eastAsia="zh-CN" w:bidi="ar-SA"/>
        </w:rPr>
        <w:t>internal state</w:t>
      </w:r>
      <w:r>
        <w:rPr>
          <w:color w:val="800000"/>
          <w:kern w:val="2"/>
          <w:sz w:val="21"/>
          <w:lang w:eastAsia="zh-CN" w:bidi="ar-SA"/>
        </w:rPr>
        <w:t>）</w:t>
      </w:r>
      <w:r>
        <w:rPr>
          <w:color w:val="000000"/>
          <w:kern w:val="2"/>
          <w:sz w:val="21"/>
          <w:lang w:eastAsia="zh-CN" w:bidi="ar-SA"/>
        </w:rPr>
        <w:t>一致、有效。</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提供默认构造函数的原因是：如果你没有提供其他构造函数，又没有定义默认构造函数，编译器将为你自动生成一个，编译器生成的构造函数并不会对对象进行初始化。</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如果你定义的类继承现有类，而你又没有增加新的成员变量，则不需要为新类定义默认构造函数。</w:t>
      </w:r>
    </w:p>
    <w:p>
      <w:pPr>
        <w:widowControl/>
        <w:autoSpaceDE/>
        <w:autoSpaceDN/>
        <w:spacing w:after="43" w:line="456"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3. </w:t>
      </w:r>
      <w:r>
        <w:rPr>
          <w:rFonts w:ascii="黑体" w:hAnsi="黑体" w:eastAsia="黑体" w:cs="黑体"/>
          <w:color w:val="800000"/>
          <w:kern w:val="2"/>
          <w:sz w:val="21"/>
          <w:lang w:eastAsia="zh-CN" w:bidi="ar-SA"/>
        </w:rPr>
        <w:t>明确的构造函数（</w:t>
      </w:r>
      <w:r>
        <w:rPr>
          <w:rFonts w:ascii="Verdana" w:hAnsi="Verdana" w:eastAsia="Verdana" w:cs="Verdana"/>
          <w:b/>
          <w:color w:val="800000"/>
          <w:kern w:val="2"/>
          <w:sz w:val="21"/>
          <w:lang w:eastAsia="zh-CN" w:bidi="ar-SA"/>
        </w:rPr>
        <w:t>Explicit Constructors</w:t>
      </w:r>
      <w:r>
        <w:rPr>
          <w:rFonts w:ascii="黑体" w:hAnsi="黑体" w:eastAsia="黑体" w:cs="黑体"/>
          <w:color w:val="800000"/>
          <w:kern w:val="2"/>
          <w:sz w:val="21"/>
          <w:lang w:eastAsia="zh-CN" w:bidi="ar-SA"/>
        </w:rPr>
        <w:t>）</w:t>
      </w:r>
    </w:p>
    <w:p>
      <w:pPr>
        <w:widowControl/>
        <w:autoSpaceDE/>
        <w:autoSpaceDN/>
        <w:spacing w:after="43" w:line="456" w:lineRule="auto"/>
        <w:ind w:left="-5" w:right="1313" w:hanging="4"/>
        <w:rPr>
          <w:color w:val="000000"/>
          <w:kern w:val="2"/>
          <w:sz w:val="21"/>
          <w:lang w:eastAsia="zh-CN" w:bidi="ar-SA"/>
        </w:rPr>
      </w:pPr>
      <w:r>
        <w:rPr>
          <w:color w:val="000000"/>
          <w:kern w:val="2"/>
          <w:sz w:val="21"/>
          <w:lang w:eastAsia="zh-CN" w:bidi="ar-SA"/>
        </w:rPr>
        <w:t xml:space="preserve">对单参数构造函数使用 </w:t>
      </w:r>
      <w:r>
        <w:rPr>
          <w:rFonts w:ascii="Verdana" w:hAnsi="Verdana" w:eastAsia="Verdana" w:cs="Verdana"/>
          <w:color w:val="000000"/>
          <w:kern w:val="2"/>
          <w:sz w:val="21"/>
          <w:lang w:eastAsia="zh-CN" w:bidi="ar-SA"/>
        </w:rPr>
        <w:t>C++</w:t>
      </w:r>
      <w:r>
        <w:rPr>
          <w:color w:val="000000"/>
          <w:kern w:val="2"/>
          <w:sz w:val="21"/>
          <w:lang w:eastAsia="zh-CN" w:bidi="ar-SA"/>
        </w:rPr>
        <w:t xml:space="preserve">关键字 </w:t>
      </w:r>
      <w:r>
        <w:rPr>
          <w:rFonts w:ascii="Verdana" w:hAnsi="Verdana" w:eastAsia="Verdana" w:cs="Verdana"/>
          <w:color w:val="000000"/>
          <w:kern w:val="2"/>
          <w:sz w:val="21"/>
          <w:lang w:eastAsia="zh-CN" w:bidi="ar-SA"/>
        </w:rPr>
        <w:t>explicit</w:t>
      </w:r>
      <w:r>
        <w:rPr>
          <w:color w:val="000000"/>
          <w:kern w:val="2"/>
          <w:sz w:val="21"/>
          <w:lang w:eastAsia="zh-CN" w:bidi="ar-SA"/>
        </w:rPr>
        <w:t>。</w:t>
      </w:r>
    </w:p>
    <w:p>
      <w:pPr>
        <w:widowControl/>
        <w:autoSpaceDE/>
        <w:autoSpaceDN/>
        <w:spacing w:after="173" w:line="299" w:lineRule="auto"/>
        <w:ind w:left="-11" w:right="93" w:hanging="4"/>
        <w:jc w:val="both"/>
        <w:rPr>
          <w:color w:val="000000"/>
          <w:kern w:val="2"/>
          <w:sz w:val="21"/>
          <w:lang w:eastAsia="zh-CN" w:bidi="ar-SA"/>
        </w:rPr>
      </w:pPr>
      <w:r>
        <w:rPr>
          <w:color w:val="000000"/>
          <w:kern w:val="2"/>
          <w:sz w:val="21"/>
          <w:lang w:eastAsia="zh-CN" w:bidi="ar-SA"/>
        </w:rPr>
        <w:t>定义：通常，只有一个参数的构造函数可被用于</w:t>
      </w:r>
      <w:r>
        <w:rPr>
          <w:color w:val="800000"/>
          <w:kern w:val="2"/>
          <w:sz w:val="21"/>
          <w:lang w:eastAsia="zh-CN" w:bidi="ar-SA"/>
        </w:rPr>
        <w:t>转换（</w:t>
      </w:r>
      <w:r>
        <w:rPr>
          <w:rFonts w:ascii="Verdana" w:hAnsi="Verdana" w:eastAsia="Verdana" w:cs="Verdana"/>
          <w:color w:val="800000"/>
          <w:kern w:val="2"/>
          <w:sz w:val="21"/>
          <w:lang w:eastAsia="zh-CN" w:bidi="ar-SA"/>
        </w:rPr>
        <w:t>conversion</w:t>
      </w:r>
      <w:r>
        <w:rPr>
          <w:color w:val="800000"/>
          <w:kern w:val="2"/>
          <w:sz w:val="21"/>
          <w:lang w:eastAsia="zh-CN" w:bidi="ar-SA"/>
        </w:rPr>
        <w:t>，译者注：主要指隐式转换，下文可见）</w:t>
      </w:r>
      <w:r>
        <w:rPr>
          <w:color w:val="000000"/>
          <w:kern w:val="2"/>
          <w:sz w:val="21"/>
          <w:lang w:eastAsia="zh-CN" w:bidi="ar-SA"/>
        </w:rPr>
        <w:t xml:space="preserve">，例如，定义了 </w:t>
      </w:r>
      <w:r>
        <w:rPr>
          <w:rFonts w:ascii="Verdana" w:hAnsi="Verdana" w:eastAsia="Verdana" w:cs="Verdana"/>
          <w:color w:val="000000"/>
          <w:kern w:val="2"/>
          <w:sz w:val="21"/>
          <w:lang w:eastAsia="zh-CN" w:bidi="ar-SA"/>
        </w:rPr>
        <w:t>Foo::Foo(string name)</w:t>
      </w:r>
      <w:r>
        <w:rPr>
          <w:color w:val="000000"/>
          <w:kern w:val="2"/>
          <w:sz w:val="21"/>
          <w:lang w:eastAsia="zh-CN" w:bidi="ar-SA"/>
        </w:rPr>
        <w:t xml:space="preserve">，当向需要传入一个 </w:t>
      </w:r>
      <w:r>
        <w:rPr>
          <w:rFonts w:ascii="Verdana" w:hAnsi="Verdana" w:eastAsia="Verdana" w:cs="Verdana"/>
          <w:color w:val="000000"/>
          <w:kern w:val="2"/>
          <w:sz w:val="21"/>
          <w:lang w:eastAsia="zh-CN" w:bidi="ar-SA"/>
        </w:rPr>
        <w:t xml:space="preserve">Foo </w:t>
      </w:r>
      <w:r>
        <w:rPr>
          <w:color w:val="000000"/>
          <w:kern w:val="2"/>
          <w:sz w:val="21"/>
          <w:lang w:eastAsia="zh-CN" w:bidi="ar-SA"/>
        </w:rPr>
        <w:t xml:space="preserve">对象的函数传入一个字符串时，构造函数 </w:t>
      </w:r>
      <w:r>
        <w:rPr>
          <w:rFonts w:ascii="Verdana" w:hAnsi="Verdana" w:eastAsia="Verdana" w:cs="Verdana"/>
          <w:color w:val="000000"/>
          <w:kern w:val="2"/>
          <w:sz w:val="21"/>
          <w:lang w:eastAsia="zh-CN" w:bidi="ar-SA"/>
        </w:rPr>
        <w:t>Foo::Foo(string name)</w:t>
      </w:r>
      <w:r>
        <w:rPr>
          <w:color w:val="000000"/>
          <w:kern w:val="2"/>
          <w:sz w:val="21"/>
          <w:lang w:eastAsia="zh-CN" w:bidi="ar-SA"/>
        </w:rPr>
        <w:t xml:space="preserve">被调用并将该字符串转换为一个 </w:t>
      </w:r>
      <w:r>
        <w:rPr>
          <w:rFonts w:ascii="Verdana" w:hAnsi="Verdana" w:eastAsia="Verdana" w:cs="Verdana"/>
          <w:color w:val="000000"/>
          <w:kern w:val="2"/>
          <w:sz w:val="21"/>
          <w:lang w:eastAsia="zh-CN" w:bidi="ar-SA"/>
        </w:rPr>
        <w:t xml:space="preserve">Foo </w:t>
      </w:r>
      <w:r>
        <w:rPr>
          <w:color w:val="000000"/>
          <w:kern w:val="2"/>
          <w:sz w:val="21"/>
          <w:lang w:eastAsia="zh-CN" w:bidi="ar-SA"/>
        </w:rPr>
        <w:t xml:space="preserve">临时对象传给调用函数。看上去很方便，但如果你并不希望如此通过转换生成一个新对象的话，麻烦也随之而来。为避免构造函数被调用造成隐式转换，可以将其声明为 </w:t>
      </w:r>
      <w:r>
        <w:rPr>
          <w:rFonts w:ascii="Verdana" w:hAnsi="Verdana" w:eastAsia="Verdana" w:cs="Verdana"/>
          <w:color w:val="000000"/>
          <w:kern w:val="2"/>
          <w:sz w:val="21"/>
          <w:lang w:eastAsia="zh-CN" w:bidi="ar-SA"/>
        </w:rPr>
        <w:t>explicit</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优点：避免不合时宜的变换。</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缺点：无。</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11" w:line="319" w:lineRule="auto"/>
        <w:ind w:left="-5" w:hanging="4"/>
        <w:rPr>
          <w:color w:val="000000"/>
          <w:kern w:val="2"/>
          <w:sz w:val="21"/>
          <w:lang w:eastAsia="zh-CN" w:bidi="ar-SA"/>
        </w:rPr>
      </w:pPr>
      <w:r>
        <w:rPr>
          <w:color w:val="000000"/>
          <w:kern w:val="2"/>
          <w:sz w:val="21"/>
          <w:lang w:eastAsia="zh-CN" w:bidi="ar-SA"/>
        </w:rPr>
        <w:t xml:space="preserve">所有单参数构造函数必须是明确的。在类定义中，将关键字 </w:t>
      </w:r>
      <w:r>
        <w:rPr>
          <w:rFonts w:ascii="Verdana" w:hAnsi="Verdana" w:eastAsia="Verdana" w:cs="Verdana"/>
          <w:color w:val="000000"/>
          <w:kern w:val="2"/>
          <w:sz w:val="21"/>
          <w:lang w:eastAsia="zh-CN" w:bidi="ar-SA"/>
        </w:rPr>
        <w:t xml:space="preserve">explicit </w:t>
      </w:r>
      <w:r>
        <w:rPr>
          <w:color w:val="000000"/>
          <w:kern w:val="2"/>
          <w:sz w:val="21"/>
          <w:lang w:eastAsia="zh-CN" w:bidi="ar-SA"/>
        </w:rPr>
        <w:t xml:space="preserve">加到单参数构造函数前： </w:t>
      </w:r>
      <w:r>
        <w:rPr>
          <w:rFonts w:ascii="Verdana" w:hAnsi="Verdana" w:eastAsia="Verdana" w:cs="Verdana"/>
          <w:color w:val="000000"/>
          <w:kern w:val="2"/>
          <w:sz w:val="21"/>
          <w:lang w:eastAsia="zh-CN" w:bidi="ar-SA"/>
        </w:rPr>
        <w:t>explicit Foo(string name);</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例外：在少数情况下，拷贝构造函数可以不声明为 </w:t>
      </w:r>
      <w:r>
        <w:rPr>
          <w:rFonts w:ascii="Verdana" w:hAnsi="Verdana" w:eastAsia="Verdana" w:cs="Verdana"/>
          <w:color w:val="000000"/>
          <w:kern w:val="2"/>
          <w:sz w:val="21"/>
          <w:lang w:eastAsia="zh-CN" w:bidi="ar-SA"/>
        </w:rPr>
        <w:t>explicit</w:t>
      </w:r>
      <w:r>
        <w:rPr>
          <w:color w:val="000000"/>
          <w:kern w:val="2"/>
          <w:sz w:val="21"/>
          <w:lang w:eastAsia="zh-CN" w:bidi="ar-SA"/>
        </w:rPr>
        <w:t>；特意作为其他类的透明包装器的类。类似例外情况应在注释中明确说明。</w:t>
      </w:r>
    </w:p>
    <w:p>
      <w:pPr>
        <w:widowControl/>
        <w:autoSpaceDE/>
        <w:autoSpaceDN/>
        <w:spacing w:after="202" w:line="259"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4. </w:t>
      </w:r>
      <w:r>
        <w:rPr>
          <w:rFonts w:ascii="黑体" w:hAnsi="黑体" w:eastAsia="黑体" w:cs="黑体"/>
          <w:color w:val="800000"/>
          <w:kern w:val="2"/>
          <w:sz w:val="21"/>
          <w:lang w:eastAsia="zh-CN" w:bidi="ar-SA"/>
        </w:rPr>
        <w:t>拷贝构造函数（</w:t>
      </w:r>
      <w:r>
        <w:rPr>
          <w:rFonts w:ascii="Verdana" w:hAnsi="Verdana" w:eastAsia="Verdana" w:cs="Verdana"/>
          <w:b/>
          <w:color w:val="800000"/>
          <w:kern w:val="2"/>
          <w:sz w:val="21"/>
          <w:lang w:eastAsia="zh-CN" w:bidi="ar-SA"/>
        </w:rPr>
        <w:t>Copy Constructors</w:t>
      </w:r>
      <w:r>
        <w:rPr>
          <w:rFonts w:ascii="黑体" w:hAnsi="黑体" w:eastAsia="黑体" w:cs="黑体"/>
          <w:color w:val="800000"/>
          <w:kern w:val="2"/>
          <w:sz w:val="21"/>
          <w:lang w:eastAsia="zh-CN" w:bidi="ar-SA"/>
        </w:rPr>
        <w:t>）</w:t>
      </w:r>
    </w:p>
    <w:p>
      <w:pPr>
        <w:widowControl/>
        <w:autoSpaceDE/>
        <w:autoSpaceDN/>
        <w:spacing w:after="5" w:line="271" w:lineRule="auto"/>
        <w:ind w:left="-5" w:hanging="4"/>
        <w:rPr>
          <w:color w:val="000000"/>
          <w:kern w:val="2"/>
          <w:sz w:val="21"/>
          <w:lang w:eastAsia="zh-CN" w:bidi="ar-SA"/>
        </w:rPr>
      </w:pPr>
      <w:r>
        <w:rPr>
          <w:color w:val="000000"/>
          <w:kern w:val="2"/>
          <w:sz w:val="21"/>
          <w:lang w:eastAsia="zh-CN" w:bidi="ar-SA"/>
        </w:rPr>
        <w:t>仅在代码中需要拷贝一个类对象的时候使用拷贝构造函数；不需要拷贝时应使用</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DISALLOW_COPY_AND_ASSIGN。</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定义：通过拷贝新建对象时可使用拷贝构造函数（特别是对象的传值时）。</w:t>
      </w:r>
    </w:p>
    <w:p>
      <w:pPr>
        <w:widowControl/>
        <w:autoSpaceDE/>
        <w:autoSpaceDN/>
        <w:spacing w:after="264" w:line="271" w:lineRule="auto"/>
        <w:ind w:left="-5" w:hanging="4"/>
        <w:rPr>
          <w:color w:val="000000"/>
          <w:kern w:val="2"/>
          <w:sz w:val="21"/>
          <w:lang w:eastAsia="zh-CN" w:bidi="ar-SA"/>
        </w:rPr>
      </w:pPr>
      <w:r>
        <w:rPr>
          <w:color w:val="000000"/>
          <w:kern w:val="2"/>
          <w:sz w:val="21"/>
          <w:lang w:eastAsia="zh-CN" w:bidi="ar-SA"/>
        </w:rPr>
        <w:t>优点：拷贝构造函数使得拷贝对象更加容易，</w:t>
      </w:r>
      <w:r>
        <w:rPr>
          <w:rFonts w:ascii="Verdana" w:hAnsi="Verdana" w:eastAsia="Verdana" w:cs="Verdana"/>
          <w:color w:val="000000"/>
          <w:kern w:val="2"/>
          <w:sz w:val="21"/>
          <w:lang w:eastAsia="zh-CN" w:bidi="ar-SA"/>
        </w:rPr>
        <w:t xml:space="preserve">STL </w:t>
      </w:r>
      <w:r>
        <w:rPr>
          <w:color w:val="000000"/>
          <w:kern w:val="2"/>
          <w:sz w:val="21"/>
          <w:lang w:eastAsia="zh-CN" w:bidi="ar-SA"/>
        </w:rPr>
        <w:t>容器要求所有内容可拷贝、可赋值。</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w:t>
      </w:r>
      <w:r>
        <w:rPr>
          <w:rFonts w:ascii="Verdana" w:hAnsi="Verdana" w:eastAsia="Verdana" w:cs="Verdana"/>
          <w:color w:val="000000"/>
          <w:kern w:val="2"/>
          <w:sz w:val="21"/>
          <w:lang w:eastAsia="zh-CN" w:bidi="ar-SA"/>
        </w:rPr>
        <w:t>C++</w:t>
      </w:r>
      <w:r>
        <w:rPr>
          <w:color w:val="000000"/>
          <w:kern w:val="2"/>
          <w:sz w:val="21"/>
          <w:lang w:eastAsia="zh-CN" w:bidi="ar-SA"/>
        </w:rPr>
        <w:t xml:space="preserve">中对象的隐式拷贝是导致很多性能问题和 </w:t>
      </w:r>
      <w:r>
        <w:rPr>
          <w:rFonts w:ascii="Verdana" w:hAnsi="Verdana" w:eastAsia="Verdana" w:cs="Verdana"/>
          <w:color w:val="000000"/>
          <w:kern w:val="2"/>
          <w:sz w:val="21"/>
          <w:lang w:eastAsia="zh-CN" w:bidi="ar-SA"/>
        </w:rPr>
        <w:t xml:space="preserve">bugs </w:t>
      </w:r>
      <w:r>
        <w:rPr>
          <w:color w:val="000000"/>
          <w:kern w:val="2"/>
          <w:sz w:val="21"/>
          <w:lang w:eastAsia="zh-CN" w:bidi="ar-SA"/>
        </w:rPr>
        <w:t>的根源。拷贝构造函数降低了代码可读性，相比按引用传递，跟踪按值传递的对象更加困难，对象修改的地方变得难以捉摸。</w:t>
      </w:r>
    </w:p>
    <w:p>
      <w:pPr>
        <w:widowControl/>
        <w:autoSpaceDE/>
        <w:autoSpaceDN/>
        <w:spacing w:after="242"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42" w:line="271" w:lineRule="auto"/>
        <w:ind w:left="-5" w:hanging="4"/>
        <w:rPr>
          <w:color w:val="000000"/>
          <w:kern w:val="2"/>
          <w:sz w:val="21"/>
          <w:lang w:eastAsia="zh-CN" w:bidi="ar-SA"/>
        </w:rPr>
      </w:pPr>
      <w:r>
        <w:rPr>
          <w:color w:val="000000"/>
          <w:kern w:val="2"/>
          <w:sz w:val="21"/>
          <w:lang w:eastAsia="zh-CN" w:bidi="ar-SA"/>
        </w:rPr>
        <w:t>大量的类并不需要可拷贝，也不需要一个拷贝构造函数或</w:t>
      </w:r>
      <w:r>
        <w:rPr>
          <w:color w:val="800000"/>
          <w:kern w:val="2"/>
          <w:sz w:val="21"/>
          <w:lang w:eastAsia="zh-CN" w:bidi="ar-SA"/>
        </w:rPr>
        <w:t>赋值操作（</w:t>
      </w:r>
      <w:r>
        <w:rPr>
          <w:rFonts w:ascii="Verdana" w:hAnsi="Verdana" w:eastAsia="Verdana" w:cs="Verdana"/>
          <w:color w:val="800000"/>
          <w:kern w:val="2"/>
          <w:sz w:val="21"/>
          <w:lang w:eastAsia="zh-CN" w:bidi="ar-SA"/>
        </w:rPr>
        <w:t>assignment</w:t>
      </w:r>
    </w:p>
    <w:p>
      <w:pPr>
        <w:widowControl/>
        <w:autoSpaceDE/>
        <w:autoSpaceDN/>
        <w:spacing w:after="211" w:line="271" w:lineRule="auto"/>
        <w:ind w:left="-5" w:hanging="4"/>
        <w:rPr>
          <w:color w:val="000000"/>
          <w:kern w:val="2"/>
          <w:sz w:val="21"/>
          <w:lang w:eastAsia="zh-CN" w:bidi="ar-SA"/>
        </w:rPr>
      </w:pPr>
      <w:r>
        <w:rPr>
          <w:rFonts w:ascii="Verdana" w:hAnsi="Verdana" w:eastAsia="Verdana" w:cs="Verdana"/>
          <w:color w:val="800000"/>
          <w:kern w:val="2"/>
          <w:sz w:val="21"/>
          <w:lang w:eastAsia="zh-CN" w:bidi="ar-SA"/>
        </w:rPr>
        <w:t>operator</w:t>
      </w:r>
      <w:r>
        <w:rPr>
          <w:color w:val="800000"/>
          <w:kern w:val="2"/>
          <w:sz w:val="21"/>
          <w:lang w:eastAsia="zh-CN" w:bidi="ar-SA"/>
        </w:rPr>
        <w:t>）</w:t>
      </w:r>
      <w:r>
        <w:rPr>
          <w:color w:val="000000"/>
          <w:kern w:val="2"/>
          <w:sz w:val="21"/>
          <w:lang w:eastAsia="zh-CN" w:bidi="ar-SA"/>
        </w:rPr>
        <w:t xml:space="preserve">。不幸的是，如果你不主动声明它们，编译器会为你自动生成，而且是 </w:t>
      </w:r>
      <w:r>
        <w:rPr>
          <w:rFonts w:ascii="Verdana" w:hAnsi="Verdana" w:eastAsia="Verdana" w:cs="Verdana"/>
          <w:color w:val="000000"/>
          <w:kern w:val="2"/>
          <w:sz w:val="21"/>
          <w:lang w:eastAsia="zh-CN" w:bidi="ar-SA"/>
        </w:rPr>
        <w:t xml:space="preserve">public </w:t>
      </w:r>
      <w:r>
        <w:rPr>
          <w:color w:val="000000"/>
          <w:kern w:val="2"/>
          <w:sz w:val="21"/>
          <w:lang w:eastAsia="zh-CN" w:bidi="ar-SA"/>
        </w:rPr>
        <w:t>的。</w:t>
      </w:r>
    </w:p>
    <w:p>
      <w:pPr>
        <w:widowControl/>
        <w:autoSpaceDE/>
        <w:autoSpaceDN/>
        <w:spacing w:after="38" w:line="271" w:lineRule="auto"/>
        <w:ind w:left="-5" w:hanging="4"/>
        <w:rPr>
          <w:color w:val="000000"/>
          <w:kern w:val="2"/>
          <w:sz w:val="21"/>
          <w:lang w:eastAsia="zh-CN" w:bidi="ar-SA"/>
        </w:rPr>
      </w:pPr>
      <w:r>
        <w:rPr>
          <w:color w:val="000000"/>
          <w:kern w:val="2"/>
          <w:sz w:val="21"/>
          <w:lang w:eastAsia="zh-CN" w:bidi="ar-SA"/>
        </w:rPr>
        <w:t xml:space="preserve">可以考虑在类的 </w:t>
      </w:r>
      <w:r>
        <w:rPr>
          <w:rFonts w:ascii="Verdana" w:hAnsi="Verdana" w:eastAsia="Verdana" w:cs="Verdana"/>
          <w:color w:val="000000"/>
          <w:kern w:val="2"/>
          <w:sz w:val="21"/>
          <w:lang w:eastAsia="zh-CN" w:bidi="ar-SA"/>
        </w:rPr>
        <w:t xml:space="preserve">private </w:t>
      </w:r>
      <w:r>
        <w:rPr>
          <w:color w:val="000000"/>
          <w:kern w:val="2"/>
          <w:sz w:val="21"/>
          <w:lang w:eastAsia="zh-CN" w:bidi="ar-SA"/>
        </w:rPr>
        <w:t>中添加</w:t>
      </w:r>
      <w:r>
        <w:rPr>
          <w:color w:val="800000"/>
          <w:kern w:val="2"/>
          <w:sz w:val="21"/>
          <w:lang w:eastAsia="zh-CN" w:bidi="ar-SA"/>
        </w:rPr>
        <w:t>空的（</w:t>
      </w:r>
      <w:r>
        <w:rPr>
          <w:rFonts w:ascii="Verdana" w:hAnsi="Verdana" w:eastAsia="Verdana" w:cs="Verdana"/>
          <w:color w:val="800000"/>
          <w:kern w:val="2"/>
          <w:sz w:val="21"/>
          <w:lang w:eastAsia="zh-CN" w:bidi="ar-SA"/>
        </w:rPr>
        <w:t>dummy</w:t>
      </w:r>
      <w:r>
        <w:rPr>
          <w:color w:val="800000"/>
          <w:kern w:val="2"/>
          <w:sz w:val="21"/>
          <w:lang w:eastAsia="zh-CN" w:bidi="ar-SA"/>
        </w:rPr>
        <w:t>）</w:t>
      </w:r>
      <w:r>
        <w:rPr>
          <w:color w:val="000000"/>
          <w:kern w:val="2"/>
          <w:sz w:val="21"/>
          <w:lang w:eastAsia="zh-CN" w:bidi="ar-SA"/>
        </w:rPr>
        <w:t xml:space="preserve">拷贝构造函数和赋值操作，只有声明，没有定义。由于这些空程序声明为 </w:t>
      </w:r>
      <w:r>
        <w:rPr>
          <w:rFonts w:ascii="Verdana" w:hAnsi="Verdana" w:eastAsia="Verdana" w:cs="Verdana"/>
          <w:color w:val="000000"/>
          <w:kern w:val="2"/>
          <w:sz w:val="21"/>
          <w:lang w:eastAsia="zh-CN" w:bidi="ar-SA"/>
        </w:rPr>
        <w:t>private</w:t>
      </w:r>
      <w:r>
        <w:rPr>
          <w:color w:val="000000"/>
          <w:kern w:val="2"/>
          <w:sz w:val="21"/>
          <w:lang w:eastAsia="zh-CN" w:bidi="ar-SA"/>
        </w:rPr>
        <w:t>，当其他代码试图使用它们的时候，编译器将报错。</w:t>
      </w:r>
    </w:p>
    <w:p>
      <w:pPr>
        <w:widowControl/>
        <w:autoSpaceDE/>
        <w:autoSpaceDN/>
        <w:spacing w:after="239" w:line="259" w:lineRule="auto"/>
        <w:ind w:left="-5" w:hanging="10"/>
        <w:rPr>
          <w:color w:val="000000"/>
          <w:kern w:val="2"/>
          <w:sz w:val="21"/>
          <w:lang w:eastAsia="zh-CN" w:bidi="ar-SA"/>
        </w:rPr>
      </w:pPr>
      <w:r>
        <w:rPr>
          <w:color w:val="000000"/>
          <w:kern w:val="2"/>
          <w:sz w:val="21"/>
          <w:lang w:eastAsia="zh-CN" w:bidi="ar-SA"/>
        </w:rPr>
        <w:t xml:space="preserve">为了方便，可以使用宏 </w:t>
      </w:r>
      <w:r>
        <w:rPr>
          <w:rFonts w:ascii="Verdana" w:hAnsi="Verdana" w:eastAsia="Verdana" w:cs="Verdana"/>
          <w:color w:val="000000"/>
          <w:kern w:val="2"/>
          <w:sz w:val="21"/>
          <w:lang w:eastAsia="zh-CN" w:bidi="ar-SA"/>
        </w:rPr>
        <w:t>DISALLOW_COPY_AND_ASSIGN</w:t>
      </w:r>
      <w:r>
        <w:rPr>
          <w:color w:val="000000"/>
          <w:kern w:val="2"/>
          <w:sz w:val="21"/>
          <w:lang w:eastAsia="zh-CN" w:bidi="ar-SA"/>
        </w:rPr>
        <w:t>：</w:t>
      </w:r>
    </w:p>
    <w:p>
      <w:pPr>
        <w:widowControl/>
        <w:autoSpaceDE/>
        <w:autoSpaceDN/>
        <w:spacing w:after="27" w:line="271" w:lineRule="auto"/>
        <w:ind w:left="-5" w:hanging="4"/>
        <w:rPr>
          <w:color w:val="000000"/>
          <w:kern w:val="2"/>
          <w:sz w:val="21"/>
          <w:lang w:eastAsia="zh-CN" w:bidi="ar-SA"/>
        </w:rPr>
      </w:pPr>
      <w:r>
        <w:rPr>
          <w:color w:val="000000"/>
          <w:kern w:val="2"/>
          <w:sz w:val="21"/>
          <w:lang w:eastAsia="zh-CN" w:bidi="ar-SA"/>
        </w:rPr>
        <w:t>// 禁止使用拷贝构造函数和赋值操作的宏</w:t>
      </w:r>
    </w:p>
    <w:p>
      <w:pPr>
        <w:widowControl/>
        <w:autoSpaceDE/>
        <w:autoSpaceDN/>
        <w:spacing w:after="27" w:line="271" w:lineRule="auto"/>
        <w:ind w:left="-5" w:hanging="4"/>
        <w:rPr>
          <w:color w:val="000000"/>
          <w:kern w:val="2"/>
          <w:sz w:val="21"/>
          <w:lang w:eastAsia="zh-CN" w:bidi="ar-SA"/>
        </w:rPr>
      </w:pPr>
      <w:r>
        <w:rPr>
          <w:color w:val="000000"/>
          <w:kern w:val="2"/>
          <w:sz w:val="21"/>
          <w:lang w:eastAsia="zh-CN" w:bidi="ar-SA"/>
        </w:rPr>
        <w:t>// 应在类的private:中使用</w:t>
      </w:r>
    </w:p>
    <w:p>
      <w:pPr>
        <w:widowControl/>
        <w:autoSpaceDE/>
        <w:autoSpaceDN/>
        <w:spacing w:after="211" w:line="271" w:lineRule="auto"/>
        <w:ind w:left="202" w:right="3372" w:hanging="211"/>
        <w:rPr>
          <w:color w:val="000000"/>
          <w:kern w:val="2"/>
          <w:sz w:val="21"/>
          <w:lang w:eastAsia="zh-CN" w:bidi="ar-SA"/>
        </w:rPr>
      </w:pPr>
      <w:r>
        <w:rPr>
          <w:color w:val="000000"/>
          <w:kern w:val="2"/>
          <w:sz w:val="21"/>
          <w:lang w:eastAsia="zh-CN" w:bidi="ar-SA"/>
        </w:rPr>
        <w:t>#define DISALLOW_COPY_AND_ASSIGN(TypeName) \ TypeName(const TypeName&amp;);</w:t>
      </w:r>
      <w:r>
        <w:rPr>
          <w:color w:val="000000"/>
          <w:kern w:val="2"/>
          <w:sz w:val="21"/>
          <w:lang w:eastAsia="zh-CN" w:bidi="ar-SA"/>
        </w:rPr>
        <w:tab/>
      </w:r>
      <w:r>
        <w:rPr>
          <w:color w:val="000000"/>
          <w:kern w:val="2"/>
          <w:sz w:val="21"/>
          <w:lang w:eastAsia="zh-CN" w:bidi="ar-SA"/>
        </w:rPr>
        <w:t>\ void operator=(const TypeName&amp;)</w:t>
      </w:r>
    </w:p>
    <w:p>
      <w:pPr>
        <w:widowControl/>
        <w:autoSpaceDE/>
        <w:autoSpaceDN/>
        <w:spacing w:after="18" w:line="271" w:lineRule="auto"/>
        <w:ind w:left="-5" w:right="6518" w:hanging="4"/>
        <w:rPr>
          <w:color w:val="000000"/>
          <w:kern w:val="2"/>
          <w:sz w:val="21"/>
          <w:lang w:eastAsia="zh-CN" w:bidi="ar-SA"/>
        </w:rPr>
      </w:pPr>
      <w:r>
        <w:rPr>
          <w:color w:val="000000"/>
          <w:kern w:val="2"/>
          <w:sz w:val="21"/>
          <w:lang w:eastAsia="zh-CN" w:bidi="ar-SA"/>
        </w:rPr>
        <w:t>class Foo { public:</w:t>
      </w:r>
    </w:p>
    <w:p>
      <w:pPr>
        <w:widowControl/>
        <w:autoSpaceDE/>
        <w:autoSpaceDN/>
        <w:spacing w:after="27" w:line="271" w:lineRule="auto"/>
        <w:ind w:left="215" w:hanging="4"/>
        <w:rPr>
          <w:color w:val="000000"/>
          <w:kern w:val="2"/>
          <w:sz w:val="21"/>
          <w:lang w:eastAsia="zh-CN" w:bidi="ar-SA"/>
        </w:rPr>
      </w:pPr>
      <w:r>
        <w:rPr>
          <w:color w:val="000000"/>
          <w:kern w:val="2"/>
          <w:sz w:val="21"/>
          <w:lang w:eastAsia="zh-CN" w:bidi="ar-SA"/>
        </w:rPr>
        <w:t>Foo(int f);</w:t>
      </w:r>
    </w:p>
    <w:p>
      <w:pPr>
        <w:widowControl/>
        <w:autoSpaceDE/>
        <w:autoSpaceDN/>
        <w:spacing w:after="211" w:line="271" w:lineRule="auto"/>
        <w:ind w:left="215" w:hanging="4"/>
        <w:rPr>
          <w:color w:val="000000"/>
          <w:kern w:val="2"/>
          <w:sz w:val="21"/>
          <w:lang w:eastAsia="zh-CN" w:bidi="ar-SA"/>
        </w:rPr>
      </w:pPr>
      <w:r>
        <w:rPr>
          <w:color w:val="000000"/>
          <w:kern w:val="2"/>
          <w:sz w:val="21"/>
          <w:lang w:eastAsia="zh-CN" w:bidi="ar-SA"/>
        </w:rPr>
        <w:t>~Foo();</w:t>
      </w:r>
    </w:p>
    <w:p>
      <w:pPr>
        <w:widowControl/>
        <w:autoSpaceDE/>
        <w:autoSpaceDN/>
        <w:spacing w:after="5" w:line="271" w:lineRule="auto"/>
        <w:ind w:left="-5" w:hanging="4"/>
        <w:rPr>
          <w:color w:val="000000"/>
          <w:kern w:val="2"/>
          <w:sz w:val="21"/>
          <w:lang w:eastAsia="zh-CN" w:bidi="ar-SA"/>
        </w:rPr>
      </w:pPr>
      <w:r>
        <w:rPr>
          <w:color w:val="000000"/>
          <w:kern w:val="2"/>
          <w:sz w:val="21"/>
          <w:lang w:eastAsia="zh-CN" w:bidi="ar-SA"/>
        </w:rPr>
        <w:t>private:</w:t>
      </w:r>
    </w:p>
    <w:p>
      <w:pPr>
        <w:widowControl/>
        <w:autoSpaceDE/>
        <w:autoSpaceDN/>
        <w:spacing w:after="5" w:line="271" w:lineRule="auto"/>
        <w:ind w:left="215" w:hanging="4"/>
        <w:rPr>
          <w:color w:val="000000"/>
          <w:kern w:val="2"/>
          <w:sz w:val="21"/>
          <w:lang w:eastAsia="zh-CN" w:bidi="ar-SA"/>
        </w:rPr>
      </w:pPr>
      <w:r>
        <w:rPr>
          <w:color w:val="000000"/>
          <w:kern w:val="2"/>
          <w:sz w:val="21"/>
          <w:lang w:eastAsia="zh-CN" w:bidi="ar-SA"/>
        </w:rPr>
        <w:t>DISALLOW_COPY_AND_ASSIGN(Foo);</w:t>
      </w:r>
    </w:p>
    <w:p>
      <w:pPr>
        <w:widowControl/>
        <w:autoSpaceDE/>
        <w:autoSpaceDN/>
        <w:spacing w:after="232" w:line="271" w:lineRule="auto"/>
        <w:ind w:left="-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如上所述，绝大多数情况下都应使用 </w:t>
      </w:r>
      <w:r>
        <w:rPr>
          <w:rFonts w:ascii="Verdana" w:hAnsi="Verdana" w:eastAsia="Verdana" w:cs="Verdana"/>
          <w:color w:val="000000"/>
          <w:kern w:val="2"/>
          <w:sz w:val="21"/>
          <w:lang w:eastAsia="zh-CN" w:bidi="ar-SA"/>
        </w:rPr>
        <w:t>DISALLOW_COPY_AND_ASSIGN</w:t>
      </w:r>
      <w:r>
        <w:rPr>
          <w:color w:val="000000"/>
          <w:kern w:val="2"/>
          <w:sz w:val="21"/>
          <w:lang w:eastAsia="zh-CN" w:bidi="ar-SA"/>
        </w:rPr>
        <w:t xml:space="preserve">，如果类确实需要可拷贝，应在该类的头文件中说明原由，并适当定义拷贝构造函数和赋值操作，注意在 </w:t>
      </w:r>
      <w:r>
        <w:rPr>
          <w:rFonts w:ascii="Verdana" w:hAnsi="Verdana" w:eastAsia="Verdana" w:cs="Verdana"/>
          <w:color w:val="000000"/>
          <w:kern w:val="2"/>
          <w:sz w:val="21"/>
          <w:lang w:eastAsia="zh-CN" w:bidi="ar-SA"/>
        </w:rPr>
        <w:t>operator=</w:t>
      </w:r>
      <w:r>
        <w:rPr>
          <w:color w:val="000000"/>
          <w:kern w:val="2"/>
          <w:sz w:val="21"/>
          <w:lang w:eastAsia="zh-CN" w:bidi="ar-SA"/>
        </w:rPr>
        <w:t>中检测</w:t>
      </w:r>
      <w:r>
        <w:rPr>
          <w:color w:val="800000"/>
          <w:kern w:val="2"/>
          <w:sz w:val="21"/>
          <w:lang w:eastAsia="zh-CN" w:bidi="ar-SA"/>
        </w:rPr>
        <w:t>自赋值（</w:t>
      </w:r>
      <w:r>
        <w:rPr>
          <w:rFonts w:ascii="Verdana" w:hAnsi="Verdana" w:eastAsia="Verdana" w:cs="Verdana"/>
          <w:color w:val="800000"/>
          <w:kern w:val="2"/>
          <w:sz w:val="21"/>
          <w:lang w:eastAsia="zh-CN" w:bidi="ar-SA"/>
        </w:rPr>
        <w:t>self-assignment</w:t>
      </w:r>
      <w:r>
        <w:rPr>
          <w:color w:val="800000"/>
          <w:kern w:val="2"/>
          <w:sz w:val="21"/>
          <w:lang w:eastAsia="zh-CN" w:bidi="ar-SA"/>
        </w:rPr>
        <w:t>）</w:t>
      </w:r>
      <w:r>
        <w:rPr>
          <w:color w:val="000000"/>
          <w:kern w:val="2"/>
          <w:sz w:val="21"/>
          <w:lang w:eastAsia="zh-CN" w:bidi="ar-SA"/>
        </w:rPr>
        <w:t>情况。</w:t>
      </w:r>
    </w:p>
    <w:p>
      <w:pPr>
        <w:widowControl/>
        <w:autoSpaceDE/>
        <w:autoSpaceDN/>
        <w:spacing w:after="232" w:line="271" w:lineRule="auto"/>
        <w:ind w:left="-5" w:hanging="4"/>
        <w:rPr>
          <w:color w:val="000000"/>
          <w:kern w:val="2"/>
          <w:sz w:val="21"/>
          <w:lang w:eastAsia="zh-CN" w:bidi="ar-SA"/>
        </w:rPr>
      </w:pPr>
      <w:r>
        <w:rPr>
          <w:color w:val="000000"/>
          <w:kern w:val="2"/>
          <w:sz w:val="21"/>
          <w:lang w:eastAsia="zh-CN" w:bidi="ar-SA"/>
        </w:rPr>
        <w:t xml:space="preserve">在将类作为 </w:t>
      </w: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容器值得时候，你可能有使类可拷贝的冲动。类似情况下，真正该做的是使用指针指向 </w:t>
      </w: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容器中的对象，可以考虑使用 </w:t>
      </w:r>
      <w:r>
        <w:rPr>
          <w:rFonts w:ascii="Verdana" w:hAnsi="Verdana" w:eastAsia="Verdana" w:cs="Verdana"/>
          <w:color w:val="000000"/>
          <w:kern w:val="2"/>
          <w:sz w:val="21"/>
          <w:lang w:eastAsia="zh-CN" w:bidi="ar-SA"/>
        </w:rPr>
        <w:t>std::tr1::shared_ptr</w:t>
      </w:r>
      <w:r>
        <w:rPr>
          <w:color w:val="000000"/>
          <w:kern w:val="2"/>
          <w:sz w:val="21"/>
          <w:lang w:eastAsia="zh-CN" w:bidi="ar-SA"/>
        </w:rPr>
        <w:t>。</w:t>
      </w:r>
    </w:p>
    <w:p>
      <w:pPr>
        <w:widowControl/>
        <w:numPr>
          <w:ilvl w:val="0"/>
          <w:numId w:val="13"/>
        </w:numPr>
        <w:autoSpaceDE/>
        <w:autoSpaceDN/>
        <w:spacing w:after="40" w:line="457" w:lineRule="auto"/>
        <w:ind w:left="4" w:right="1910" w:hanging="331"/>
        <w:outlineLvl w:val="1"/>
        <w:rPr>
          <w:color w:val="000000"/>
          <w:kern w:val="2"/>
          <w:sz w:val="21"/>
          <w:lang w:eastAsia="zh-CN" w:bidi="ar-SA"/>
        </w:rPr>
      </w:pPr>
      <w:r>
        <w:rPr>
          <w:rFonts w:ascii="黑体" w:hAnsi="黑体" w:eastAsia="黑体" w:cs="黑体"/>
          <w:color w:val="800000"/>
          <w:kern w:val="2"/>
          <w:sz w:val="21"/>
          <w:lang w:eastAsia="zh-CN" w:bidi="ar-SA"/>
        </w:rPr>
        <w:t>结构体和类（</w:t>
      </w:r>
      <w:r>
        <w:rPr>
          <w:rFonts w:ascii="Verdana" w:hAnsi="Verdana" w:eastAsia="Verdana" w:cs="Verdana"/>
          <w:b/>
          <w:color w:val="800000"/>
          <w:kern w:val="2"/>
          <w:sz w:val="21"/>
          <w:lang w:eastAsia="zh-CN" w:bidi="ar-SA"/>
        </w:rPr>
        <w:t>Structs vs. Classes</w:t>
      </w:r>
      <w:r>
        <w:rPr>
          <w:rFonts w:ascii="黑体" w:hAnsi="黑体" w:eastAsia="黑体" w:cs="黑体"/>
          <w:color w:val="800000"/>
          <w:kern w:val="2"/>
          <w:sz w:val="21"/>
          <w:lang w:eastAsia="zh-CN" w:bidi="ar-SA"/>
        </w:rPr>
        <w:t>）</w:t>
      </w:r>
    </w:p>
    <w:p>
      <w:pPr>
        <w:widowControl/>
        <w:autoSpaceDE/>
        <w:autoSpaceDN/>
        <w:spacing w:after="40" w:line="457" w:lineRule="auto"/>
        <w:ind w:left="-5" w:right="2506" w:hanging="4"/>
        <w:rPr>
          <w:color w:val="000000"/>
          <w:kern w:val="2"/>
          <w:sz w:val="21"/>
          <w:lang w:eastAsia="zh-CN" w:bidi="ar-SA"/>
        </w:rPr>
      </w:pPr>
      <w:r>
        <w:rPr>
          <w:color w:val="000000"/>
          <w:kern w:val="2"/>
          <w:sz w:val="21"/>
          <w:lang w:eastAsia="zh-CN" w:bidi="ar-SA"/>
        </w:rPr>
        <w:t xml:space="preserve">仅当只有数据时使用 </w:t>
      </w:r>
      <w:r>
        <w:rPr>
          <w:rFonts w:ascii="Verdana" w:hAnsi="Verdana" w:eastAsia="Verdana" w:cs="Verdana"/>
          <w:color w:val="000000"/>
          <w:kern w:val="2"/>
          <w:sz w:val="21"/>
          <w:lang w:eastAsia="zh-CN" w:bidi="ar-SA"/>
        </w:rPr>
        <w:t>struct</w:t>
      </w:r>
      <w:r>
        <w:rPr>
          <w:color w:val="000000"/>
          <w:kern w:val="2"/>
          <w:sz w:val="21"/>
          <w:lang w:eastAsia="zh-CN" w:bidi="ar-SA"/>
        </w:rPr>
        <w:t xml:space="preserve">，其它一概使用 </w:t>
      </w:r>
      <w:r>
        <w:rPr>
          <w:rFonts w:ascii="Verdana" w:hAnsi="Verdana" w:eastAsia="Verdana" w:cs="Verdana"/>
          <w:color w:val="000000"/>
          <w:kern w:val="2"/>
          <w:sz w:val="21"/>
          <w:lang w:eastAsia="zh-CN" w:bidi="ar-SA"/>
        </w:rPr>
        <w:t>class</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在 </w:t>
      </w:r>
      <w:r>
        <w:rPr>
          <w:rFonts w:ascii="Verdana" w:hAnsi="Verdana" w:eastAsia="Verdana" w:cs="Verdana"/>
          <w:color w:val="000000"/>
          <w:kern w:val="2"/>
          <w:sz w:val="21"/>
          <w:lang w:eastAsia="zh-CN" w:bidi="ar-SA"/>
        </w:rPr>
        <w:t>C++</w:t>
      </w:r>
      <w:r>
        <w:rPr>
          <w:color w:val="000000"/>
          <w:kern w:val="2"/>
          <w:sz w:val="21"/>
          <w:lang w:eastAsia="zh-CN" w:bidi="ar-SA"/>
        </w:rPr>
        <w:t xml:space="preserve">中，关键字 </w:t>
      </w:r>
      <w:r>
        <w:rPr>
          <w:rFonts w:ascii="Verdana" w:hAnsi="Verdana" w:eastAsia="Verdana" w:cs="Verdana"/>
          <w:color w:val="000000"/>
          <w:kern w:val="2"/>
          <w:sz w:val="21"/>
          <w:lang w:eastAsia="zh-CN" w:bidi="ar-SA"/>
        </w:rPr>
        <w:t xml:space="preserve">struct </w:t>
      </w:r>
      <w:r>
        <w:rPr>
          <w:color w:val="000000"/>
          <w:kern w:val="2"/>
          <w:sz w:val="21"/>
          <w:lang w:eastAsia="zh-CN" w:bidi="ar-SA"/>
        </w:rPr>
        <w:t xml:space="preserve">和 </w:t>
      </w:r>
      <w:r>
        <w:rPr>
          <w:rFonts w:ascii="Verdana" w:hAnsi="Verdana" w:eastAsia="Verdana" w:cs="Verdana"/>
          <w:color w:val="000000"/>
          <w:kern w:val="2"/>
          <w:sz w:val="21"/>
          <w:lang w:eastAsia="zh-CN" w:bidi="ar-SA"/>
        </w:rPr>
        <w:t xml:space="preserve">class </w:t>
      </w:r>
      <w:r>
        <w:rPr>
          <w:color w:val="000000"/>
          <w:kern w:val="2"/>
          <w:sz w:val="21"/>
          <w:lang w:eastAsia="zh-CN" w:bidi="ar-SA"/>
        </w:rPr>
        <w:t>几乎含义等同，我们为其人为添加语义，以便为定义的数据类型合理选择使用哪个关键字。</w:t>
      </w:r>
    </w:p>
    <w:p>
      <w:pPr>
        <w:widowControl/>
        <w:autoSpaceDE/>
        <w:autoSpaceDN/>
        <w:spacing w:after="17"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struct </w:t>
      </w:r>
      <w:r>
        <w:rPr>
          <w:color w:val="000000"/>
          <w:kern w:val="2"/>
          <w:sz w:val="21"/>
          <w:lang w:eastAsia="zh-CN" w:bidi="ar-SA"/>
        </w:rPr>
        <w:t>被用在仅包含数据的消极对象（</w:t>
      </w:r>
      <w:r>
        <w:rPr>
          <w:rFonts w:ascii="Verdana" w:hAnsi="Verdana" w:eastAsia="Verdana" w:cs="Verdana"/>
          <w:color w:val="000000"/>
          <w:kern w:val="2"/>
          <w:sz w:val="21"/>
          <w:lang w:eastAsia="zh-CN" w:bidi="ar-SA"/>
        </w:rPr>
        <w:t>passive objects</w:t>
      </w:r>
      <w:r>
        <w:rPr>
          <w:color w:val="000000"/>
          <w:kern w:val="2"/>
          <w:sz w:val="21"/>
          <w:lang w:eastAsia="zh-CN" w:bidi="ar-SA"/>
        </w:rPr>
        <w:t>）上，可能包括有关联的常量，但没有存取数据成员之外的函数功能，而存取功能通过直接访问实现而无需方法调用，这儿提到的方法是指只用于处理数据成员的，如构造函数、析构函数、</w:t>
      </w:r>
      <w:r>
        <w:rPr>
          <w:rFonts w:ascii="Verdana" w:hAnsi="Verdana" w:eastAsia="Verdana" w:cs="Verdana"/>
          <w:color w:val="000000"/>
          <w:kern w:val="2"/>
          <w:sz w:val="21"/>
          <w:lang w:eastAsia="zh-CN" w:bidi="ar-SA"/>
        </w:rPr>
        <w:t>Initialize()</w:t>
      </w:r>
      <w:r>
        <w:rPr>
          <w:color w:val="000000"/>
          <w:kern w:val="2"/>
          <w:sz w:val="21"/>
          <w:lang w:eastAsia="zh-CN" w:bidi="ar-SA"/>
        </w:rPr>
        <w:t>、</w:t>
      </w:r>
      <w:r>
        <w:rPr>
          <w:rFonts w:ascii="Verdana" w:hAnsi="Verdana" w:eastAsia="Verdana" w:cs="Verdana"/>
          <w:color w:val="000000"/>
          <w:kern w:val="2"/>
          <w:sz w:val="21"/>
          <w:lang w:eastAsia="zh-CN" w:bidi="ar-SA"/>
        </w:rPr>
        <w:t>Reset()</w:t>
      </w:r>
      <w:r>
        <w:rPr>
          <w:color w:val="000000"/>
          <w:kern w:val="2"/>
          <w:sz w:val="21"/>
          <w:lang w:eastAsia="zh-CN" w:bidi="ar-SA"/>
        </w:rPr>
        <w:t>、</w:t>
      </w:r>
    </w:p>
    <w:p>
      <w:pPr>
        <w:widowControl/>
        <w:autoSpaceDE/>
        <w:autoSpaceDN/>
        <w:spacing w:after="253"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Validate()</w:t>
      </w:r>
      <w:r>
        <w:rPr>
          <w:color w:val="000000"/>
          <w:kern w:val="2"/>
          <w:sz w:val="21"/>
          <w:lang w:eastAsia="zh-CN" w:bidi="ar-SA"/>
        </w:rPr>
        <w:t>。</w:t>
      </w:r>
    </w:p>
    <w:p>
      <w:pPr>
        <w:widowControl/>
        <w:autoSpaceDE/>
        <w:autoSpaceDN/>
        <w:spacing w:after="255" w:line="271" w:lineRule="auto"/>
        <w:ind w:left="-5" w:hanging="4"/>
        <w:rPr>
          <w:color w:val="000000"/>
          <w:kern w:val="2"/>
          <w:sz w:val="21"/>
          <w:lang w:eastAsia="zh-CN" w:bidi="ar-SA"/>
        </w:rPr>
      </w:pPr>
      <w:r>
        <w:rPr>
          <w:color w:val="000000"/>
          <w:kern w:val="2"/>
          <w:sz w:val="21"/>
          <w:lang w:eastAsia="zh-CN" w:bidi="ar-SA"/>
        </w:rPr>
        <w:t>如果需要更多的函数功能，</w:t>
      </w:r>
      <w:r>
        <w:rPr>
          <w:rFonts w:ascii="Verdana" w:hAnsi="Verdana" w:eastAsia="Verdana" w:cs="Verdana"/>
          <w:color w:val="000000"/>
          <w:kern w:val="2"/>
          <w:sz w:val="21"/>
          <w:lang w:eastAsia="zh-CN" w:bidi="ar-SA"/>
        </w:rPr>
        <w:t xml:space="preserve">class </w:t>
      </w:r>
      <w:r>
        <w:rPr>
          <w:color w:val="000000"/>
          <w:kern w:val="2"/>
          <w:sz w:val="21"/>
          <w:lang w:eastAsia="zh-CN" w:bidi="ar-SA"/>
        </w:rPr>
        <w:t xml:space="preserve">更适合，如果不确定的话，直接使用 </w:t>
      </w:r>
      <w:r>
        <w:rPr>
          <w:rFonts w:ascii="Verdana" w:hAnsi="Verdana" w:eastAsia="Verdana" w:cs="Verdana"/>
          <w:color w:val="000000"/>
          <w:kern w:val="2"/>
          <w:sz w:val="21"/>
          <w:lang w:eastAsia="zh-CN" w:bidi="ar-SA"/>
        </w:rPr>
        <w:t>class</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如果与 </w:t>
      </w:r>
      <w:r>
        <w:rPr>
          <w:rFonts w:ascii="Verdana" w:hAnsi="Verdana" w:eastAsia="Verdana" w:cs="Verdana"/>
          <w:color w:val="000000"/>
          <w:kern w:val="2"/>
          <w:sz w:val="21"/>
          <w:lang w:eastAsia="zh-CN" w:bidi="ar-SA"/>
        </w:rPr>
        <w:t xml:space="preserve">STL </w:t>
      </w:r>
      <w:r>
        <w:rPr>
          <w:color w:val="000000"/>
          <w:kern w:val="2"/>
          <w:sz w:val="21"/>
          <w:lang w:eastAsia="zh-CN" w:bidi="ar-SA"/>
        </w:rPr>
        <w:t>结合，对于</w:t>
      </w:r>
      <w:r>
        <w:rPr>
          <w:color w:val="800000"/>
          <w:kern w:val="2"/>
          <w:sz w:val="21"/>
          <w:lang w:eastAsia="zh-CN" w:bidi="ar-SA"/>
        </w:rPr>
        <w:t>仿函数（</w:t>
      </w:r>
      <w:r>
        <w:rPr>
          <w:rFonts w:ascii="Verdana" w:hAnsi="Verdana" w:eastAsia="Verdana" w:cs="Verdana"/>
          <w:color w:val="800000"/>
          <w:kern w:val="2"/>
          <w:sz w:val="21"/>
          <w:lang w:eastAsia="zh-CN" w:bidi="ar-SA"/>
        </w:rPr>
        <w:t>functors</w:t>
      </w:r>
      <w:r>
        <w:rPr>
          <w:color w:val="800000"/>
          <w:kern w:val="2"/>
          <w:sz w:val="21"/>
          <w:lang w:eastAsia="zh-CN" w:bidi="ar-SA"/>
        </w:rPr>
        <w:t>）和特性（</w:t>
      </w:r>
      <w:r>
        <w:rPr>
          <w:rFonts w:ascii="Verdana" w:hAnsi="Verdana" w:eastAsia="Verdana" w:cs="Verdana"/>
          <w:color w:val="800000"/>
          <w:kern w:val="2"/>
          <w:sz w:val="21"/>
          <w:lang w:eastAsia="zh-CN" w:bidi="ar-SA"/>
        </w:rPr>
        <w:t>traits</w:t>
      </w:r>
      <w:r>
        <w:rPr>
          <w:color w:val="800000"/>
          <w:kern w:val="2"/>
          <w:sz w:val="21"/>
          <w:lang w:eastAsia="zh-CN" w:bidi="ar-SA"/>
        </w:rPr>
        <w:t>）</w:t>
      </w:r>
      <w:r>
        <w:rPr>
          <w:color w:val="000000"/>
          <w:kern w:val="2"/>
          <w:sz w:val="21"/>
          <w:lang w:eastAsia="zh-CN" w:bidi="ar-SA"/>
        </w:rPr>
        <w:t xml:space="preserve">可以不用 </w:t>
      </w:r>
      <w:r>
        <w:rPr>
          <w:rFonts w:ascii="Verdana" w:hAnsi="Verdana" w:eastAsia="Verdana" w:cs="Verdana"/>
          <w:color w:val="000000"/>
          <w:kern w:val="2"/>
          <w:sz w:val="21"/>
          <w:lang w:eastAsia="zh-CN" w:bidi="ar-SA"/>
        </w:rPr>
        <w:t xml:space="preserve">class </w:t>
      </w:r>
      <w:r>
        <w:rPr>
          <w:color w:val="000000"/>
          <w:kern w:val="2"/>
          <w:sz w:val="21"/>
          <w:lang w:eastAsia="zh-CN" w:bidi="ar-SA"/>
        </w:rPr>
        <w:t xml:space="preserve">而是使用 </w:t>
      </w:r>
      <w:r>
        <w:rPr>
          <w:rFonts w:ascii="Verdana" w:hAnsi="Verdana" w:eastAsia="Verdana" w:cs="Verdana"/>
          <w:color w:val="000000"/>
          <w:kern w:val="2"/>
          <w:sz w:val="21"/>
          <w:lang w:eastAsia="zh-CN" w:bidi="ar-SA"/>
        </w:rPr>
        <w:t>struct</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注意：类和结构体的成员变量使用不同的命名规则。</w:t>
      </w:r>
    </w:p>
    <w:p>
      <w:pPr>
        <w:widowControl/>
        <w:numPr>
          <w:ilvl w:val="0"/>
          <w:numId w:val="13"/>
        </w:numPr>
        <w:autoSpaceDE/>
        <w:autoSpaceDN/>
        <w:spacing w:after="202" w:line="259" w:lineRule="auto"/>
        <w:ind w:left="4" w:right="1910" w:hanging="331"/>
        <w:outlineLvl w:val="1"/>
        <w:rPr>
          <w:color w:val="000000"/>
          <w:kern w:val="2"/>
          <w:sz w:val="21"/>
          <w:lang w:eastAsia="zh-CN" w:bidi="ar-SA"/>
        </w:rPr>
      </w:pPr>
      <w:r>
        <w:rPr>
          <w:rFonts w:ascii="黑体" w:hAnsi="黑体" w:eastAsia="黑体" w:cs="黑体"/>
          <w:color w:val="800000"/>
          <w:kern w:val="2"/>
          <w:sz w:val="21"/>
          <w:lang w:eastAsia="zh-CN" w:bidi="ar-SA"/>
        </w:rPr>
        <w:t>继承（</w:t>
      </w:r>
      <w:r>
        <w:rPr>
          <w:rFonts w:ascii="Verdana" w:hAnsi="Verdana" w:eastAsia="Verdana" w:cs="Verdana"/>
          <w:b/>
          <w:color w:val="800000"/>
          <w:kern w:val="2"/>
          <w:sz w:val="21"/>
          <w:lang w:eastAsia="zh-CN" w:bidi="ar-SA"/>
        </w:rPr>
        <w:t>Inheritance</w:t>
      </w:r>
      <w:r>
        <w:rPr>
          <w:rFonts w:ascii="黑体" w:hAnsi="黑体" w:eastAsia="黑体" w:cs="黑体"/>
          <w:color w:val="800000"/>
          <w:kern w:val="2"/>
          <w:sz w:val="21"/>
          <w:lang w:eastAsia="zh-CN" w:bidi="ar-SA"/>
        </w:rPr>
        <w:t>）</w:t>
      </w:r>
    </w:p>
    <w:p>
      <w:pPr>
        <w:widowControl/>
        <w:autoSpaceDE/>
        <w:autoSpaceDN/>
        <w:spacing w:after="236" w:line="271" w:lineRule="auto"/>
        <w:ind w:left="-5" w:hanging="4"/>
        <w:rPr>
          <w:color w:val="000000"/>
          <w:kern w:val="2"/>
          <w:sz w:val="21"/>
          <w:lang w:eastAsia="zh-CN" w:bidi="ar-SA"/>
        </w:rPr>
      </w:pPr>
      <w:r>
        <w:rPr>
          <w:color w:val="000000"/>
          <w:kern w:val="2"/>
          <w:sz w:val="21"/>
          <w:lang w:eastAsia="zh-CN" w:bidi="ar-SA"/>
        </w:rPr>
        <w:t>使用</w:t>
      </w:r>
      <w:r>
        <w:rPr>
          <w:color w:val="800000"/>
          <w:kern w:val="2"/>
          <w:sz w:val="21"/>
          <w:lang w:eastAsia="zh-CN" w:bidi="ar-SA"/>
        </w:rPr>
        <w:t>组合（</w:t>
      </w:r>
      <w:r>
        <w:rPr>
          <w:rFonts w:ascii="Verdana" w:hAnsi="Verdana" w:eastAsia="Verdana" w:cs="Verdana"/>
          <w:color w:val="800000"/>
          <w:kern w:val="2"/>
          <w:sz w:val="21"/>
          <w:lang w:eastAsia="zh-CN" w:bidi="ar-SA"/>
        </w:rPr>
        <w:t>composition</w:t>
      </w:r>
      <w:r>
        <w:rPr>
          <w:color w:val="800000"/>
          <w:kern w:val="2"/>
          <w:sz w:val="21"/>
          <w:lang w:eastAsia="zh-CN" w:bidi="ar-SA"/>
        </w:rPr>
        <w:t xml:space="preserve">，译者注，这一点也是 </w:t>
      </w:r>
      <w:r>
        <w:rPr>
          <w:rFonts w:ascii="Verdana" w:hAnsi="Verdana" w:eastAsia="Verdana" w:cs="Verdana"/>
          <w:color w:val="800000"/>
          <w:kern w:val="2"/>
          <w:sz w:val="21"/>
          <w:lang w:eastAsia="zh-CN" w:bidi="ar-SA"/>
        </w:rPr>
        <w:t xml:space="preserve">GoF </w:t>
      </w:r>
      <w:r>
        <w:rPr>
          <w:color w:val="800000"/>
          <w:kern w:val="2"/>
          <w:sz w:val="21"/>
          <w:lang w:eastAsia="zh-CN" w:bidi="ar-SA"/>
        </w:rPr>
        <w:t>在《</w:t>
      </w:r>
      <w:r>
        <w:rPr>
          <w:rFonts w:ascii="Verdana" w:hAnsi="Verdana" w:eastAsia="Verdana" w:cs="Verdana"/>
          <w:color w:val="800000"/>
          <w:kern w:val="2"/>
          <w:sz w:val="21"/>
          <w:lang w:eastAsia="zh-CN" w:bidi="ar-SA"/>
        </w:rPr>
        <w:t>Design Patterns</w:t>
      </w:r>
      <w:r>
        <w:rPr>
          <w:color w:val="800000"/>
          <w:kern w:val="2"/>
          <w:sz w:val="21"/>
          <w:lang w:eastAsia="zh-CN" w:bidi="ar-SA"/>
        </w:rPr>
        <w:t>》里反复强调的）</w:t>
      </w:r>
      <w:r>
        <w:rPr>
          <w:color w:val="000000"/>
          <w:kern w:val="2"/>
          <w:sz w:val="21"/>
          <w:lang w:eastAsia="zh-CN" w:bidi="ar-SA"/>
        </w:rPr>
        <w:t>通常比使用继承更适宜，如果使用继承的话，只使用公共继承。</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定义：当子类继承基类时，子类包含了父基类所有数据及操作的定义。</w:t>
      </w:r>
      <w:r>
        <w:rPr>
          <w:rFonts w:ascii="Verdana" w:hAnsi="Verdana" w:eastAsia="Verdana" w:cs="Verdana"/>
          <w:color w:val="000000"/>
          <w:kern w:val="2"/>
          <w:sz w:val="21"/>
          <w:lang w:eastAsia="zh-CN" w:bidi="ar-SA"/>
        </w:rPr>
        <w:t>C++</w:t>
      </w:r>
      <w:r>
        <w:rPr>
          <w:color w:val="000000"/>
          <w:kern w:val="2"/>
          <w:sz w:val="21"/>
          <w:lang w:eastAsia="zh-CN" w:bidi="ar-SA"/>
        </w:rPr>
        <w:t>实践中，继承主要用于两种场合：</w:t>
      </w:r>
      <w:r>
        <w:rPr>
          <w:color w:val="800000"/>
          <w:kern w:val="2"/>
          <w:sz w:val="21"/>
          <w:lang w:eastAsia="zh-CN" w:bidi="ar-SA"/>
        </w:rPr>
        <w:t>实现继承（</w:t>
      </w:r>
      <w:r>
        <w:rPr>
          <w:rFonts w:ascii="Verdana" w:hAnsi="Verdana" w:eastAsia="Verdana" w:cs="Verdana"/>
          <w:color w:val="800000"/>
          <w:kern w:val="2"/>
          <w:sz w:val="21"/>
          <w:lang w:eastAsia="zh-CN" w:bidi="ar-SA"/>
        </w:rPr>
        <w:t>implementation inheritance</w:t>
      </w:r>
      <w:r>
        <w:rPr>
          <w:color w:val="800000"/>
          <w:kern w:val="2"/>
          <w:sz w:val="21"/>
          <w:lang w:eastAsia="zh-CN" w:bidi="ar-SA"/>
        </w:rPr>
        <w:t>）</w:t>
      </w:r>
      <w:r>
        <w:rPr>
          <w:color w:val="000000"/>
          <w:kern w:val="2"/>
          <w:sz w:val="21"/>
          <w:lang w:eastAsia="zh-CN" w:bidi="ar-SA"/>
        </w:rPr>
        <w:t>，子类继承父类的实现代码；</w:t>
      </w:r>
      <w:r>
        <w:rPr>
          <w:color w:val="800000"/>
          <w:kern w:val="2"/>
          <w:sz w:val="21"/>
          <w:lang w:eastAsia="zh-CN" w:bidi="ar-SA"/>
        </w:rPr>
        <w:t>接口继承（</w:t>
      </w:r>
      <w:r>
        <w:rPr>
          <w:rFonts w:ascii="Verdana" w:hAnsi="Verdana" w:eastAsia="Verdana" w:cs="Verdana"/>
          <w:color w:val="800000"/>
          <w:kern w:val="2"/>
          <w:sz w:val="21"/>
          <w:lang w:eastAsia="zh-CN" w:bidi="ar-SA"/>
        </w:rPr>
        <w:t>interface inheritance</w:t>
      </w:r>
      <w:r>
        <w:rPr>
          <w:color w:val="800000"/>
          <w:kern w:val="2"/>
          <w:sz w:val="21"/>
          <w:lang w:eastAsia="zh-CN" w:bidi="ar-SA"/>
        </w:rPr>
        <w:t>）</w:t>
      </w:r>
      <w:r>
        <w:rPr>
          <w:color w:val="000000"/>
          <w:kern w:val="2"/>
          <w:sz w:val="21"/>
          <w:lang w:eastAsia="zh-CN" w:bidi="ar-SA"/>
        </w:rPr>
        <w:t>，子类仅继承父类的方法名称。</w:t>
      </w:r>
    </w:p>
    <w:p>
      <w:pPr>
        <w:widowControl/>
        <w:autoSpaceDE/>
        <w:autoSpaceDN/>
        <w:spacing w:after="26" w:line="271" w:lineRule="auto"/>
        <w:ind w:left="-5" w:hanging="4"/>
        <w:rPr>
          <w:color w:val="000000"/>
          <w:kern w:val="2"/>
          <w:sz w:val="21"/>
          <w:lang w:eastAsia="zh-CN" w:bidi="ar-SA"/>
        </w:rPr>
      </w:pPr>
      <w:r>
        <w:rPr>
          <w:color w:val="000000"/>
          <w:kern w:val="2"/>
          <w:sz w:val="21"/>
          <w:lang w:eastAsia="zh-CN" w:bidi="ar-SA"/>
        </w:rPr>
        <w:t>优点：实现继承通过原封不动的重用基类代码减少了代码量。由于继承是</w:t>
      </w:r>
      <w:r>
        <w:rPr>
          <w:color w:val="800000"/>
          <w:kern w:val="2"/>
          <w:sz w:val="21"/>
          <w:lang w:eastAsia="zh-CN" w:bidi="ar-SA"/>
        </w:rPr>
        <w:t>编译时声明</w:t>
      </w:r>
    </w:p>
    <w:p>
      <w:pPr>
        <w:widowControl/>
        <w:autoSpaceDE/>
        <w:autoSpaceDN/>
        <w:spacing w:after="173" w:line="299" w:lineRule="auto"/>
        <w:ind w:left="-11" w:right="93" w:hanging="4"/>
        <w:jc w:val="both"/>
        <w:rPr>
          <w:color w:val="000000"/>
          <w:kern w:val="2"/>
          <w:sz w:val="21"/>
          <w:lang w:eastAsia="zh-CN" w:bidi="ar-SA"/>
        </w:rPr>
      </w:pPr>
      <w:r>
        <w:rPr>
          <w:color w:val="800000"/>
          <w:kern w:val="2"/>
          <w:sz w:val="21"/>
          <w:lang w:eastAsia="zh-CN" w:bidi="ar-SA"/>
        </w:rPr>
        <w:t>（</w:t>
      </w:r>
      <w:r>
        <w:rPr>
          <w:rFonts w:ascii="Verdana" w:hAnsi="Verdana" w:eastAsia="Verdana" w:cs="Verdana"/>
          <w:color w:val="800000"/>
          <w:kern w:val="2"/>
          <w:sz w:val="21"/>
          <w:lang w:eastAsia="zh-CN" w:bidi="ar-SA"/>
        </w:rPr>
        <w:t>compile-time declaration</w:t>
      </w:r>
      <w:r>
        <w:rPr>
          <w:color w:val="800000"/>
          <w:kern w:val="2"/>
          <w:sz w:val="21"/>
          <w:lang w:eastAsia="zh-CN" w:bidi="ar-SA"/>
        </w:rPr>
        <w:t>）</w:t>
      </w:r>
      <w:r>
        <w:rPr>
          <w:color w:val="000000"/>
          <w:kern w:val="2"/>
          <w:sz w:val="21"/>
          <w:lang w:eastAsia="zh-CN" w:bidi="ar-SA"/>
        </w:rPr>
        <w:t xml:space="preserve">，编码者和编译器都可以理解相应操作并发现错误。接口继承可用于程序上增强类的特定 </w:t>
      </w:r>
      <w:r>
        <w:rPr>
          <w:rFonts w:ascii="Verdana" w:hAnsi="Verdana" w:eastAsia="Verdana" w:cs="Verdana"/>
          <w:color w:val="000000"/>
          <w:kern w:val="2"/>
          <w:sz w:val="21"/>
          <w:lang w:eastAsia="zh-CN" w:bidi="ar-SA"/>
        </w:rPr>
        <w:t xml:space="preserve">API </w:t>
      </w:r>
      <w:r>
        <w:rPr>
          <w:color w:val="000000"/>
          <w:kern w:val="2"/>
          <w:sz w:val="21"/>
          <w:lang w:eastAsia="zh-CN" w:bidi="ar-SA"/>
        </w:rPr>
        <w:t xml:space="preserve">的功能，在类没有定义 </w:t>
      </w:r>
      <w:r>
        <w:rPr>
          <w:rFonts w:ascii="Verdana" w:hAnsi="Verdana" w:eastAsia="Verdana" w:cs="Verdana"/>
          <w:color w:val="000000"/>
          <w:kern w:val="2"/>
          <w:sz w:val="21"/>
          <w:lang w:eastAsia="zh-CN" w:bidi="ar-SA"/>
        </w:rPr>
        <w:t xml:space="preserve">API </w:t>
      </w:r>
      <w:r>
        <w:rPr>
          <w:color w:val="000000"/>
          <w:kern w:val="2"/>
          <w:sz w:val="21"/>
          <w:lang w:eastAsia="zh-CN" w:bidi="ar-SA"/>
        </w:rPr>
        <w:t>的必要实现时，编译器同样可以侦错。</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缺点：对于实现继承，由于实现子类的代码在父类和子类间延展，要理解其实现变得更加困难。子类不能重写父类的非虚函数，当然也就不能修改其实现。基类也可能定义了一些数据成员，还要区分基类的</w:t>
      </w:r>
      <w:r>
        <w:rPr>
          <w:color w:val="800000"/>
          <w:kern w:val="2"/>
          <w:sz w:val="21"/>
          <w:lang w:eastAsia="zh-CN" w:bidi="ar-SA"/>
        </w:rPr>
        <w:t>物理轮廓（</w:t>
      </w:r>
      <w:r>
        <w:rPr>
          <w:rFonts w:ascii="Verdana" w:hAnsi="Verdana" w:eastAsia="Verdana" w:cs="Verdana"/>
          <w:color w:val="800000"/>
          <w:kern w:val="2"/>
          <w:sz w:val="21"/>
          <w:lang w:eastAsia="zh-CN" w:bidi="ar-SA"/>
        </w:rPr>
        <w:t>physical layout</w:t>
      </w:r>
      <w:r>
        <w:rPr>
          <w:color w:val="800000"/>
          <w:kern w:val="2"/>
          <w:sz w:val="21"/>
          <w:lang w:eastAsia="zh-CN" w:bidi="ar-SA"/>
        </w:rPr>
        <w:t>）</w:t>
      </w:r>
      <w:r>
        <w:rPr>
          <w:color w:val="000000"/>
          <w:kern w:val="2"/>
          <w:sz w:val="21"/>
          <w:lang w:eastAsia="zh-CN" w:bidi="ar-SA"/>
        </w:rPr>
        <w:t>。</w:t>
      </w:r>
    </w:p>
    <w:p>
      <w:pPr>
        <w:widowControl/>
        <w:autoSpaceDE/>
        <w:autoSpaceDN/>
        <w:spacing w:after="242"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36" w:line="271" w:lineRule="auto"/>
        <w:ind w:left="-5" w:hanging="4"/>
        <w:rPr>
          <w:color w:val="000000"/>
          <w:kern w:val="2"/>
          <w:sz w:val="21"/>
          <w:lang w:eastAsia="zh-CN" w:bidi="ar-SA"/>
        </w:rPr>
      </w:pPr>
      <w:r>
        <w:rPr>
          <w:color w:val="000000"/>
          <w:kern w:val="2"/>
          <w:sz w:val="21"/>
          <w:lang w:eastAsia="zh-CN" w:bidi="ar-SA"/>
        </w:rPr>
        <w:t xml:space="preserve">所有继承必须是 </w:t>
      </w:r>
      <w:r>
        <w:rPr>
          <w:rFonts w:ascii="Verdana" w:hAnsi="Verdana" w:eastAsia="Verdana" w:cs="Verdana"/>
          <w:color w:val="000000"/>
          <w:kern w:val="2"/>
          <w:sz w:val="21"/>
          <w:lang w:eastAsia="zh-CN" w:bidi="ar-SA"/>
        </w:rPr>
        <w:t xml:space="preserve">public </w:t>
      </w:r>
      <w:r>
        <w:rPr>
          <w:color w:val="000000"/>
          <w:kern w:val="2"/>
          <w:sz w:val="21"/>
          <w:lang w:eastAsia="zh-CN" w:bidi="ar-SA"/>
        </w:rPr>
        <w:t>的，如果想私有继承的话，应该采取包含基类实例作为成员的方式作为替代。</w:t>
      </w:r>
    </w:p>
    <w:p>
      <w:pPr>
        <w:widowControl/>
        <w:autoSpaceDE/>
        <w:autoSpaceDN/>
        <w:spacing w:after="222" w:line="299" w:lineRule="auto"/>
        <w:ind w:left="-11" w:right="93" w:hanging="4"/>
        <w:jc w:val="both"/>
        <w:rPr>
          <w:color w:val="000000"/>
          <w:kern w:val="2"/>
          <w:sz w:val="21"/>
          <w:lang w:eastAsia="zh-CN" w:bidi="ar-SA"/>
        </w:rPr>
      </w:pPr>
      <w:r>
        <w:rPr>
          <w:color w:val="000000"/>
          <w:kern w:val="2"/>
          <w:sz w:val="21"/>
          <w:lang w:eastAsia="zh-CN" w:bidi="ar-SA"/>
        </w:rPr>
        <w:t>不要过多使用实现继承，组合通常更合适一些。努力做到只在</w:t>
      </w:r>
      <w:r>
        <w:rPr>
          <w:rFonts w:ascii="Verdana" w:hAnsi="Verdana" w:eastAsia="Verdana" w:cs="Verdana"/>
          <w:color w:val="800000"/>
          <w:kern w:val="2"/>
          <w:sz w:val="21"/>
          <w:lang w:eastAsia="zh-CN" w:bidi="ar-SA"/>
        </w:rPr>
        <w:t>“</w:t>
      </w:r>
      <w:r>
        <w:rPr>
          <w:color w:val="800000"/>
          <w:kern w:val="2"/>
          <w:sz w:val="21"/>
          <w:lang w:eastAsia="zh-CN" w:bidi="ar-SA"/>
        </w:rPr>
        <w:t>是一个</w:t>
      </w:r>
      <w:r>
        <w:rPr>
          <w:rFonts w:ascii="Verdana" w:hAnsi="Verdana" w:eastAsia="Verdana" w:cs="Verdana"/>
          <w:color w:val="800000"/>
          <w:kern w:val="2"/>
          <w:sz w:val="21"/>
          <w:lang w:eastAsia="zh-CN" w:bidi="ar-SA"/>
        </w:rPr>
        <w:t>”</w:t>
      </w:r>
      <w:r>
        <w:rPr>
          <w:color w:val="800000"/>
          <w:kern w:val="2"/>
          <w:sz w:val="21"/>
          <w:lang w:eastAsia="zh-CN" w:bidi="ar-SA"/>
        </w:rPr>
        <w:t>（</w:t>
      </w:r>
      <w:r>
        <w:rPr>
          <w:rFonts w:ascii="Verdana" w:hAnsi="Verdana" w:eastAsia="Verdana" w:cs="Verdana"/>
          <w:color w:val="800000"/>
          <w:kern w:val="2"/>
          <w:sz w:val="21"/>
          <w:lang w:eastAsia="zh-CN" w:bidi="ar-SA"/>
        </w:rPr>
        <w:t>"is-a"</w:t>
      </w:r>
      <w:r>
        <w:rPr>
          <w:color w:val="800000"/>
          <w:kern w:val="2"/>
          <w:sz w:val="21"/>
          <w:lang w:eastAsia="zh-CN" w:bidi="ar-SA"/>
        </w:rPr>
        <w:t>，译者注，其他</w:t>
      </w:r>
      <w:r>
        <w:rPr>
          <w:rFonts w:ascii="Verdana" w:hAnsi="Verdana" w:eastAsia="Verdana" w:cs="Verdana"/>
          <w:color w:val="800000"/>
          <w:kern w:val="2"/>
          <w:sz w:val="21"/>
          <w:lang w:eastAsia="zh-CN" w:bidi="ar-SA"/>
        </w:rPr>
        <w:t>"has-a"</w:t>
      </w:r>
      <w:r>
        <w:rPr>
          <w:color w:val="800000"/>
          <w:kern w:val="2"/>
          <w:sz w:val="21"/>
          <w:lang w:eastAsia="zh-CN" w:bidi="ar-SA"/>
        </w:rPr>
        <w:t>情况下请使用组合）</w:t>
      </w:r>
      <w:r>
        <w:rPr>
          <w:color w:val="000000"/>
          <w:kern w:val="2"/>
          <w:sz w:val="21"/>
          <w:lang w:eastAsia="zh-CN" w:bidi="ar-SA"/>
        </w:rPr>
        <w:t xml:space="preserve">的情况下使用继承：如果 </w:t>
      </w:r>
      <w:r>
        <w:rPr>
          <w:rFonts w:ascii="Verdana" w:hAnsi="Verdana" w:eastAsia="Verdana" w:cs="Verdana"/>
          <w:color w:val="000000"/>
          <w:kern w:val="2"/>
          <w:sz w:val="21"/>
          <w:lang w:eastAsia="zh-CN" w:bidi="ar-SA"/>
        </w:rPr>
        <w:t xml:space="preserve">Bar </w:t>
      </w:r>
      <w:r>
        <w:rPr>
          <w:color w:val="000000"/>
          <w:kern w:val="2"/>
          <w:sz w:val="21"/>
          <w:lang w:eastAsia="zh-CN" w:bidi="ar-SA"/>
        </w:rPr>
        <w:t>的确</w:t>
      </w:r>
      <w:r>
        <w:rPr>
          <w:rFonts w:ascii="Verdana" w:hAnsi="Verdana" w:eastAsia="Verdana" w:cs="Verdana"/>
          <w:color w:val="000000"/>
          <w:kern w:val="2"/>
          <w:sz w:val="21"/>
          <w:lang w:eastAsia="zh-CN" w:bidi="ar-SA"/>
        </w:rPr>
        <w:t>“</w:t>
      </w:r>
      <w:r>
        <w:rPr>
          <w:color w:val="000000"/>
          <w:kern w:val="2"/>
          <w:sz w:val="21"/>
          <w:lang w:eastAsia="zh-CN" w:bidi="ar-SA"/>
        </w:rPr>
        <w:t>是一种</w:t>
      </w:r>
      <w:r>
        <w:rPr>
          <w:rFonts w:ascii="Verdana" w:hAnsi="Verdana" w:eastAsia="Verdana" w:cs="Verdana"/>
          <w:color w:val="000000"/>
          <w:kern w:val="2"/>
          <w:sz w:val="21"/>
          <w:lang w:eastAsia="zh-CN" w:bidi="ar-SA"/>
        </w:rPr>
        <w:t>”Foo</w:t>
      </w:r>
      <w:r>
        <w:rPr>
          <w:color w:val="000000"/>
          <w:kern w:val="2"/>
          <w:sz w:val="21"/>
          <w:lang w:eastAsia="zh-CN" w:bidi="ar-SA"/>
        </w:rPr>
        <w:t xml:space="preserve">，才令 </w:t>
      </w:r>
      <w:r>
        <w:rPr>
          <w:rFonts w:ascii="Verdana" w:hAnsi="Verdana" w:eastAsia="Verdana" w:cs="Verdana"/>
          <w:color w:val="000000"/>
          <w:kern w:val="2"/>
          <w:sz w:val="21"/>
          <w:lang w:eastAsia="zh-CN" w:bidi="ar-SA"/>
        </w:rPr>
        <w:t xml:space="preserve">Bar </w:t>
      </w:r>
      <w:r>
        <w:rPr>
          <w:color w:val="000000"/>
          <w:kern w:val="2"/>
          <w:sz w:val="21"/>
          <w:lang w:eastAsia="zh-CN" w:bidi="ar-SA"/>
        </w:rPr>
        <w:t xml:space="preserve">是 </w:t>
      </w:r>
      <w:r>
        <w:rPr>
          <w:rFonts w:ascii="Verdana" w:hAnsi="Verdana" w:eastAsia="Verdana" w:cs="Verdana"/>
          <w:color w:val="000000"/>
          <w:kern w:val="2"/>
          <w:sz w:val="21"/>
          <w:lang w:eastAsia="zh-CN" w:bidi="ar-SA"/>
        </w:rPr>
        <w:t xml:space="preserve">Foo </w:t>
      </w:r>
      <w:r>
        <w:rPr>
          <w:color w:val="000000"/>
          <w:kern w:val="2"/>
          <w:sz w:val="21"/>
          <w:lang w:eastAsia="zh-CN" w:bidi="ar-SA"/>
        </w:rPr>
        <w:t>的子类。</w:t>
      </w:r>
    </w:p>
    <w:p>
      <w:pPr>
        <w:widowControl/>
        <w:autoSpaceDE/>
        <w:autoSpaceDN/>
        <w:spacing w:after="230" w:line="299" w:lineRule="auto"/>
        <w:ind w:left="-11" w:right="93" w:hanging="4"/>
        <w:jc w:val="both"/>
        <w:rPr>
          <w:color w:val="000000"/>
          <w:kern w:val="2"/>
          <w:sz w:val="21"/>
          <w:lang w:eastAsia="zh-CN" w:bidi="ar-SA"/>
        </w:rPr>
      </w:pPr>
      <w:r>
        <w:rPr>
          <w:color w:val="000000"/>
          <w:kern w:val="2"/>
          <w:sz w:val="21"/>
          <w:lang w:eastAsia="zh-CN" w:bidi="ar-SA"/>
        </w:rPr>
        <w:t xml:space="preserve">必要的话，令析构函数为 </w:t>
      </w:r>
      <w:r>
        <w:rPr>
          <w:rFonts w:ascii="Verdana" w:hAnsi="Verdana" w:eastAsia="Verdana" w:cs="Verdana"/>
          <w:color w:val="000000"/>
          <w:kern w:val="2"/>
          <w:sz w:val="21"/>
          <w:lang w:eastAsia="zh-CN" w:bidi="ar-SA"/>
        </w:rPr>
        <w:t>virtual</w:t>
      </w:r>
      <w:r>
        <w:rPr>
          <w:color w:val="000000"/>
          <w:kern w:val="2"/>
          <w:sz w:val="21"/>
          <w:lang w:eastAsia="zh-CN" w:bidi="ar-SA"/>
        </w:rPr>
        <w:t>，必要是指，如果该类具有虚函数，其析构函数应该为虚函数。译者注：至于子类没有额外数据成员，甚至父类也没有任何数据成员的特殊情况下，析构函数的调用是否必要是语义争论，从编程设计规范的角度看，在含有虚函数的父类中，定义虚析构函数绝对必要。</w:t>
      </w:r>
    </w:p>
    <w:p>
      <w:pPr>
        <w:widowControl/>
        <w:autoSpaceDE/>
        <w:autoSpaceDN/>
        <w:spacing w:after="259" w:line="271" w:lineRule="auto"/>
        <w:ind w:left="-5" w:hanging="4"/>
        <w:rPr>
          <w:color w:val="000000"/>
          <w:kern w:val="2"/>
          <w:sz w:val="21"/>
          <w:lang w:eastAsia="zh-CN" w:bidi="ar-SA"/>
        </w:rPr>
      </w:pPr>
      <w:r>
        <w:rPr>
          <w:color w:val="000000"/>
          <w:kern w:val="2"/>
          <w:sz w:val="21"/>
          <w:lang w:eastAsia="zh-CN" w:bidi="ar-SA"/>
        </w:rPr>
        <w:t xml:space="preserve">限定仅在子类访问的成员函数为 </w:t>
      </w:r>
      <w:r>
        <w:rPr>
          <w:rFonts w:ascii="Verdana" w:hAnsi="Verdana" w:eastAsia="Verdana" w:cs="Verdana"/>
          <w:color w:val="000000"/>
          <w:kern w:val="2"/>
          <w:sz w:val="21"/>
          <w:lang w:eastAsia="zh-CN" w:bidi="ar-SA"/>
        </w:rPr>
        <w:t>protected</w:t>
      </w:r>
      <w:r>
        <w:rPr>
          <w:color w:val="000000"/>
          <w:kern w:val="2"/>
          <w:sz w:val="21"/>
          <w:lang w:eastAsia="zh-CN" w:bidi="ar-SA"/>
        </w:rPr>
        <w:t>，需要注意的是数据成员应始终为私有。</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当重定义派生的虚函数时，在派生类中明确声明其为 </w:t>
      </w:r>
      <w:r>
        <w:rPr>
          <w:rFonts w:ascii="Verdana" w:hAnsi="Verdana" w:eastAsia="Verdana" w:cs="Verdana"/>
          <w:color w:val="000000"/>
          <w:kern w:val="2"/>
          <w:sz w:val="21"/>
          <w:lang w:eastAsia="zh-CN" w:bidi="ar-SA"/>
        </w:rPr>
        <w:t>virtual</w:t>
      </w:r>
      <w:r>
        <w:rPr>
          <w:color w:val="000000"/>
          <w:kern w:val="2"/>
          <w:sz w:val="21"/>
          <w:lang w:eastAsia="zh-CN" w:bidi="ar-SA"/>
        </w:rPr>
        <w:t xml:space="preserve">。根本原因：如果遗漏 </w:t>
      </w:r>
      <w:r>
        <w:rPr>
          <w:rFonts w:ascii="Verdana" w:hAnsi="Verdana" w:eastAsia="Verdana" w:cs="Verdana"/>
          <w:color w:val="000000"/>
          <w:kern w:val="2"/>
          <w:sz w:val="21"/>
          <w:lang w:eastAsia="zh-CN" w:bidi="ar-SA"/>
        </w:rPr>
        <w:t>virtual</w:t>
      </w:r>
      <w:r>
        <w:rPr>
          <w:color w:val="000000"/>
          <w:kern w:val="2"/>
          <w:sz w:val="21"/>
          <w:lang w:eastAsia="zh-CN" w:bidi="ar-SA"/>
        </w:rPr>
        <w:t>，阅读者需要检索类的所有祖先以确定该函数是否为虚函数</w:t>
      </w:r>
      <w:r>
        <w:rPr>
          <w:color w:val="800000"/>
          <w:kern w:val="2"/>
          <w:sz w:val="21"/>
          <w:lang w:eastAsia="zh-CN" w:bidi="ar-SA"/>
        </w:rPr>
        <w:t>（译者注，虽然不影响其为虚函数的本质）</w:t>
      </w:r>
      <w:r>
        <w:rPr>
          <w:color w:val="000000"/>
          <w:kern w:val="2"/>
          <w:sz w:val="21"/>
          <w:lang w:eastAsia="zh-CN" w:bidi="ar-SA"/>
        </w:rPr>
        <w:t>。</w:t>
      </w:r>
    </w:p>
    <w:p>
      <w:pPr>
        <w:widowControl/>
        <w:autoSpaceDE/>
        <w:autoSpaceDN/>
        <w:spacing w:after="202" w:line="259"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7. </w:t>
      </w:r>
      <w:r>
        <w:rPr>
          <w:rFonts w:ascii="黑体" w:hAnsi="黑体" w:eastAsia="黑体" w:cs="黑体"/>
          <w:color w:val="800000"/>
          <w:kern w:val="2"/>
          <w:sz w:val="21"/>
          <w:lang w:eastAsia="zh-CN" w:bidi="ar-SA"/>
        </w:rPr>
        <w:t>多重继承（</w:t>
      </w:r>
      <w:r>
        <w:rPr>
          <w:rFonts w:ascii="Verdana" w:hAnsi="Verdana" w:eastAsia="Verdana" w:cs="Verdana"/>
          <w:b/>
          <w:color w:val="800000"/>
          <w:kern w:val="2"/>
          <w:sz w:val="21"/>
          <w:lang w:eastAsia="zh-CN" w:bidi="ar-SA"/>
        </w:rPr>
        <w:t>Multiple Inheritance</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真正需要用到</w:t>
      </w:r>
      <w:r>
        <w:rPr>
          <w:color w:val="800000"/>
          <w:kern w:val="2"/>
          <w:sz w:val="21"/>
          <w:lang w:eastAsia="zh-CN" w:bidi="ar-SA"/>
        </w:rPr>
        <w:t>多重实现继承（</w:t>
      </w:r>
      <w:r>
        <w:rPr>
          <w:rFonts w:ascii="Verdana" w:hAnsi="Verdana" w:eastAsia="Verdana" w:cs="Verdana"/>
          <w:color w:val="800000"/>
          <w:kern w:val="2"/>
          <w:sz w:val="21"/>
          <w:lang w:eastAsia="zh-CN" w:bidi="ar-SA"/>
        </w:rPr>
        <w:t>multiple implementation inheritance</w:t>
      </w:r>
      <w:r>
        <w:rPr>
          <w:color w:val="800000"/>
          <w:kern w:val="2"/>
          <w:sz w:val="21"/>
          <w:lang w:eastAsia="zh-CN" w:bidi="ar-SA"/>
        </w:rPr>
        <w:t>）</w:t>
      </w:r>
      <w:r>
        <w:rPr>
          <w:color w:val="000000"/>
          <w:kern w:val="2"/>
          <w:sz w:val="21"/>
          <w:lang w:eastAsia="zh-CN" w:bidi="ar-SA"/>
        </w:rPr>
        <w:t>的时候非常少，只有当最多一个基类中含有实现，其他基类都是以Interface为后缀的纯接口类时才会使用多重继承。</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定义：多重继承允许子类拥有多个基类，要将作为纯接口的基类和具有实现的基类区别开来。</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优点：相比单继承，多重实现继承可令你重用更多代码。</w:t>
      </w:r>
    </w:p>
    <w:p>
      <w:pPr>
        <w:widowControl/>
        <w:autoSpaceDE/>
        <w:autoSpaceDN/>
        <w:spacing w:after="239" w:line="271" w:lineRule="auto"/>
        <w:ind w:left="-5" w:hanging="4"/>
        <w:rPr>
          <w:color w:val="000000"/>
          <w:kern w:val="2"/>
          <w:sz w:val="21"/>
          <w:lang w:eastAsia="zh-CN" w:bidi="ar-SA"/>
        </w:rPr>
      </w:pPr>
      <w:r>
        <w:rPr>
          <w:color w:val="000000"/>
          <w:kern w:val="2"/>
          <w:sz w:val="21"/>
          <w:lang w:eastAsia="zh-CN" w:bidi="ar-SA"/>
        </w:rPr>
        <w:t>缺点：真正需要用到多重实现继承的时候非常少，多重实现继承看上去是不错的解决方案，通常可以找到更加明确、清晰的、不同的解决方案。</w:t>
      </w:r>
    </w:p>
    <w:p>
      <w:pPr>
        <w:widowControl/>
        <w:autoSpaceDE/>
        <w:autoSpaceDN/>
        <w:spacing w:after="235" w:line="271" w:lineRule="auto"/>
        <w:ind w:left="-5" w:hanging="4"/>
        <w:rPr>
          <w:color w:val="000000"/>
          <w:kern w:val="2"/>
          <w:sz w:val="21"/>
          <w:lang w:eastAsia="zh-CN" w:bidi="ar-SA"/>
        </w:rPr>
      </w:pPr>
      <w:r>
        <w:rPr>
          <w:color w:val="000000"/>
          <w:kern w:val="2"/>
          <w:sz w:val="21"/>
          <w:lang w:eastAsia="zh-CN" w:bidi="ar-SA"/>
        </w:rPr>
        <w:t>结论：只有当所有</w:t>
      </w:r>
      <w:r>
        <w:rPr>
          <w:color w:val="800000"/>
          <w:kern w:val="2"/>
          <w:sz w:val="21"/>
          <w:lang w:eastAsia="zh-CN" w:bidi="ar-SA"/>
        </w:rPr>
        <w:t>超类（</w:t>
      </w:r>
      <w:r>
        <w:rPr>
          <w:rFonts w:ascii="Verdana" w:hAnsi="Verdana" w:eastAsia="Verdana" w:cs="Verdana"/>
          <w:color w:val="800000"/>
          <w:kern w:val="2"/>
          <w:sz w:val="21"/>
          <w:lang w:eastAsia="zh-CN" w:bidi="ar-SA"/>
        </w:rPr>
        <w:t>superclass</w:t>
      </w:r>
      <w:r>
        <w:rPr>
          <w:color w:val="800000"/>
          <w:kern w:val="2"/>
          <w:sz w:val="21"/>
          <w:lang w:eastAsia="zh-CN" w:bidi="ar-SA"/>
        </w:rPr>
        <w:t>）</w:t>
      </w:r>
      <w:r>
        <w:rPr>
          <w:color w:val="000000"/>
          <w:kern w:val="2"/>
          <w:sz w:val="21"/>
          <w:lang w:eastAsia="zh-CN" w:bidi="ar-SA"/>
        </w:rPr>
        <w:t>除第一个外都是纯接口时才能使用多重继承。为确保它们是纯接口，这些类必须以Interface为后缀。</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注意：关于此规则，</w:t>
      </w:r>
      <w:r>
        <w:rPr>
          <w:rFonts w:ascii="Verdana" w:hAnsi="Verdana" w:eastAsia="Verdana" w:cs="Verdana"/>
          <w:color w:val="000000"/>
          <w:kern w:val="2"/>
          <w:sz w:val="21"/>
          <w:lang w:eastAsia="zh-CN" w:bidi="ar-SA"/>
        </w:rPr>
        <w:t xml:space="preserve">Windows </w:t>
      </w:r>
      <w:r>
        <w:rPr>
          <w:color w:val="000000"/>
          <w:kern w:val="2"/>
          <w:sz w:val="21"/>
          <w:lang w:eastAsia="zh-CN" w:bidi="ar-SA"/>
        </w:rPr>
        <w:t>下有种例外情况（译者注，将在本译文最后一篇的规则例外中阐述）。</w:t>
      </w:r>
    </w:p>
    <w:p>
      <w:pPr>
        <w:widowControl/>
        <w:autoSpaceDE/>
        <w:autoSpaceDN/>
        <w:spacing w:after="229" w:line="259"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8. </w:t>
      </w:r>
      <w:r>
        <w:rPr>
          <w:rFonts w:ascii="黑体" w:hAnsi="黑体" w:eastAsia="黑体" w:cs="黑体"/>
          <w:color w:val="800000"/>
          <w:kern w:val="2"/>
          <w:sz w:val="21"/>
          <w:lang w:eastAsia="zh-CN" w:bidi="ar-SA"/>
        </w:rPr>
        <w:t>接口（</w:t>
      </w:r>
      <w:r>
        <w:rPr>
          <w:rFonts w:ascii="Verdana" w:hAnsi="Verdana" w:eastAsia="Verdana" w:cs="Verdana"/>
          <w:b/>
          <w:color w:val="800000"/>
          <w:kern w:val="2"/>
          <w:sz w:val="21"/>
          <w:lang w:eastAsia="zh-CN" w:bidi="ar-SA"/>
        </w:rPr>
        <w:t>Interface</w:t>
      </w:r>
      <w:r>
        <w:rPr>
          <w:rFonts w:ascii="黑体" w:hAnsi="黑体" w:eastAsia="黑体" w:cs="黑体"/>
          <w:color w:val="800000"/>
          <w:kern w:val="2"/>
          <w:sz w:val="21"/>
          <w:lang w:eastAsia="zh-CN" w:bidi="ar-SA"/>
        </w:rPr>
        <w:t>）</w:t>
      </w:r>
    </w:p>
    <w:p>
      <w:pPr>
        <w:widowControl/>
        <w:autoSpaceDE/>
        <w:autoSpaceDN/>
        <w:spacing w:after="233" w:line="271" w:lineRule="auto"/>
        <w:ind w:left="-5" w:hanging="4"/>
        <w:rPr>
          <w:color w:val="000000"/>
          <w:kern w:val="2"/>
          <w:sz w:val="21"/>
          <w:lang w:eastAsia="zh-CN" w:bidi="ar-SA"/>
        </w:rPr>
      </w:pPr>
      <w:r>
        <w:rPr>
          <w:color w:val="000000"/>
          <w:kern w:val="2"/>
          <w:sz w:val="21"/>
          <w:lang w:eastAsia="zh-CN" w:bidi="ar-SA"/>
        </w:rPr>
        <w:t xml:space="preserve">接口是指满足特定条件的类，这些类以 </w:t>
      </w:r>
      <w:r>
        <w:rPr>
          <w:rFonts w:ascii="Verdana" w:hAnsi="Verdana" w:eastAsia="Verdana" w:cs="Verdana"/>
          <w:color w:val="000000"/>
          <w:kern w:val="2"/>
          <w:sz w:val="21"/>
          <w:lang w:eastAsia="zh-CN" w:bidi="ar-SA"/>
        </w:rPr>
        <w:t xml:space="preserve">Interface </w:t>
      </w:r>
      <w:r>
        <w:rPr>
          <w:color w:val="000000"/>
          <w:kern w:val="2"/>
          <w:sz w:val="21"/>
          <w:lang w:eastAsia="zh-CN" w:bidi="ar-SA"/>
        </w:rPr>
        <w:t>为后缀（非必需）。</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定义：当一个类满足以下要求时，称之为纯接口：</w:t>
      </w:r>
    </w:p>
    <w:p>
      <w:pPr>
        <w:widowControl/>
        <w:numPr>
          <w:ilvl w:val="0"/>
          <w:numId w:val="14"/>
        </w:numPr>
        <w:autoSpaceDE/>
        <w:autoSpaceDN/>
        <w:spacing w:after="262" w:line="271" w:lineRule="auto"/>
        <w:ind w:left="4" w:hanging="334"/>
        <w:rPr>
          <w:color w:val="000000"/>
          <w:kern w:val="2"/>
          <w:sz w:val="21"/>
          <w:lang w:eastAsia="zh-CN" w:bidi="ar-SA"/>
        </w:rPr>
      </w:pPr>
      <w:r>
        <w:rPr>
          <w:color w:val="000000"/>
          <w:kern w:val="2"/>
          <w:sz w:val="21"/>
          <w:lang w:eastAsia="zh-CN" w:bidi="ar-SA"/>
        </w:rPr>
        <w:t>只有纯虚函数（</w:t>
      </w:r>
      <w:r>
        <w:rPr>
          <w:rFonts w:ascii="Verdana" w:hAnsi="Verdana" w:eastAsia="Verdana" w:cs="Verdana"/>
          <w:color w:val="000000"/>
          <w:kern w:val="2"/>
          <w:sz w:val="21"/>
          <w:lang w:eastAsia="zh-CN" w:bidi="ar-SA"/>
        </w:rPr>
        <w:t>"=0"</w:t>
      </w:r>
      <w:r>
        <w:rPr>
          <w:color w:val="000000"/>
          <w:kern w:val="2"/>
          <w:sz w:val="21"/>
          <w:lang w:eastAsia="zh-CN" w:bidi="ar-SA"/>
        </w:rPr>
        <w:t>）和静态函数（下文提到的析构函数除外）；</w:t>
      </w:r>
    </w:p>
    <w:p>
      <w:pPr>
        <w:widowControl/>
        <w:numPr>
          <w:ilvl w:val="0"/>
          <w:numId w:val="14"/>
        </w:numPr>
        <w:autoSpaceDE/>
        <w:autoSpaceDN/>
        <w:spacing w:after="261" w:line="271" w:lineRule="auto"/>
        <w:ind w:left="4" w:hanging="334"/>
        <w:rPr>
          <w:color w:val="000000"/>
          <w:kern w:val="2"/>
          <w:sz w:val="21"/>
          <w:lang w:eastAsia="zh-CN" w:bidi="ar-SA"/>
        </w:rPr>
      </w:pPr>
      <w:r>
        <w:rPr>
          <w:color w:val="000000"/>
          <w:kern w:val="2"/>
          <w:sz w:val="21"/>
          <w:lang w:eastAsia="zh-CN" w:bidi="ar-SA"/>
        </w:rPr>
        <w:t>没有非静态数据成员；</w:t>
      </w:r>
    </w:p>
    <w:p>
      <w:pPr>
        <w:widowControl/>
        <w:numPr>
          <w:ilvl w:val="0"/>
          <w:numId w:val="14"/>
        </w:numPr>
        <w:autoSpaceDE/>
        <w:autoSpaceDN/>
        <w:spacing w:after="0" w:line="493" w:lineRule="auto"/>
        <w:ind w:left="4" w:hanging="334"/>
        <w:rPr>
          <w:color w:val="000000"/>
          <w:kern w:val="2"/>
          <w:sz w:val="21"/>
          <w:lang w:eastAsia="zh-CN" w:bidi="ar-SA"/>
        </w:rPr>
      </w:pPr>
      <w:r>
        <w:rPr>
          <w:color w:val="000000"/>
          <w:kern w:val="2"/>
          <w:sz w:val="21"/>
          <w:lang w:eastAsia="zh-CN" w:bidi="ar-SA"/>
        </w:rPr>
        <w:t xml:space="preserve">没有定义任何构造函数。如果有，也不含参数，并且为 </w:t>
      </w:r>
      <w:r>
        <w:rPr>
          <w:rFonts w:ascii="Verdana" w:hAnsi="Verdana" w:eastAsia="Verdana" w:cs="Verdana"/>
          <w:color w:val="000000"/>
          <w:kern w:val="2"/>
          <w:sz w:val="21"/>
          <w:lang w:eastAsia="zh-CN" w:bidi="ar-SA"/>
        </w:rPr>
        <w:t>protected</w:t>
      </w:r>
      <w:r>
        <w:rPr>
          <w:color w:val="000000"/>
          <w:kern w:val="2"/>
          <w:sz w:val="21"/>
          <w:lang w:eastAsia="zh-CN" w:bidi="ar-SA"/>
        </w:rPr>
        <w:t xml:space="preserve">； </w:t>
      </w:r>
      <w:r>
        <w:rPr>
          <w:rFonts w:ascii="Verdana" w:hAnsi="Verdana" w:eastAsia="Verdana" w:cs="Verdana"/>
          <w:color w:val="000000"/>
          <w:kern w:val="2"/>
          <w:sz w:val="21"/>
          <w:lang w:eastAsia="zh-CN" w:bidi="ar-SA"/>
        </w:rPr>
        <w:t xml:space="preserve">4) </w:t>
      </w:r>
      <w:r>
        <w:rPr>
          <w:color w:val="000000"/>
          <w:kern w:val="2"/>
          <w:sz w:val="21"/>
          <w:lang w:eastAsia="zh-CN" w:bidi="ar-SA"/>
        </w:rPr>
        <w:t xml:space="preserve">如果是子类，也只能继承满足上述条件并以 </w:t>
      </w:r>
      <w:r>
        <w:rPr>
          <w:rFonts w:ascii="Verdana" w:hAnsi="Verdana" w:eastAsia="Verdana" w:cs="Verdana"/>
          <w:color w:val="000000"/>
          <w:kern w:val="2"/>
          <w:sz w:val="21"/>
          <w:lang w:eastAsia="zh-CN" w:bidi="ar-SA"/>
        </w:rPr>
        <w:t xml:space="preserve">Interface </w:t>
      </w:r>
      <w:r>
        <w:rPr>
          <w:color w:val="000000"/>
          <w:kern w:val="2"/>
          <w:sz w:val="21"/>
          <w:lang w:eastAsia="zh-CN" w:bidi="ar-SA"/>
        </w:rPr>
        <w:t>为后缀的类。</w:t>
      </w:r>
    </w:p>
    <w:tbl>
      <w:tblPr>
        <w:tblStyle w:val="20"/>
        <w:tblpPr w:vertAnchor="text" w:tblpX="2486" w:tblpY="573"/>
        <w:tblOverlap w:val="never"/>
        <w:tblW w:w="4834" w:type="dxa"/>
        <w:tblInd w:w="0" w:type="dxa"/>
        <w:tblLayout w:type="fixed"/>
        <w:tblCellMar>
          <w:top w:w="20" w:type="dxa"/>
          <w:left w:w="0" w:type="dxa"/>
          <w:bottom w:w="0" w:type="dxa"/>
          <w:right w:w="0" w:type="dxa"/>
        </w:tblCellMar>
      </w:tblPr>
      <w:tblGrid>
        <w:gridCol w:w="4834"/>
      </w:tblGrid>
      <w:tr>
        <w:tblPrEx>
          <w:tblLayout w:type="fixed"/>
          <w:tblCellMar>
            <w:top w:w="20" w:type="dxa"/>
            <w:left w:w="0" w:type="dxa"/>
            <w:bottom w:w="0" w:type="dxa"/>
            <w:right w:w="0" w:type="dxa"/>
          </w:tblCellMar>
        </w:tblPrEx>
        <w:trPr>
          <w:trHeight w:val="312" w:hRule="atLeast"/>
        </w:trPr>
        <w:tc>
          <w:tcPr>
            <w:tcW w:w="4834" w:type="dxa"/>
            <w:tcBorders>
              <w:top w:val="nil"/>
              <w:left w:val="nil"/>
              <w:bottom w:val="nil"/>
              <w:right w:val="nil"/>
            </w:tcBorders>
            <w:shd w:val="clear" w:color="auto" w:fill="800000"/>
          </w:tcPr>
          <w:p>
            <w:pPr>
              <w:widowControl/>
              <w:autoSpaceDE/>
              <w:autoSpaceDN/>
              <w:spacing w:after="0" w:line="259" w:lineRule="auto"/>
              <w:ind w:left="0" w:right="-2" w:firstLine="0"/>
              <w:jc w:val="both"/>
              <w:rPr>
                <w:color w:val="000000"/>
                <w:kern w:val="2"/>
                <w:sz w:val="21"/>
                <w:lang w:eastAsia="zh-CN" w:bidi="ar-SA"/>
              </w:rPr>
            </w:pPr>
            <w:r>
              <w:rPr>
                <w:color w:val="000000"/>
                <w:kern w:val="2"/>
                <w:sz w:val="21"/>
                <w:lang w:eastAsia="zh-CN" w:bidi="ar-SA"/>
              </w:rPr>
              <w:fldChar w:fldCharType="begin"/>
            </w:r>
            <w:r>
              <w:rPr>
                <w:color w:val="000000"/>
                <w:kern w:val="2"/>
                <w:sz w:val="21"/>
                <w:lang w:eastAsia="zh-CN" w:bidi="ar-SA"/>
              </w:rPr>
              <w:instrText xml:space="preserve"> HYPERLINK "http://www.cppblog.com/Fox/archive/2008/07/16/www.amazon.com/Programming-Language-3rd-Bjarne-Stroustrup/dp/0201889544"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The</w:t>
            </w:r>
            <w:r>
              <w:rPr>
                <w:rFonts w:ascii="Verdana" w:hAnsi="Verdana" w:eastAsia="Verdana" w:cs="Verdana"/>
                <w:color w:val="FFFFFF"/>
                <w:kern w:val="2"/>
                <w:sz w:val="21"/>
                <w:lang w:eastAsia="zh-CN" w:bidi="ar-SA"/>
              </w:rPr>
              <w:fldChar w:fldCharType="end"/>
            </w:r>
            <w:r>
              <w:rPr>
                <w:rFonts w:ascii="Verdana" w:hAnsi="Verdana" w:eastAsia="Verdana" w:cs="Verdana"/>
                <w:color w:val="FFFFFF"/>
                <w:kern w:val="2"/>
                <w:sz w:val="21"/>
                <w:lang w:eastAsia="zh-CN" w:bidi="ar-SA"/>
              </w:rPr>
              <w:t xml:space="preserve"> </w:t>
            </w:r>
            <w:r>
              <w:rPr>
                <w:color w:val="000000"/>
                <w:kern w:val="2"/>
                <w:sz w:val="21"/>
                <w:lang w:eastAsia="zh-CN" w:bidi="ar-SA"/>
              </w:rPr>
              <w:fldChar w:fldCharType="begin"/>
            </w:r>
            <w:r>
              <w:rPr>
                <w:color w:val="000000"/>
                <w:kern w:val="2"/>
                <w:sz w:val="21"/>
                <w:lang w:eastAsia="zh-CN" w:bidi="ar-SA"/>
              </w:rPr>
              <w:instrText xml:space="preserve"> HYPERLINK "http://www.cppblog.com/Fox/archive/2008/07/16/www.amazon.com/Programming-Language-3rd-Bjarne-Stroustrup/dp/0201889544"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C++</w:t>
            </w:r>
            <w:r>
              <w:rPr>
                <w:rFonts w:ascii="Verdana" w:hAnsi="Verdana" w:eastAsia="Verdana" w:cs="Verdana"/>
                <w:color w:val="FFFFFF"/>
                <w:kern w:val="2"/>
                <w:sz w:val="21"/>
                <w:lang w:eastAsia="zh-CN" w:bidi="ar-SA"/>
              </w:rPr>
              <w:fldChar w:fldCharType="end"/>
            </w:r>
            <w:r>
              <w:rPr>
                <w:rFonts w:ascii="Verdana" w:hAnsi="Verdana" w:eastAsia="Verdana" w:cs="Verdana"/>
                <w:color w:val="FFFFFF"/>
                <w:kern w:val="2"/>
                <w:sz w:val="21"/>
                <w:lang w:eastAsia="zh-CN" w:bidi="ar-SA"/>
              </w:rPr>
              <w:t xml:space="preserve"> </w:t>
            </w:r>
            <w:r>
              <w:rPr>
                <w:color w:val="000000"/>
                <w:kern w:val="2"/>
                <w:sz w:val="21"/>
                <w:lang w:eastAsia="zh-CN" w:bidi="ar-SA"/>
              </w:rPr>
              <w:fldChar w:fldCharType="begin"/>
            </w:r>
            <w:r>
              <w:rPr>
                <w:color w:val="000000"/>
                <w:kern w:val="2"/>
                <w:sz w:val="21"/>
                <w:lang w:eastAsia="zh-CN" w:bidi="ar-SA"/>
              </w:rPr>
              <w:instrText xml:space="preserve"> HYPERLINK "http://www.cppblog.com/Fox/archive/2008/07/16/www.amazon.com/Programming-Language-3rd-Bjarne-Stroustrup/dp/0201889544"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Programming</w:t>
            </w:r>
            <w:r>
              <w:rPr>
                <w:rFonts w:ascii="Verdana" w:hAnsi="Verdana" w:eastAsia="Verdana" w:cs="Verdana"/>
                <w:color w:val="FFFFFF"/>
                <w:kern w:val="2"/>
                <w:sz w:val="21"/>
                <w:lang w:eastAsia="zh-CN" w:bidi="ar-SA"/>
              </w:rPr>
              <w:fldChar w:fldCharType="end"/>
            </w:r>
            <w:r>
              <w:rPr>
                <w:rFonts w:ascii="Verdana" w:hAnsi="Verdana" w:eastAsia="Verdana" w:cs="Verdana"/>
                <w:color w:val="FFFFFF"/>
                <w:kern w:val="2"/>
                <w:sz w:val="21"/>
                <w:lang w:eastAsia="zh-CN" w:bidi="ar-SA"/>
              </w:rPr>
              <w:t xml:space="preserve"> </w:t>
            </w:r>
            <w:r>
              <w:rPr>
                <w:color w:val="000000"/>
                <w:kern w:val="2"/>
                <w:sz w:val="21"/>
                <w:lang w:eastAsia="zh-CN" w:bidi="ar-SA"/>
              </w:rPr>
              <w:fldChar w:fldCharType="begin"/>
            </w:r>
            <w:r>
              <w:rPr>
                <w:color w:val="000000"/>
                <w:kern w:val="2"/>
                <w:sz w:val="21"/>
                <w:lang w:eastAsia="zh-CN" w:bidi="ar-SA"/>
              </w:rPr>
              <w:instrText xml:space="preserve"> HYPERLINK "http://www.cppblog.com/Fox/archive/2008/07/16/www.amazon.com/Programming-Language-3rd-Bjarne-Stroustrup/dp/0201889544"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Language,</w:t>
            </w:r>
            <w:r>
              <w:rPr>
                <w:rFonts w:ascii="Verdana" w:hAnsi="Verdana" w:eastAsia="Verdana" w:cs="Verdana"/>
                <w:color w:val="FFFFFF"/>
                <w:kern w:val="2"/>
                <w:sz w:val="21"/>
                <w:lang w:eastAsia="zh-CN" w:bidi="ar-SA"/>
              </w:rPr>
              <w:fldChar w:fldCharType="end"/>
            </w:r>
            <w:r>
              <w:rPr>
                <w:rFonts w:ascii="Verdana" w:hAnsi="Verdana" w:eastAsia="Verdana" w:cs="Verdana"/>
                <w:color w:val="FFFFFF"/>
                <w:kern w:val="2"/>
                <w:sz w:val="21"/>
                <w:lang w:eastAsia="zh-CN" w:bidi="ar-SA"/>
              </w:rPr>
              <w:t xml:space="preserve"> </w:t>
            </w:r>
            <w:r>
              <w:rPr>
                <w:color w:val="000000"/>
                <w:kern w:val="2"/>
                <w:sz w:val="21"/>
                <w:lang w:eastAsia="zh-CN" w:bidi="ar-SA"/>
              </w:rPr>
              <w:fldChar w:fldCharType="begin"/>
            </w:r>
            <w:r>
              <w:rPr>
                <w:color w:val="000000"/>
                <w:kern w:val="2"/>
                <w:sz w:val="21"/>
                <w:lang w:eastAsia="zh-CN" w:bidi="ar-SA"/>
              </w:rPr>
              <w:instrText xml:space="preserve"> HYPERLINK "http://www.cppblog.com/Fox/archive/2008/07/16/www.amazon.com/Programming-Language-3rd-Bjarne-Stroustrup/dp/0201889544"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3rd</w:t>
            </w:r>
            <w:r>
              <w:rPr>
                <w:rFonts w:ascii="Verdana" w:hAnsi="Verdana" w:eastAsia="Verdana" w:cs="Verdana"/>
                <w:color w:val="FFFFFF"/>
                <w:kern w:val="2"/>
                <w:sz w:val="21"/>
                <w:lang w:eastAsia="zh-CN" w:bidi="ar-SA"/>
              </w:rPr>
              <w:fldChar w:fldCharType="end"/>
            </w:r>
            <w:r>
              <w:rPr>
                <w:rFonts w:ascii="Verdana" w:hAnsi="Verdana" w:eastAsia="Verdana" w:cs="Verdana"/>
                <w:color w:val="FFFFFF"/>
                <w:kern w:val="2"/>
                <w:sz w:val="21"/>
                <w:lang w:eastAsia="zh-CN" w:bidi="ar-SA"/>
              </w:rPr>
              <w:t xml:space="preserve"> </w:t>
            </w:r>
            <w:r>
              <w:rPr>
                <w:color w:val="000000"/>
                <w:kern w:val="2"/>
                <w:sz w:val="21"/>
                <w:lang w:eastAsia="zh-CN" w:bidi="ar-SA"/>
              </w:rPr>
              <w:fldChar w:fldCharType="begin"/>
            </w:r>
            <w:r>
              <w:rPr>
                <w:color w:val="000000"/>
                <w:kern w:val="2"/>
                <w:sz w:val="21"/>
                <w:lang w:eastAsia="zh-CN" w:bidi="ar-SA"/>
              </w:rPr>
              <w:instrText xml:space="preserve"> HYPERLINK "http://www.cppblog.com/Fox/archive/2008/07/16/www.amazon.com/Programming-Language-3rd-Bjarne-Stroustrup/dp/0201889544"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edition</w:t>
            </w:r>
            <w:r>
              <w:rPr>
                <w:rFonts w:ascii="Verdana" w:hAnsi="Verdana" w:eastAsia="Verdana" w:cs="Verdana"/>
                <w:color w:val="FFFFFF"/>
                <w:kern w:val="2"/>
                <w:sz w:val="21"/>
                <w:lang w:eastAsia="zh-CN" w:bidi="ar-SA"/>
              </w:rPr>
              <w:fldChar w:fldCharType="end"/>
            </w:r>
          </w:p>
        </w:tc>
      </w:tr>
    </w:tbl>
    <w:p>
      <w:pPr>
        <w:widowControl/>
        <w:autoSpaceDE/>
        <w:autoSpaceDN/>
        <w:spacing w:after="231" w:line="271" w:lineRule="auto"/>
        <w:ind w:left="-5" w:hanging="4"/>
        <w:rPr>
          <w:color w:val="000000"/>
          <w:kern w:val="2"/>
          <w:sz w:val="21"/>
          <w:lang w:eastAsia="zh-CN" w:bidi="ar-SA"/>
        </w:rPr>
      </w:pPr>
      <w:r>
        <w:rPr>
          <w:color w:val="000000"/>
          <w:kern w:val="2"/>
          <w:sz w:val="21"/>
          <w:lang w:eastAsia="zh-CN" w:bidi="ar-SA"/>
        </w:rPr>
        <w:t xml:space="preserve">接口类不能被直接实例化，因为它声明了纯虚函数。为确保接口类的所有实现可被正确销毁，必须为之声明虚析构函数（作为第 </w:t>
      </w:r>
      <w:r>
        <w:rPr>
          <w:rFonts w:ascii="Verdana" w:hAnsi="Verdana" w:eastAsia="Verdana" w:cs="Verdana"/>
          <w:color w:val="000000"/>
          <w:kern w:val="2"/>
          <w:sz w:val="21"/>
          <w:lang w:eastAsia="zh-CN" w:bidi="ar-SA"/>
        </w:rPr>
        <w:t xml:space="preserve">1 </w:t>
      </w:r>
      <w:r>
        <w:rPr>
          <w:color w:val="000000"/>
          <w:kern w:val="2"/>
          <w:sz w:val="21"/>
          <w:lang w:eastAsia="zh-CN" w:bidi="ar-SA"/>
        </w:rPr>
        <w:t xml:space="preserve">条规则的例外，析构函数不能是纯虚函数）。具体细节可参考 </w:t>
      </w:r>
      <w:r>
        <w:rPr>
          <w:rFonts w:ascii="Verdana" w:hAnsi="Verdana" w:eastAsia="Verdana" w:cs="Verdana"/>
          <w:color w:val="000000"/>
          <w:kern w:val="2"/>
          <w:sz w:val="21"/>
          <w:lang w:eastAsia="zh-CN" w:bidi="ar-SA"/>
        </w:rPr>
        <w:t xml:space="preserve">Stroustrup </w:t>
      </w:r>
      <w:r>
        <w:rPr>
          <w:color w:val="000000"/>
          <w:kern w:val="2"/>
          <w:sz w:val="21"/>
          <w:lang w:eastAsia="zh-CN" w:bidi="ar-SA"/>
        </w:rPr>
        <w:t xml:space="preserve">的《》第 </w:t>
      </w:r>
      <w:r>
        <w:rPr>
          <w:rFonts w:ascii="Verdana" w:hAnsi="Verdana" w:eastAsia="Verdana" w:cs="Verdana"/>
          <w:color w:val="000000"/>
          <w:kern w:val="2"/>
          <w:sz w:val="21"/>
          <w:lang w:eastAsia="zh-CN" w:bidi="ar-SA"/>
        </w:rPr>
        <w:t xml:space="preserve">12.4 </w:t>
      </w:r>
      <w:r>
        <w:rPr>
          <w:color w:val="000000"/>
          <w:kern w:val="2"/>
          <w:sz w:val="21"/>
          <w:lang w:eastAsia="zh-CN" w:bidi="ar-SA"/>
        </w:rPr>
        <w:t>节。</w:t>
      </w:r>
    </w:p>
    <w:p>
      <w:pPr>
        <w:widowControl/>
        <w:autoSpaceDE/>
        <w:autoSpaceDN/>
        <w:spacing w:after="258" w:line="271" w:lineRule="auto"/>
        <w:ind w:left="-5" w:hanging="4"/>
        <w:rPr>
          <w:color w:val="000000"/>
          <w:kern w:val="2"/>
          <w:sz w:val="21"/>
          <w:lang w:eastAsia="zh-CN" w:bidi="ar-SA"/>
        </w:rPr>
      </w:pPr>
      <w:r>
        <w:rPr>
          <w:color w:val="000000"/>
          <w:kern w:val="2"/>
          <w:sz w:val="21"/>
          <w:lang w:eastAsia="zh-CN" w:bidi="ar-SA"/>
        </w:rPr>
        <w:t xml:space="preserve">优点：以 </w:t>
      </w:r>
      <w:r>
        <w:rPr>
          <w:rFonts w:ascii="Verdana" w:hAnsi="Verdana" w:eastAsia="Verdana" w:cs="Verdana"/>
          <w:color w:val="000000"/>
          <w:kern w:val="2"/>
          <w:sz w:val="21"/>
          <w:lang w:eastAsia="zh-CN" w:bidi="ar-SA"/>
        </w:rPr>
        <w:t xml:space="preserve">Interface </w:t>
      </w:r>
      <w:r>
        <w:rPr>
          <w:color w:val="000000"/>
          <w:kern w:val="2"/>
          <w:sz w:val="21"/>
          <w:lang w:eastAsia="zh-CN" w:bidi="ar-SA"/>
        </w:rPr>
        <w:t xml:space="preserve">为后缀可令他人知道不能为该接口类增加实现函数或非静态数据成员，这一点对于多重继承尤其重要。另外，对于 </w:t>
      </w:r>
      <w:r>
        <w:rPr>
          <w:rFonts w:ascii="Verdana" w:hAnsi="Verdana" w:eastAsia="Verdana" w:cs="Verdana"/>
          <w:color w:val="000000"/>
          <w:kern w:val="2"/>
          <w:sz w:val="21"/>
          <w:lang w:eastAsia="zh-CN" w:bidi="ar-SA"/>
        </w:rPr>
        <w:t xml:space="preserve">Java </w:t>
      </w:r>
      <w:r>
        <w:rPr>
          <w:color w:val="000000"/>
          <w:kern w:val="2"/>
          <w:sz w:val="21"/>
          <w:lang w:eastAsia="zh-CN" w:bidi="ar-SA"/>
        </w:rPr>
        <w:t>程序员来说，接口的概念已经深入人心。缺点：</w:t>
      </w:r>
      <w:r>
        <w:rPr>
          <w:rFonts w:ascii="Verdana" w:hAnsi="Verdana" w:eastAsia="Verdana" w:cs="Verdana"/>
          <w:color w:val="000000"/>
          <w:kern w:val="2"/>
          <w:sz w:val="21"/>
          <w:lang w:eastAsia="zh-CN" w:bidi="ar-SA"/>
        </w:rPr>
        <w:t xml:space="preserve">Interface </w:t>
      </w:r>
      <w:r>
        <w:rPr>
          <w:color w:val="000000"/>
          <w:kern w:val="2"/>
          <w:sz w:val="21"/>
          <w:lang w:eastAsia="zh-CN" w:bidi="ar-SA"/>
        </w:rPr>
        <w:t>后缀增加了类名长度，为阅读和理解带来不便，同时，接口特性作为实现细节不应暴露给客户。</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结论：。只有在满足上述需要时，类才以 </w:t>
      </w:r>
      <w:r>
        <w:rPr>
          <w:rFonts w:ascii="Verdana" w:hAnsi="Verdana" w:eastAsia="Verdana" w:cs="Verdana"/>
          <w:color w:val="000000"/>
          <w:kern w:val="2"/>
          <w:sz w:val="21"/>
          <w:lang w:eastAsia="zh-CN" w:bidi="ar-SA"/>
        </w:rPr>
        <w:t xml:space="preserve">Interface </w:t>
      </w:r>
      <w:r>
        <w:rPr>
          <w:color w:val="000000"/>
          <w:kern w:val="2"/>
          <w:sz w:val="21"/>
          <w:lang w:eastAsia="zh-CN" w:bidi="ar-SA"/>
        </w:rPr>
        <w:t xml:space="preserve">结尾，但反过来，满足上述需要的类未必一定以 </w:t>
      </w:r>
      <w:r>
        <w:rPr>
          <w:rFonts w:ascii="Verdana" w:hAnsi="Verdana" w:eastAsia="Verdana" w:cs="Verdana"/>
          <w:color w:val="000000"/>
          <w:kern w:val="2"/>
          <w:sz w:val="21"/>
          <w:lang w:eastAsia="zh-CN" w:bidi="ar-SA"/>
        </w:rPr>
        <w:t xml:space="preserve">Interface </w:t>
      </w:r>
      <w:r>
        <w:rPr>
          <w:color w:val="000000"/>
          <w:kern w:val="2"/>
          <w:sz w:val="21"/>
          <w:lang w:eastAsia="zh-CN" w:bidi="ar-SA"/>
        </w:rPr>
        <w:t>结尾。</w:t>
      </w:r>
    </w:p>
    <w:p>
      <w:pPr>
        <w:widowControl/>
        <w:autoSpaceDE/>
        <w:autoSpaceDN/>
        <w:spacing w:after="54" w:line="436"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9. </w:t>
      </w:r>
      <w:r>
        <w:rPr>
          <w:rFonts w:ascii="黑体" w:hAnsi="黑体" w:eastAsia="黑体" w:cs="黑体"/>
          <w:color w:val="800000"/>
          <w:kern w:val="2"/>
          <w:sz w:val="21"/>
          <w:lang w:eastAsia="zh-CN" w:bidi="ar-SA"/>
        </w:rPr>
        <w:t>操作符重载（</w:t>
      </w:r>
      <w:r>
        <w:rPr>
          <w:rFonts w:ascii="Verdana" w:hAnsi="Verdana" w:eastAsia="Verdana" w:cs="Verdana"/>
          <w:b/>
          <w:color w:val="800000"/>
          <w:kern w:val="2"/>
          <w:sz w:val="21"/>
          <w:lang w:eastAsia="zh-CN" w:bidi="ar-SA"/>
        </w:rPr>
        <w:t>Operator Overloading</w:t>
      </w:r>
      <w:r>
        <w:rPr>
          <w:rFonts w:ascii="黑体" w:hAnsi="黑体" w:eastAsia="黑体" w:cs="黑体"/>
          <w:color w:val="800000"/>
          <w:kern w:val="2"/>
          <w:sz w:val="21"/>
          <w:lang w:eastAsia="zh-CN" w:bidi="ar-SA"/>
        </w:rPr>
        <w:t>）</w:t>
      </w:r>
    </w:p>
    <w:p>
      <w:pPr>
        <w:widowControl/>
        <w:autoSpaceDE/>
        <w:autoSpaceDN/>
        <w:spacing w:after="54" w:line="436" w:lineRule="auto"/>
        <w:ind w:left="-5" w:right="1313" w:hanging="4"/>
        <w:rPr>
          <w:color w:val="000000"/>
          <w:kern w:val="2"/>
          <w:sz w:val="21"/>
          <w:lang w:eastAsia="zh-CN" w:bidi="ar-SA"/>
        </w:rPr>
      </w:pPr>
      <w:r>
        <w:rPr>
          <w:color w:val="000000"/>
          <w:kern w:val="2"/>
          <w:sz w:val="21"/>
          <w:lang w:eastAsia="zh-CN" w:bidi="ar-SA"/>
        </w:rPr>
        <w:t>除少数特定环境外，不要重载操作符。</w:t>
      </w:r>
    </w:p>
    <w:p>
      <w:pPr>
        <w:widowControl/>
        <w:autoSpaceDE/>
        <w:autoSpaceDN/>
        <w:spacing w:after="254" w:line="271" w:lineRule="auto"/>
        <w:ind w:left="-5" w:hanging="4"/>
        <w:rPr>
          <w:color w:val="000000"/>
          <w:kern w:val="2"/>
          <w:sz w:val="21"/>
          <w:lang w:eastAsia="zh-CN" w:bidi="ar-SA"/>
        </w:rPr>
      </w:pPr>
      <w:r>
        <w:rPr>
          <w:color w:val="000000"/>
          <w:kern w:val="2"/>
          <w:sz w:val="21"/>
          <w:lang w:eastAsia="zh-CN" w:bidi="ar-SA"/>
        </w:rPr>
        <w:t>定义：一个类可以定义诸如</w:t>
      </w:r>
      <w:r>
        <w:rPr>
          <w:rFonts w:ascii="Verdana" w:hAnsi="Verdana" w:eastAsia="Verdana" w:cs="Verdana"/>
          <w:color w:val="000000"/>
          <w:kern w:val="2"/>
          <w:sz w:val="21"/>
          <w:lang w:eastAsia="zh-CN" w:bidi="ar-SA"/>
        </w:rPr>
        <w:t>+</w:t>
      </w:r>
      <w:r>
        <w:rPr>
          <w:color w:val="000000"/>
          <w:kern w:val="2"/>
          <w:sz w:val="21"/>
          <w:lang w:eastAsia="zh-CN" w:bidi="ar-SA"/>
        </w:rPr>
        <w:t>、</w:t>
      </w:r>
      <w:r>
        <w:rPr>
          <w:rFonts w:ascii="Verdana" w:hAnsi="Verdana" w:eastAsia="Verdana" w:cs="Verdana"/>
          <w:color w:val="000000"/>
          <w:kern w:val="2"/>
          <w:sz w:val="21"/>
          <w:lang w:eastAsia="zh-CN" w:bidi="ar-SA"/>
        </w:rPr>
        <w:t>/</w:t>
      </w:r>
      <w:r>
        <w:rPr>
          <w:color w:val="000000"/>
          <w:kern w:val="2"/>
          <w:sz w:val="21"/>
          <w:lang w:eastAsia="zh-CN" w:bidi="ar-SA"/>
        </w:rPr>
        <w:t>等操作符，使其可以像内建类型一样直接使用。</w:t>
      </w:r>
    </w:p>
    <w:p>
      <w:pPr>
        <w:widowControl/>
        <w:autoSpaceDE/>
        <w:autoSpaceDN/>
        <w:spacing w:after="53" w:line="271" w:lineRule="auto"/>
        <w:ind w:left="-5" w:hanging="4"/>
        <w:rPr>
          <w:color w:val="000000"/>
          <w:kern w:val="2"/>
          <w:sz w:val="21"/>
          <w:lang w:eastAsia="zh-CN" w:bidi="ar-SA"/>
        </w:rPr>
      </w:pPr>
      <w:r>
        <w:rPr>
          <w:color w:val="000000"/>
          <w:kern w:val="2"/>
          <w:sz w:val="21"/>
          <w:lang w:eastAsia="zh-CN" w:bidi="ar-SA"/>
        </w:rPr>
        <w:t xml:space="preserve">优点：使代码看上去更加直观，就像内建类型（如 </w:t>
      </w:r>
      <w:r>
        <w:rPr>
          <w:rFonts w:ascii="Verdana" w:hAnsi="Verdana" w:eastAsia="Verdana" w:cs="Verdana"/>
          <w:color w:val="000000"/>
          <w:kern w:val="2"/>
          <w:sz w:val="21"/>
          <w:lang w:eastAsia="zh-CN" w:bidi="ar-SA"/>
        </w:rPr>
        <w:t>int</w:t>
      </w:r>
      <w:r>
        <w:rPr>
          <w:color w:val="000000"/>
          <w:kern w:val="2"/>
          <w:sz w:val="21"/>
          <w:lang w:eastAsia="zh-CN" w:bidi="ar-SA"/>
        </w:rPr>
        <w:t xml:space="preserve">）那样，重载操作符使那些 </w:t>
      </w:r>
      <w:r>
        <w:rPr>
          <w:rFonts w:ascii="Verdana" w:hAnsi="Verdana" w:eastAsia="Verdana" w:cs="Verdana"/>
          <w:color w:val="000000"/>
          <w:kern w:val="2"/>
          <w:sz w:val="21"/>
          <w:lang w:eastAsia="zh-CN" w:bidi="ar-SA"/>
        </w:rPr>
        <w:t>Equals()</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Add()</w:t>
      </w:r>
      <w:r>
        <w:rPr>
          <w:color w:val="000000"/>
          <w:kern w:val="2"/>
          <w:sz w:val="21"/>
          <w:lang w:eastAsia="zh-CN" w:bidi="ar-SA"/>
        </w:rPr>
        <w:t>等黯淡无光的函数名好玩多了。为了使一些模板函数正确工作，你可能需要定义操作符。</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缺点：虽然操作符重载令代码更加直观，但也有一些不足</w:t>
      </w:r>
    </w:p>
    <w:p>
      <w:pPr>
        <w:widowControl/>
        <w:numPr>
          <w:ilvl w:val="0"/>
          <w:numId w:val="15"/>
        </w:numPr>
        <w:autoSpaceDE/>
        <w:autoSpaceDN/>
        <w:spacing w:after="262" w:line="271" w:lineRule="auto"/>
        <w:ind w:left="4" w:hanging="334"/>
        <w:rPr>
          <w:color w:val="000000"/>
          <w:kern w:val="2"/>
          <w:sz w:val="21"/>
          <w:lang w:eastAsia="zh-CN" w:bidi="ar-SA"/>
        </w:rPr>
      </w:pPr>
      <w:r>
        <w:rPr>
          <w:color w:val="000000"/>
          <w:kern w:val="2"/>
          <w:sz w:val="21"/>
          <w:lang w:eastAsia="zh-CN" w:bidi="ar-SA"/>
        </w:rPr>
        <w:t>混淆直觉，让你误以为一些耗时的操作像内建操作那样轻巧；</w:t>
      </w:r>
    </w:p>
    <w:p>
      <w:pPr>
        <w:widowControl/>
        <w:numPr>
          <w:ilvl w:val="0"/>
          <w:numId w:val="15"/>
        </w:numPr>
        <w:autoSpaceDE/>
        <w:autoSpaceDN/>
        <w:spacing w:after="255" w:line="271" w:lineRule="auto"/>
        <w:ind w:left="4" w:hanging="334"/>
        <w:rPr>
          <w:color w:val="000000"/>
          <w:kern w:val="2"/>
          <w:sz w:val="21"/>
          <w:lang w:eastAsia="zh-CN" w:bidi="ar-SA"/>
        </w:rPr>
      </w:pPr>
      <w:r>
        <w:rPr>
          <w:color w:val="000000"/>
          <w:kern w:val="2"/>
          <w:sz w:val="21"/>
          <w:lang w:eastAsia="zh-CN" w:bidi="ar-SA"/>
        </w:rPr>
        <w:t xml:space="preserve">查找重载操作符的调用处更加困难，查找 </w:t>
      </w:r>
      <w:r>
        <w:rPr>
          <w:rFonts w:ascii="Verdana" w:hAnsi="Verdana" w:eastAsia="Verdana" w:cs="Verdana"/>
          <w:color w:val="000000"/>
          <w:kern w:val="2"/>
          <w:sz w:val="21"/>
          <w:lang w:eastAsia="zh-CN" w:bidi="ar-SA"/>
        </w:rPr>
        <w:t>Equals()</w:t>
      </w:r>
      <w:r>
        <w:rPr>
          <w:color w:val="000000"/>
          <w:kern w:val="2"/>
          <w:sz w:val="21"/>
          <w:lang w:eastAsia="zh-CN" w:bidi="ar-SA"/>
        </w:rPr>
        <w:t>显然比同等调用</w:t>
      </w:r>
      <w:r>
        <w:rPr>
          <w:rFonts w:ascii="Verdana" w:hAnsi="Verdana" w:eastAsia="Verdana" w:cs="Verdana"/>
          <w:color w:val="000000"/>
          <w:kern w:val="2"/>
          <w:sz w:val="21"/>
          <w:lang w:eastAsia="zh-CN" w:bidi="ar-SA"/>
        </w:rPr>
        <w:t>==</w:t>
      </w:r>
      <w:r>
        <w:rPr>
          <w:color w:val="000000"/>
          <w:kern w:val="2"/>
          <w:sz w:val="21"/>
          <w:lang w:eastAsia="zh-CN" w:bidi="ar-SA"/>
        </w:rPr>
        <w:t>容易的多；</w:t>
      </w:r>
    </w:p>
    <w:p>
      <w:pPr>
        <w:widowControl/>
        <w:numPr>
          <w:ilvl w:val="0"/>
          <w:numId w:val="15"/>
        </w:numPr>
        <w:autoSpaceDE/>
        <w:autoSpaceDN/>
        <w:spacing w:after="238" w:line="271" w:lineRule="auto"/>
        <w:ind w:left="4" w:hanging="334"/>
        <w:rPr>
          <w:color w:val="000000"/>
          <w:kern w:val="2"/>
          <w:sz w:val="21"/>
          <w:lang w:eastAsia="zh-CN" w:bidi="ar-SA"/>
        </w:rPr>
      </w:pPr>
      <w:r>
        <w:rPr>
          <w:color w:val="000000"/>
          <w:kern w:val="2"/>
          <w:sz w:val="21"/>
          <w:lang w:eastAsia="zh-CN" w:bidi="ar-SA"/>
        </w:rPr>
        <w:t xml:space="preserve">有的操作符可以对指针进行操作，容易导致 </w:t>
      </w:r>
      <w:r>
        <w:rPr>
          <w:rFonts w:ascii="Verdana" w:hAnsi="Verdana" w:eastAsia="Verdana" w:cs="Verdana"/>
          <w:color w:val="000000"/>
          <w:kern w:val="2"/>
          <w:sz w:val="21"/>
          <w:lang w:eastAsia="zh-CN" w:bidi="ar-SA"/>
        </w:rPr>
        <w:t>bugs</w:t>
      </w:r>
      <w:r>
        <w:rPr>
          <w:color w:val="000000"/>
          <w:kern w:val="2"/>
          <w:sz w:val="21"/>
          <w:lang w:eastAsia="zh-CN" w:bidi="ar-SA"/>
        </w:rPr>
        <w:t>，</w:t>
      </w:r>
      <w:r>
        <w:rPr>
          <w:rFonts w:ascii="Verdana" w:hAnsi="Verdana" w:eastAsia="Verdana" w:cs="Verdana"/>
          <w:color w:val="000000"/>
          <w:kern w:val="2"/>
          <w:sz w:val="21"/>
          <w:lang w:eastAsia="zh-CN" w:bidi="ar-SA"/>
        </w:rPr>
        <w:t xml:space="preserve">Foo + 4 </w:t>
      </w:r>
      <w:r>
        <w:rPr>
          <w:color w:val="000000"/>
          <w:kern w:val="2"/>
          <w:sz w:val="21"/>
          <w:lang w:eastAsia="zh-CN" w:bidi="ar-SA"/>
        </w:rPr>
        <w:t>做的是一件事，而</w:t>
      </w:r>
      <w:r>
        <w:rPr>
          <w:rFonts w:ascii="Verdana" w:hAnsi="Verdana" w:eastAsia="Verdana" w:cs="Verdana"/>
          <w:color w:val="000000"/>
          <w:kern w:val="2"/>
          <w:sz w:val="21"/>
          <w:lang w:eastAsia="zh-CN" w:bidi="ar-SA"/>
        </w:rPr>
        <w:t xml:space="preserve">&amp;Foo + 4 </w:t>
      </w:r>
      <w:r>
        <w:rPr>
          <w:color w:val="000000"/>
          <w:kern w:val="2"/>
          <w:sz w:val="21"/>
          <w:lang w:eastAsia="zh-CN" w:bidi="ar-SA"/>
        </w:rPr>
        <w:t>可能做的是完全不同的另一件事，对于二者，编译器都不会报错，使其很难调试；</w:t>
      </w:r>
    </w:p>
    <w:p>
      <w:pPr>
        <w:widowControl/>
        <w:numPr>
          <w:ilvl w:val="0"/>
          <w:numId w:val="15"/>
        </w:numPr>
        <w:autoSpaceDE/>
        <w:autoSpaceDN/>
        <w:spacing w:after="235" w:line="271" w:lineRule="auto"/>
        <w:ind w:left="4" w:hanging="334"/>
        <w:rPr>
          <w:color w:val="000000"/>
          <w:kern w:val="2"/>
          <w:sz w:val="21"/>
          <w:lang w:eastAsia="zh-CN" w:bidi="ar-SA"/>
        </w:rPr>
      </w:pPr>
      <w:r>
        <w:rPr>
          <w:color w:val="000000"/>
          <w:kern w:val="2"/>
          <w:sz w:val="21"/>
          <w:lang w:eastAsia="zh-CN" w:bidi="ar-SA"/>
        </w:rPr>
        <w:t>重载还有令你吃惊的副作用，比如，重载操作符</w:t>
      </w:r>
      <w:r>
        <w:rPr>
          <w:rFonts w:ascii="Verdana" w:hAnsi="Verdana" w:eastAsia="Verdana" w:cs="Verdana"/>
          <w:color w:val="000000"/>
          <w:kern w:val="2"/>
          <w:sz w:val="21"/>
          <w:lang w:eastAsia="zh-CN" w:bidi="ar-SA"/>
        </w:rPr>
        <w:t>&amp;</w:t>
      </w:r>
      <w:r>
        <w:rPr>
          <w:color w:val="000000"/>
          <w:kern w:val="2"/>
          <w:sz w:val="21"/>
          <w:lang w:eastAsia="zh-CN" w:bidi="ar-SA"/>
        </w:rPr>
        <w:t>的类不能被前置声明。</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46" w:line="271" w:lineRule="auto"/>
        <w:ind w:left="-5" w:hanging="4"/>
        <w:rPr>
          <w:color w:val="000000"/>
          <w:kern w:val="2"/>
          <w:sz w:val="21"/>
          <w:lang w:eastAsia="zh-CN" w:bidi="ar-SA"/>
        </w:rPr>
      </w:pPr>
      <w:r>
        <w:rPr>
          <w:color w:val="000000"/>
          <w:kern w:val="2"/>
          <w:sz w:val="21"/>
          <w:lang w:eastAsia="zh-CN" w:bidi="ar-SA"/>
        </w:rPr>
        <w:t>一般不要重载操作符，尤其是赋值操作（</w:t>
      </w:r>
      <w:r>
        <w:rPr>
          <w:rFonts w:ascii="Verdana" w:hAnsi="Verdana" w:eastAsia="Verdana" w:cs="Verdana"/>
          <w:color w:val="000000"/>
          <w:kern w:val="2"/>
          <w:sz w:val="21"/>
          <w:lang w:eastAsia="zh-CN" w:bidi="ar-SA"/>
        </w:rPr>
        <w:t>operator=</w:t>
      </w:r>
      <w:r>
        <w:rPr>
          <w:color w:val="000000"/>
          <w:kern w:val="2"/>
          <w:sz w:val="21"/>
          <w:lang w:eastAsia="zh-CN" w:bidi="ar-SA"/>
        </w:rPr>
        <w:t xml:space="preserve">）比较阴险，应避免重载。如果需要的话，可以定义类似 </w:t>
      </w:r>
      <w:r>
        <w:rPr>
          <w:rFonts w:ascii="Verdana" w:hAnsi="Verdana" w:eastAsia="Verdana" w:cs="Verdana"/>
          <w:color w:val="000000"/>
          <w:kern w:val="2"/>
          <w:sz w:val="21"/>
          <w:lang w:eastAsia="zh-CN" w:bidi="ar-SA"/>
        </w:rPr>
        <w:t>Equals()</w:t>
      </w:r>
      <w:r>
        <w:rPr>
          <w:color w:val="000000"/>
          <w:kern w:val="2"/>
          <w:sz w:val="21"/>
          <w:lang w:eastAsia="zh-CN" w:bidi="ar-SA"/>
        </w:rPr>
        <w:t>、</w:t>
      </w:r>
      <w:r>
        <w:rPr>
          <w:rFonts w:ascii="Verdana" w:hAnsi="Verdana" w:eastAsia="Verdana" w:cs="Verdana"/>
          <w:color w:val="000000"/>
          <w:kern w:val="2"/>
          <w:sz w:val="21"/>
          <w:lang w:eastAsia="zh-CN" w:bidi="ar-SA"/>
        </w:rPr>
        <w:t>CopyFrom()</w:t>
      </w:r>
      <w:r>
        <w:rPr>
          <w:color w:val="000000"/>
          <w:kern w:val="2"/>
          <w:sz w:val="21"/>
          <w:lang w:eastAsia="zh-CN" w:bidi="ar-SA"/>
        </w:rPr>
        <w:t>等函数。</w:t>
      </w:r>
    </w:p>
    <w:p>
      <w:pPr>
        <w:widowControl/>
        <w:autoSpaceDE/>
        <w:autoSpaceDN/>
        <w:spacing w:after="36" w:line="271" w:lineRule="auto"/>
        <w:ind w:left="-5" w:hanging="4"/>
        <w:rPr>
          <w:color w:val="000000"/>
          <w:kern w:val="2"/>
          <w:sz w:val="21"/>
          <w:lang w:eastAsia="zh-CN" w:bidi="ar-SA"/>
        </w:rPr>
      </w:pPr>
      <w:r>
        <w:rPr>
          <w:color w:val="000000"/>
          <w:kern w:val="2"/>
          <w:sz w:val="21"/>
          <w:lang w:eastAsia="zh-CN" w:bidi="ar-SA"/>
        </w:rPr>
        <w:t>然而，极少数情况下需要重载操作符以便与模板或</w:t>
      </w:r>
      <w:r>
        <w:rPr>
          <w:rFonts w:ascii="Verdana" w:hAnsi="Verdana" w:eastAsia="Verdana" w:cs="Verdana"/>
          <w:color w:val="000000"/>
          <w:kern w:val="2"/>
          <w:sz w:val="21"/>
          <w:lang w:eastAsia="zh-CN" w:bidi="ar-SA"/>
        </w:rPr>
        <w:t>“</w:t>
      </w:r>
      <w:r>
        <w:rPr>
          <w:color w:val="000000"/>
          <w:kern w:val="2"/>
          <w:sz w:val="21"/>
          <w:lang w:eastAsia="zh-CN" w:bidi="ar-SA"/>
        </w:rPr>
        <w:t>标准</w:t>
      </w:r>
      <w:r>
        <w:rPr>
          <w:rFonts w:ascii="Verdana" w:hAnsi="Verdana" w:eastAsia="Verdana" w:cs="Verdana"/>
          <w:color w:val="000000"/>
          <w:kern w:val="2"/>
          <w:sz w:val="21"/>
          <w:lang w:eastAsia="zh-CN" w:bidi="ar-SA"/>
        </w:rPr>
        <w:t>”C++</w:t>
      </w:r>
      <w:r>
        <w:rPr>
          <w:color w:val="000000"/>
          <w:kern w:val="2"/>
          <w:sz w:val="21"/>
          <w:lang w:eastAsia="zh-CN" w:bidi="ar-SA"/>
        </w:rPr>
        <w:t>类衔接（如</w:t>
      </w:r>
    </w:p>
    <w:p>
      <w:pPr>
        <w:widowControl/>
        <w:autoSpaceDE/>
        <w:autoSpaceDN/>
        <w:spacing w:after="205" w:line="299" w:lineRule="auto"/>
        <w:ind w:left="-11" w:right="93" w:hanging="4"/>
        <w:jc w:val="both"/>
        <w:rPr>
          <w:color w:val="000000"/>
          <w:kern w:val="2"/>
          <w:sz w:val="21"/>
          <w:lang w:eastAsia="zh-CN" w:bidi="ar-SA"/>
        </w:rPr>
      </w:pPr>
      <w:r>
        <w:rPr>
          <w:rFonts w:ascii="Verdana" w:hAnsi="Verdana" w:eastAsia="Verdana" w:cs="Verdana"/>
          <w:color w:val="000000"/>
          <w:kern w:val="2"/>
          <w:sz w:val="21"/>
          <w:lang w:eastAsia="zh-CN" w:bidi="ar-SA"/>
        </w:rPr>
        <w:t>operator&lt;&lt;(ostream&amp;, const T&amp;)</w:t>
      </w:r>
      <w:r>
        <w:rPr>
          <w:color w:val="000000"/>
          <w:kern w:val="2"/>
          <w:sz w:val="21"/>
          <w:lang w:eastAsia="zh-CN" w:bidi="ar-SA"/>
        </w:rPr>
        <w:t xml:space="preserve">），如果被证明是正当的尚可接受，但你要尽可能避免这样做。尤其是不要仅仅为了在 </w:t>
      </w: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容器中作为 </w:t>
      </w:r>
      <w:r>
        <w:rPr>
          <w:rFonts w:ascii="Verdana" w:hAnsi="Verdana" w:eastAsia="Verdana" w:cs="Verdana"/>
          <w:color w:val="000000"/>
          <w:kern w:val="2"/>
          <w:sz w:val="21"/>
          <w:lang w:eastAsia="zh-CN" w:bidi="ar-SA"/>
        </w:rPr>
        <w:t xml:space="preserve">key </w:t>
      </w:r>
      <w:r>
        <w:rPr>
          <w:color w:val="000000"/>
          <w:kern w:val="2"/>
          <w:sz w:val="21"/>
          <w:lang w:eastAsia="zh-CN" w:bidi="ar-SA"/>
        </w:rPr>
        <w:t xml:space="preserve">使用就重载 </w:t>
      </w:r>
      <w:r>
        <w:rPr>
          <w:rFonts w:ascii="Verdana" w:hAnsi="Verdana" w:eastAsia="Verdana" w:cs="Verdana"/>
          <w:color w:val="000000"/>
          <w:kern w:val="2"/>
          <w:sz w:val="21"/>
          <w:lang w:eastAsia="zh-CN" w:bidi="ar-SA"/>
        </w:rPr>
        <w:t>operator==</w:t>
      </w:r>
      <w:r>
        <w:rPr>
          <w:color w:val="000000"/>
          <w:kern w:val="2"/>
          <w:sz w:val="21"/>
          <w:lang w:eastAsia="zh-CN" w:bidi="ar-SA"/>
        </w:rPr>
        <w:t xml:space="preserve">或 </w:t>
      </w:r>
      <w:r>
        <w:rPr>
          <w:rFonts w:ascii="Verdana" w:hAnsi="Verdana" w:eastAsia="Verdana" w:cs="Verdana"/>
          <w:color w:val="000000"/>
          <w:kern w:val="2"/>
          <w:sz w:val="21"/>
          <w:lang w:eastAsia="zh-CN" w:bidi="ar-SA"/>
        </w:rPr>
        <w:t>operator&lt;</w:t>
      </w:r>
      <w:r>
        <w:rPr>
          <w:color w:val="000000"/>
          <w:kern w:val="2"/>
          <w:sz w:val="21"/>
          <w:lang w:eastAsia="zh-CN" w:bidi="ar-SA"/>
        </w:rPr>
        <w:t>，取而代之，你应该在声明容器的时候，创建相等判断和大小比较的仿函数类型。</w:t>
      </w:r>
    </w:p>
    <w:p>
      <w:pPr>
        <w:widowControl/>
        <w:autoSpaceDE/>
        <w:autoSpaceDN/>
        <w:spacing w:after="232" w:line="271" w:lineRule="auto"/>
        <w:ind w:left="-5" w:hanging="4"/>
        <w:rPr>
          <w:color w:val="000000"/>
          <w:kern w:val="2"/>
          <w:sz w:val="21"/>
          <w:lang w:eastAsia="zh-CN" w:bidi="ar-SA"/>
        </w:rPr>
      </w:pPr>
      <w:r>
        <w:rPr>
          <w:color w:val="000000"/>
          <w:kern w:val="2"/>
          <w:sz w:val="21"/>
          <w:lang w:eastAsia="zh-CN" w:bidi="ar-SA"/>
        </w:rPr>
        <w:t xml:space="preserve">有些 </w:t>
      </w: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算法确实需要重载 </w:t>
      </w:r>
      <w:r>
        <w:rPr>
          <w:rFonts w:ascii="Verdana" w:hAnsi="Verdana" w:eastAsia="Verdana" w:cs="Verdana"/>
          <w:color w:val="000000"/>
          <w:kern w:val="2"/>
          <w:sz w:val="21"/>
          <w:lang w:eastAsia="zh-CN" w:bidi="ar-SA"/>
        </w:rPr>
        <w:t>operator==</w:t>
      </w:r>
      <w:r>
        <w:rPr>
          <w:color w:val="000000"/>
          <w:kern w:val="2"/>
          <w:sz w:val="21"/>
          <w:lang w:eastAsia="zh-CN" w:bidi="ar-SA"/>
        </w:rPr>
        <w:t>时可以这么做，不要忘了提供文档说明原因。</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参考拷贝构造函数和函数重载。</w:t>
      </w:r>
    </w:p>
    <w:p>
      <w:pPr>
        <w:keepNext/>
        <w:keepLines/>
        <w:spacing w:after="181" w:line="259" w:lineRule="auto"/>
        <w:ind w:left="-5" w:hanging="10"/>
        <w:outlineLvl w:val="0"/>
        <w:rPr>
          <w:rFonts w:ascii="宋体" w:hAnsi="宋体" w:eastAsia="宋体" w:cs="宋体"/>
          <w:color w:val="800000"/>
          <w:kern w:val="2"/>
          <w:sz w:val="28"/>
          <w:szCs w:val="22"/>
          <w:lang w:val="en-US" w:eastAsia="zh-CN" w:bidi="ar-SA"/>
        </w:rPr>
      </w:pPr>
      <w:r>
        <w:rPr>
          <w:rFonts w:hint="eastAsia" w:ascii="宋体" w:hAnsi="宋体" w:eastAsia="宋体" w:cs="宋体"/>
          <w:color w:val="800000"/>
          <w:kern w:val="2"/>
          <w:sz w:val="28"/>
          <w:szCs w:val="22"/>
          <w:lang w:val="en-US" w:eastAsia="zh-CN" w:bidi="ar-SA"/>
        </w:rPr>
        <w:t>四</w:t>
      </w:r>
      <w:r>
        <w:rPr>
          <w:rFonts w:ascii="宋体" w:hAnsi="宋体" w:eastAsia="宋体" w:cs="宋体"/>
          <w:color w:val="800000"/>
          <w:kern w:val="2"/>
          <w:sz w:val="28"/>
          <w:szCs w:val="22"/>
          <w:lang w:val="en-US" w:eastAsia="zh-CN" w:bidi="ar-SA"/>
        </w:rPr>
        <w:t xml:space="preserve">、其他 </w:t>
      </w:r>
      <w:r>
        <w:rPr>
          <w:rFonts w:ascii="Times New Roman" w:hAnsi="Times New Roman" w:eastAsia="Times New Roman" w:cs="Times New Roman"/>
          <w:b/>
          <w:color w:val="800000"/>
          <w:kern w:val="2"/>
          <w:sz w:val="28"/>
          <w:szCs w:val="22"/>
          <w:lang w:val="en-US" w:eastAsia="zh-CN" w:bidi="ar-SA"/>
        </w:rPr>
        <w:t>C++</w:t>
      </w:r>
      <w:r>
        <w:rPr>
          <w:rFonts w:ascii="宋体" w:hAnsi="宋体" w:eastAsia="宋体" w:cs="宋体"/>
          <w:color w:val="800000"/>
          <w:kern w:val="2"/>
          <w:sz w:val="28"/>
          <w:szCs w:val="22"/>
          <w:lang w:val="en-US" w:eastAsia="zh-CN" w:bidi="ar-SA"/>
        </w:rPr>
        <w:t>特性</w:t>
      </w:r>
    </w:p>
    <w:p>
      <w:pPr>
        <w:widowControl/>
        <w:autoSpaceDE/>
        <w:autoSpaceDN/>
        <w:spacing w:after="40" w:line="4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1. </w:t>
      </w:r>
      <w:r>
        <w:rPr>
          <w:color w:val="800000"/>
          <w:kern w:val="2"/>
          <w:sz w:val="21"/>
          <w:lang w:eastAsia="zh-CN" w:bidi="ar-SA"/>
        </w:rPr>
        <w:t>引用参数</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Reference Arguments</w:t>
      </w:r>
      <w:r>
        <w:rPr>
          <w:rFonts w:ascii="黑体" w:hAnsi="黑体" w:eastAsia="黑体" w:cs="黑体"/>
          <w:color w:val="800000"/>
          <w:kern w:val="2"/>
          <w:sz w:val="21"/>
          <w:lang w:eastAsia="zh-CN" w:bidi="ar-SA"/>
        </w:rPr>
        <w:t>）</w:t>
      </w:r>
    </w:p>
    <w:p>
      <w:pPr>
        <w:widowControl/>
        <w:autoSpaceDE/>
        <w:autoSpaceDN/>
        <w:spacing w:after="40" w:line="459" w:lineRule="auto"/>
        <w:ind w:left="-5" w:right="1313" w:hanging="4"/>
        <w:rPr>
          <w:color w:val="000000"/>
          <w:kern w:val="2"/>
          <w:sz w:val="21"/>
          <w:lang w:eastAsia="zh-CN" w:bidi="ar-SA"/>
        </w:rPr>
      </w:pPr>
      <w:r>
        <w:rPr>
          <w:color w:val="000000"/>
          <w:kern w:val="2"/>
          <w:sz w:val="21"/>
          <w:lang w:eastAsia="zh-CN" w:bidi="ar-SA"/>
        </w:rPr>
        <w:t xml:space="preserve">所以按引用传递的参数必须加上 </w:t>
      </w:r>
      <w:r>
        <w:rPr>
          <w:rFonts w:ascii="Verdana" w:hAnsi="Verdana" w:eastAsia="Verdana" w:cs="Verdana"/>
          <w:color w:val="000000"/>
          <w:kern w:val="2"/>
          <w:sz w:val="21"/>
          <w:lang w:eastAsia="zh-CN" w:bidi="ar-SA"/>
        </w:rPr>
        <w:t>const</w:t>
      </w:r>
      <w:r>
        <w:rPr>
          <w:color w:val="000000"/>
          <w:kern w:val="2"/>
          <w:sz w:val="21"/>
          <w:lang w:eastAsia="zh-CN" w:bidi="ar-SA"/>
        </w:rPr>
        <w:t>。</w:t>
      </w:r>
    </w:p>
    <w:p>
      <w:pPr>
        <w:widowControl/>
        <w:autoSpaceDE/>
        <w:autoSpaceDN/>
        <w:spacing w:after="246" w:line="271" w:lineRule="auto"/>
        <w:ind w:left="-5" w:hanging="4"/>
        <w:rPr>
          <w:color w:val="000000"/>
          <w:kern w:val="2"/>
          <w:sz w:val="21"/>
          <w:lang w:eastAsia="zh-CN" w:bidi="ar-SA"/>
        </w:rPr>
      </w:pPr>
      <w:r>
        <w:rPr>
          <w:color w:val="000000"/>
          <w:kern w:val="2"/>
          <w:sz w:val="21"/>
          <w:lang w:eastAsia="zh-CN" w:bidi="ar-SA"/>
        </w:rPr>
        <w:t xml:space="preserve">定义：在 </w:t>
      </w:r>
      <w:r>
        <w:rPr>
          <w:rFonts w:ascii="Verdana" w:hAnsi="Verdana" w:eastAsia="Verdana" w:cs="Verdana"/>
          <w:color w:val="000000"/>
          <w:kern w:val="2"/>
          <w:sz w:val="21"/>
          <w:lang w:eastAsia="zh-CN" w:bidi="ar-SA"/>
        </w:rPr>
        <w:t xml:space="preserve">C </w:t>
      </w:r>
      <w:r>
        <w:rPr>
          <w:color w:val="000000"/>
          <w:kern w:val="2"/>
          <w:sz w:val="21"/>
          <w:lang w:eastAsia="zh-CN" w:bidi="ar-SA"/>
        </w:rPr>
        <w:t>语言中，如果函数需要修改变量的值，</w:t>
      </w:r>
      <w:r>
        <w:rPr>
          <w:color w:val="800000"/>
          <w:kern w:val="2"/>
          <w:sz w:val="21"/>
          <w:lang w:eastAsia="zh-CN" w:bidi="ar-SA"/>
        </w:rPr>
        <w:t>形参（</w:t>
      </w:r>
      <w:r>
        <w:rPr>
          <w:rFonts w:ascii="Verdana" w:hAnsi="Verdana" w:eastAsia="Verdana" w:cs="Verdana"/>
          <w:color w:val="800000"/>
          <w:kern w:val="2"/>
          <w:sz w:val="21"/>
          <w:lang w:eastAsia="zh-CN" w:bidi="ar-SA"/>
        </w:rPr>
        <w:t>parameter</w:t>
      </w:r>
      <w:r>
        <w:rPr>
          <w:color w:val="800000"/>
          <w:kern w:val="2"/>
          <w:sz w:val="21"/>
          <w:lang w:eastAsia="zh-CN" w:bidi="ar-SA"/>
        </w:rPr>
        <w:t>）</w:t>
      </w:r>
      <w:r>
        <w:rPr>
          <w:color w:val="000000"/>
          <w:kern w:val="2"/>
          <w:sz w:val="21"/>
          <w:lang w:eastAsia="zh-CN" w:bidi="ar-SA"/>
        </w:rPr>
        <w:t xml:space="preserve">必须为指针，如 </w:t>
      </w:r>
      <w:r>
        <w:rPr>
          <w:rFonts w:ascii="Verdana" w:hAnsi="Verdana" w:eastAsia="Verdana" w:cs="Verdana"/>
          <w:color w:val="000000"/>
          <w:kern w:val="2"/>
          <w:sz w:val="21"/>
          <w:lang w:eastAsia="zh-CN" w:bidi="ar-SA"/>
        </w:rPr>
        <w:t>int foo(int *pval)</w:t>
      </w:r>
      <w:r>
        <w:rPr>
          <w:color w:val="000000"/>
          <w:kern w:val="2"/>
          <w:sz w:val="21"/>
          <w:lang w:eastAsia="zh-CN" w:bidi="ar-SA"/>
        </w:rPr>
        <w:t xml:space="preserve">。在 </w:t>
      </w:r>
      <w:r>
        <w:rPr>
          <w:rFonts w:ascii="Verdana" w:hAnsi="Verdana" w:eastAsia="Verdana" w:cs="Verdana"/>
          <w:color w:val="000000"/>
          <w:kern w:val="2"/>
          <w:sz w:val="21"/>
          <w:lang w:eastAsia="zh-CN" w:bidi="ar-SA"/>
        </w:rPr>
        <w:t>C++</w:t>
      </w:r>
      <w:r>
        <w:rPr>
          <w:color w:val="000000"/>
          <w:kern w:val="2"/>
          <w:sz w:val="21"/>
          <w:lang w:eastAsia="zh-CN" w:bidi="ar-SA"/>
        </w:rPr>
        <w:t>中，函数还可以声明引用形参：</w:t>
      </w:r>
      <w:r>
        <w:rPr>
          <w:rFonts w:ascii="Verdana" w:hAnsi="Verdana" w:eastAsia="Verdana" w:cs="Verdana"/>
          <w:color w:val="000000"/>
          <w:kern w:val="2"/>
          <w:sz w:val="21"/>
          <w:lang w:eastAsia="zh-CN" w:bidi="ar-SA"/>
        </w:rPr>
        <w:t>int foo(int &amp;val)</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优点：定义形参为引用避免了像</w:t>
      </w:r>
      <w:r>
        <w:rPr>
          <w:rFonts w:ascii="Verdana" w:hAnsi="Verdana" w:eastAsia="Verdana" w:cs="Verdana"/>
          <w:color w:val="000000"/>
          <w:kern w:val="2"/>
          <w:sz w:val="21"/>
          <w:lang w:eastAsia="zh-CN" w:bidi="ar-SA"/>
        </w:rPr>
        <w:t>(*pval)++</w:t>
      </w:r>
      <w:r>
        <w:rPr>
          <w:color w:val="000000"/>
          <w:kern w:val="2"/>
          <w:sz w:val="21"/>
          <w:lang w:eastAsia="zh-CN" w:bidi="ar-SA"/>
        </w:rPr>
        <w:t xml:space="preserve">这样丑陋的代码，像拷贝构造函数这样的应用也是必需的，而且不像指针那样不接受空指针 </w:t>
      </w:r>
      <w:r>
        <w:rPr>
          <w:rFonts w:ascii="Verdana" w:hAnsi="Verdana" w:eastAsia="Verdana" w:cs="Verdana"/>
          <w:color w:val="000000"/>
          <w:kern w:val="2"/>
          <w:sz w:val="21"/>
          <w:lang w:eastAsia="zh-CN" w:bidi="ar-SA"/>
        </w:rPr>
        <w:t>NULL</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缺点：容易引起误解，因为引用在语法上是值却拥有指针的语义。</w:t>
      </w:r>
    </w:p>
    <w:p>
      <w:pPr>
        <w:widowControl/>
        <w:autoSpaceDE/>
        <w:autoSpaceDN/>
        <w:spacing w:after="240"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36" w:line="271" w:lineRule="auto"/>
        <w:ind w:left="-5" w:hanging="4"/>
        <w:rPr>
          <w:color w:val="000000"/>
          <w:kern w:val="2"/>
          <w:sz w:val="21"/>
          <w:lang w:eastAsia="zh-CN" w:bidi="ar-SA"/>
        </w:rPr>
      </w:pPr>
      <w:r>
        <w:rPr>
          <w:color w:val="000000"/>
          <w:kern w:val="2"/>
          <w:sz w:val="21"/>
          <w:lang w:eastAsia="zh-CN" w:bidi="ar-SA"/>
        </w:rPr>
        <w:t xml:space="preserve">函数形参表中，所有引用必须是 </w:t>
      </w:r>
      <w:r>
        <w:rPr>
          <w:rFonts w:ascii="Verdana" w:hAnsi="Verdana" w:eastAsia="Verdana" w:cs="Verdana"/>
          <w:color w:val="000000"/>
          <w:kern w:val="2"/>
          <w:sz w:val="21"/>
          <w:lang w:eastAsia="zh-CN" w:bidi="ar-SA"/>
        </w:rPr>
        <w:t>const</w:t>
      </w:r>
      <w:r>
        <w:rPr>
          <w:color w:val="000000"/>
          <w:kern w:val="2"/>
          <w:sz w:val="21"/>
          <w:lang w:eastAsia="zh-CN" w:bidi="ar-SA"/>
        </w:rPr>
        <w:t>：</w:t>
      </w:r>
    </w:p>
    <w:p>
      <w:pPr>
        <w:widowControl/>
        <w:autoSpaceDE/>
        <w:autoSpaceDN/>
        <w:spacing w:after="235" w:line="271" w:lineRule="auto"/>
        <w:ind w:left="-5" w:hanging="4"/>
        <w:rPr>
          <w:color w:val="000000"/>
          <w:kern w:val="2"/>
          <w:sz w:val="21"/>
          <w:lang w:eastAsia="zh-CN" w:bidi="ar-SA"/>
        </w:rPr>
      </w:pPr>
      <w:r>
        <w:rPr>
          <w:color w:val="000000"/>
          <w:kern w:val="2"/>
          <w:sz w:val="21"/>
          <w:lang w:eastAsia="zh-CN" w:bidi="ar-SA"/>
        </w:rPr>
        <w:t>void Foo(const string &amp;in, string *out);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事实上这是一个硬性约定：输入参数为值或常数引用，输出参数为指针；输入参数可以是常数指针，但不能使用非常数引用形参。</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在强调参数不是拷贝而来，在对象生命期内必须一直存在时可以使用常数指针，最好将这些在注释中详细说明。</w:t>
      </w:r>
      <w:r>
        <w:rPr>
          <w:rFonts w:ascii="Verdana" w:hAnsi="Verdana" w:eastAsia="Verdana" w:cs="Verdana"/>
          <w:color w:val="000000"/>
          <w:kern w:val="2"/>
          <w:sz w:val="21"/>
          <w:lang w:eastAsia="zh-CN" w:bidi="ar-SA"/>
        </w:rPr>
        <w:t xml:space="preserve">bind2nd </w:t>
      </w:r>
      <w:r>
        <w:rPr>
          <w:color w:val="000000"/>
          <w:kern w:val="2"/>
          <w:sz w:val="21"/>
          <w:lang w:eastAsia="zh-CN" w:bidi="ar-SA"/>
        </w:rPr>
        <w:t xml:space="preserve">和 </w:t>
      </w:r>
      <w:r>
        <w:rPr>
          <w:rFonts w:ascii="Verdana" w:hAnsi="Verdana" w:eastAsia="Verdana" w:cs="Verdana"/>
          <w:color w:val="000000"/>
          <w:kern w:val="2"/>
          <w:sz w:val="21"/>
          <w:lang w:eastAsia="zh-CN" w:bidi="ar-SA"/>
        </w:rPr>
        <w:t xml:space="preserve">mem_fun </w:t>
      </w:r>
      <w:r>
        <w:rPr>
          <w:color w:val="000000"/>
          <w:kern w:val="2"/>
          <w:sz w:val="21"/>
          <w:lang w:eastAsia="zh-CN" w:bidi="ar-SA"/>
        </w:rPr>
        <w:t xml:space="preserve">等 </w:t>
      </w:r>
      <w:r>
        <w:rPr>
          <w:rFonts w:ascii="Verdana" w:hAnsi="Verdana" w:eastAsia="Verdana" w:cs="Verdana"/>
          <w:color w:val="000000"/>
          <w:kern w:val="2"/>
          <w:sz w:val="21"/>
          <w:lang w:eastAsia="zh-CN" w:bidi="ar-SA"/>
        </w:rPr>
        <w:t xml:space="preserve">STL </w:t>
      </w:r>
      <w:r>
        <w:rPr>
          <w:color w:val="000000"/>
          <w:kern w:val="2"/>
          <w:sz w:val="21"/>
          <w:lang w:eastAsia="zh-CN" w:bidi="ar-SA"/>
        </w:rPr>
        <w:t>适配器不接受引用形参，这种情况下也必须以指针形参声明函数。</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2. </w:t>
      </w:r>
      <w:r>
        <w:rPr>
          <w:color w:val="800000"/>
          <w:kern w:val="2"/>
          <w:sz w:val="21"/>
          <w:lang w:eastAsia="zh-CN" w:bidi="ar-SA"/>
        </w:rPr>
        <w:t>函数重载</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Function Overloading</w:t>
      </w:r>
      <w:r>
        <w:rPr>
          <w:rFonts w:ascii="黑体" w:hAnsi="黑体" w:eastAsia="黑体" w:cs="黑体"/>
          <w:color w:val="800000"/>
          <w:kern w:val="2"/>
          <w:sz w:val="21"/>
          <w:lang w:eastAsia="zh-CN" w:bidi="ar-SA"/>
        </w:rPr>
        <w:t>）</w:t>
      </w:r>
    </w:p>
    <w:p>
      <w:pPr>
        <w:widowControl/>
        <w:autoSpaceDE/>
        <w:autoSpaceDN/>
        <w:spacing w:after="236" w:line="271" w:lineRule="auto"/>
        <w:ind w:left="-5" w:hanging="4"/>
        <w:rPr>
          <w:color w:val="000000"/>
          <w:kern w:val="2"/>
          <w:sz w:val="21"/>
          <w:lang w:eastAsia="zh-CN" w:bidi="ar-SA"/>
        </w:rPr>
      </w:pPr>
      <w:r>
        <w:rPr>
          <w:color w:val="000000"/>
          <w:kern w:val="2"/>
          <w:sz w:val="21"/>
          <w:lang w:eastAsia="zh-CN" w:bidi="ar-SA"/>
        </w:rPr>
        <w:t>仅在输入参数类型不同、功能相同时使用重载函数（含构造函数），不要使用函数重载模仿缺省函数参数。</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定义：可以定义一个函数参数类型为 </w:t>
      </w:r>
      <w:r>
        <w:rPr>
          <w:rFonts w:ascii="Verdana" w:hAnsi="Verdana" w:eastAsia="Verdana" w:cs="Verdana"/>
          <w:color w:val="000000"/>
          <w:kern w:val="2"/>
          <w:sz w:val="21"/>
          <w:lang w:eastAsia="zh-CN" w:bidi="ar-SA"/>
        </w:rPr>
        <w:t>const string&amp;</w:t>
      </w:r>
      <w:r>
        <w:rPr>
          <w:color w:val="000000"/>
          <w:kern w:val="2"/>
          <w:sz w:val="21"/>
          <w:lang w:eastAsia="zh-CN" w:bidi="ar-SA"/>
        </w:rPr>
        <w:t xml:space="preserve">，并定义其重载函数类型为 </w:t>
      </w:r>
      <w:r>
        <w:rPr>
          <w:rFonts w:ascii="Verdana" w:hAnsi="Verdana" w:eastAsia="Verdana" w:cs="Verdana"/>
          <w:color w:val="000000"/>
          <w:kern w:val="2"/>
          <w:sz w:val="21"/>
          <w:lang w:eastAsia="zh-CN" w:bidi="ar-SA"/>
        </w:rPr>
        <w:t>const char*</w:t>
      </w:r>
      <w:r>
        <w:rPr>
          <w:color w:val="000000"/>
          <w:kern w:val="2"/>
          <w:sz w:val="21"/>
          <w:lang w:eastAsia="zh-CN" w:bidi="ar-SA"/>
        </w:rPr>
        <w:t>。</w:t>
      </w:r>
    </w:p>
    <w:p>
      <w:pPr>
        <w:widowControl/>
        <w:autoSpaceDE/>
        <w:autoSpaceDN/>
        <w:spacing w:after="18" w:line="271" w:lineRule="auto"/>
        <w:ind w:left="-5" w:right="6098" w:hanging="4"/>
        <w:rPr>
          <w:color w:val="000000"/>
          <w:kern w:val="2"/>
          <w:sz w:val="21"/>
          <w:lang w:eastAsia="zh-CN" w:bidi="ar-SA"/>
        </w:rPr>
      </w:pPr>
      <w:r>
        <w:rPr>
          <w:color w:val="000000"/>
          <w:kern w:val="2"/>
          <w:sz w:val="21"/>
          <w:lang w:eastAsia="zh-CN" w:bidi="ar-SA"/>
        </w:rPr>
        <w:t>class MyClass { public:</w:t>
      </w:r>
    </w:p>
    <w:p>
      <w:pPr>
        <w:widowControl/>
        <w:autoSpaceDE/>
        <w:autoSpaceDN/>
        <w:spacing w:after="27" w:line="271" w:lineRule="auto"/>
        <w:ind w:left="215" w:hanging="4"/>
        <w:rPr>
          <w:color w:val="000000"/>
          <w:kern w:val="2"/>
          <w:sz w:val="21"/>
          <w:lang w:eastAsia="zh-CN" w:bidi="ar-SA"/>
        </w:rPr>
      </w:pPr>
      <w:r>
        <w:rPr>
          <w:color w:val="000000"/>
          <w:kern w:val="2"/>
          <w:sz w:val="21"/>
          <w:lang w:eastAsia="zh-CN" w:bidi="ar-SA"/>
        </w:rPr>
        <w:t>void Analyze(const string &amp;text);</w:t>
      </w:r>
    </w:p>
    <w:p>
      <w:pPr>
        <w:widowControl/>
        <w:autoSpaceDE/>
        <w:autoSpaceDN/>
        <w:spacing w:after="27" w:line="271" w:lineRule="auto"/>
        <w:ind w:left="215" w:hanging="4"/>
        <w:rPr>
          <w:color w:val="000000"/>
          <w:kern w:val="2"/>
          <w:sz w:val="21"/>
          <w:lang w:eastAsia="zh-CN" w:bidi="ar-SA"/>
        </w:rPr>
      </w:pPr>
      <w:r>
        <w:rPr>
          <w:color w:val="000000"/>
          <w:kern w:val="2"/>
          <w:sz w:val="21"/>
          <w:lang w:eastAsia="zh-CN" w:bidi="ar-SA"/>
        </w:rPr>
        <w:t>void Analyze(const char *text, size_t textlen);</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优点：通过重载不同参数的同名函数，令代码更加直观，模板化代码需要重载，同时为访问者带来便利。</w:t>
      </w:r>
    </w:p>
    <w:p>
      <w:pPr>
        <w:widowControl/>
        <w:autoSpaceDE/>
        <w:autoSpaceDN/>
        <w:spacing w:after="44" w:line="271" w:lineRule="auto"/>
        <w:ind w:left="-5" w:hanging="4"/>
        <w:rPr>
          <w:color w:val="000000"/>
          <w:kern w:val="2"/>
          <w:sz w:val="21"/>
          <w:lang w:eastAsia="zh-CN" w:bidi="ar-SA"/>
        </w:rPr>
      </w:pPr>
      <w:r>
        <w:rPr>
          <w:color w:val="000000"/>
          <w:kern w:val="2"/>
          <w:sz w:val="21"/>
          <w:lang w:eastAsia="zh-CN" w:bidi="ar-SA"/>
        </w:rPr>
        <w:t xml:space="preserve">缺点：限制使用重载的一个原因是在特定调用处很难确定到底调用的是哪个函数，另一个原因是当派生类只重载函数的部分变量会令很多人对继承语义产生困惑。此外在阅读库的客户端代码时，因缺省函数参数造成不必要的费解。结论：如果你想重载一个函数，考虑让函数名包含参数信息，例如，使用 </w:t>
      </w:r>
      <w:r>
        <w:rPr>
          <w:rFonts w:ascii="Verdana" w:hAnsi="Verdana" w:eastAsia="Verdana" w:cs="Verdana"/>
          <w:color w:val="000000"/>
          <w:kern w:val="2"/>
          <w:sz w:val="21"/>
          <w:lang w:eastAsia="zh-CN" w:bidi="ar-SA"/>
        </w:rPr>
        <w:t>AppendString()</w:t>
      </w:r>
      <w:r>
        <w:rPr>
          <w:color w:val="000000"/>
          <w:kern w:val="2"/>
          <w:sz w:val="21"/>
          <w:lang w:eastAsia="zh-CN" w:bidi="ar-SA"/>
        </w:rPr>
        <w:t>、</w:t>
      </w:r>
    </w:p>
    <w:p>
      <w:pPr>
        <w:widowControl/>
        <w:autoSpaceDE/>
        <w:autoSpaceDN/>
        <w:spacing w:after="248" w:line="259" w:lineRule="auto"/>
        <w:ind w:left="-5" w:hanging="10"/>
        <w:rPr>
          <w:color w:val="000000"/>
          <w:kern w:val="2"/>
          <w:sz w:val="21"/>
          <w:lang w:eastAsia="zh-CN" w:bidi="ar-SA"/>
        </w:rPr>
      </w:pPr>
      <w:r>
        <w:rPr>
          <w:rFonts w:ascii="Verdana" w:hAnsi="Verdana" w:eastAsia="Verdana" w:cs="Verdana"/>
          <w:color w:val="000000"/>
          <w:kern w:val="2"/>
          <w:sz w:val="21"/>
          <w:lang w:eastAsia="zh-CN" w:bidi="ar-SA"/>
        </w:rPr>
        <w:t>AppendInt()</w:t>
      </w:r>
      <w:r>
        <w:rPr>
          <w:color w:val="000000"/>
          <w:kern w:val="2"/>
          <w:sz w:val="21"/>
          <w:lang w:eastAsia="zh-CN" w:bidi="ar-SA"/>
        </w:rPr>
        <w:t xml:space="preserve">而不是 </w:t>
      </w:r>
      <w:r>
        <w:rPr>
          <w:rFonts w:ascii="Verdana" w:hAnsi="Verdana" w:eastAsia="Verdana" w:cs="Verdana"/>
          <w:color w:val="000000"/>
          <w:kern w:val="2"/>
          <w:sz w:val="21"/>
          <w:lang w:eastAsia="zh-CN" w:bidi="ar-SA"/>
        </w:rPr>
        <w:t>Append()</w:t>
      </w:r>
      <w:r>
        <w:rPr>
          <w:color w:val="000000"/>
          <w:kern w:val="2"/>
          <w:sz w:val="21"/>
          <w:lang w:eastAsia="zh-CN" w:bidi="ar-SA"/>
        </w:rPr>
        <w:t>。</w:t>
      </w:r>
    </w:p>
    <w:p>
      <w:pPr>
        <w:widowControl/>
        <w:numPr>
          <w:ilvl w:val="0"/>
          <w:numId w:val="16"/>
        </w:numPr>
        <w:autoSpaceDE/>
        <w:autoSpaceDN/>
        <w:spacing w:after="22" w:line="436" w:lineRule="auto"/>
        <w:ind w:left="4" w:right="1793" w:hanging="331"/>
        <w:rPr>
          <w:color w:val="000000"/>
          <w:kern w:val="2"/>
          <w:sz w:val="21"/>
          <w:lang w:eastAsia="zh-CN" w:bidi="ar-SA"/>
        </w:rPr>
      </w:pPr>
      <w:r>
        <w:rPr>
          <w:color w:val="800000"/>
          <w:kern w:val="2"/>
          <w:sz w:val="21"/>
          <w:lang w:eastAsia="zh-CN" w:bidi="ar-SA"/>
        </w:rPr>
        <w:t>缺省参数</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Default Arguments</w:t>
      </w:r>
      <w:r>
        <w:rPr>
          <w:rFonts w:ascii="黑体" w:hAnsi="黑体" w:eastAsia="黑体" w:cs="黑体"/>
          <w:color w:val="800000"/>
          <w:kern w:val="2"/>
          <w:sz w:val="21"/>
          <w:lang w:eastAsia="zh-CN" w:bidi="ar-SA"/>
        </w:rPr>
        <w:t>）</w:t>
      </w:r>
    </w:p>
    <w:p>
      <w:pPr>
        <w:widowControl/>
        <w:autoSpaceDE/>
        <w:autoSpaceDN/>
        <w:spacing w:after="22" w:line="436" w:lineRule="auto"/>
        <w:ind w:left="-5" w:right="2273" w:hanging="4"/>
        <w:rPr>
          <w:color w:val="000000"/>
          <w:kern w:val="2"/>
          <w:sz w:val="21"/>
          <w:lang w:eastAsia="zh-CN" w:bidi="ar-SA"/>
        </w:rPr>
      </w:pPr>
      <w:r>
        <w:rPr>
          <w:color w:val="000000"/>
          <w:kern w:val="2"/>
          <w:sz w:val="21"/>
          <w:lang w:eastAsia="zh-CN" w:bidi="ar-SA"/>
        </w:rPr>
        <w:t>禁止使用缺省函数参数。</w:t>
      </w:r>
    </w:p>
    <w:p>
      <w:pPr>
        <w:widowControl/>
        <w:autoSpaceDE/>
        <w:autoSpaceDN/>
        <w:spacing w:after="242" w:line="271" w:lineRule="auto"/>
        <w:ind w:left="-5" w:hanging="4"/>
        <w:rPr>
          <w:color w:val="000000"/>
          <w:kern w:val="2"/>
          <w:sz w:val="21"/>
          <w:lang w:eastAsia="zh-CN" w:bidi="ar-SA"/>
        </w:rPr>
      </w:pPr>
      <w:r>
        <w:rPr>
          <w:color w:val="000000"/>
          <w:kern w:val="2"/>
          <w:sz w:val="21"/>
          <w:lang w:eastAsia="zh-CN" w:bidi="ar-SA"/>
        </w:rPr>
        <w:t>优点：经常用到一个函数带有大量缺省值，偶尔会重写一下这些值，缺省参数为很少涉及的例外情况提供了少定义一些函数的方便。</w:t>
      </w:r>
    </w:p>
    <w:p>
      <w:pPr>
        <w:widowControl/>
        <w:autoSpaceDE/>
        <w:autoSpaceDN/>
        <w:spacing w:after="235" w:line="271" w:lineRule="auto"/>
        <w:ind w:left="-5" w:hanging="4"/>
        <w:rPr>
          <w:color w:val="000000"/>
          <w:kern w:val="2"/>
          <w:sz w:val="21"/>
          <w:lang w:eastAsia="zh-CN" w:bidi="ar-SA"/>
        </w:rPr>
      </w:pPr>
      <w:r>
        <w:rPr>
          <w:color w:val="000000"/>
          <w:kern w:val="2"/>
          <w:sz w:val="21"/>
          <w:lang w:eastAsia="zh-CN" w:bidi="ar-SA"/>
        </w:rPr>
        <w:t xml:space="preserve">缺点：大家经常会通过查看现有代码确定如何使用 </w:t>
      </w:r>
      <w:r>
        <w:rPr>
          <w:rFonts w:ascii="Verdana" w:hAnsi="Verdana" w:eastAsia="Verdana" w:cs="Verdana"/>
          <w:color w:val="000000"/>
          <w:kern w:val="2"/>
          <w:sz w:val="21"/>
          <w:lang w:eastAsia="zh-CN" w:bidi="ar-SA"/>
        </w:rPr>
        <w:t>API</w:t>
      </w:r>
      <w:r>
        <w:rPr>
          <w:color w:val="000000"/>
          <w:kern w:val="2"/>
          <w:sz w:val="21"/>
          <w:lang w:eastAsia="zh-CN" w:bidi="ar-SA"/>
        </w:rPr>
        <w:t>，缺省参数使得复制粘贴以前的代码难以呈现所有参数，当缺省参数不适用于新代码时可能导致重大问题。</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结论：所有参数必须明确指定，强制程序员考虑 </w:t>
      </w:r>
      <w:r>
        <w:rPr>
          <w:rFonts w:ascii="Verdana" w:hAnsi="Verdana" w:eastAsia="Verdana" w:cs="Verdana"/>
          <w:color w:val="000000"/>
          <w:kern w:val="2"/>
          <w:sz w:val="21"/>
          <w:lang w:eastAsia="zh-CN" w:bidi="ar-SA"/>
        </w:rPr>
        <w:t xml:space="preserve">API </w:t>
      </w:r>
      <w:r>
        <w:rPr>
          <w:color w:val="000000"/>
          <w:kern w:val="2"/>
          <w:sz w:val="21"/>
          <w:lang w:eastAsia="zh-CN" w:bidi="ar-SA"/>
        </w:rPr>
        <w:t>和传入的各参数值，避免使用可能不为程序员所知的缺省参数。</w:t>
      </w:r>
    </w:p>
    <w:p>
      <w:pPr>
        <w:widowControl/>
        <w:numPr>
          <w:ilvl w:val="0"/>
          <w:numId w:val="16"/>
        </w:numPr>
        <w:autoSpaceDE/>
        <w:autoSpaceDN/>
        <w:spacing w:after="46" w:line="454" w:lineRule="auto"/>
        <w:ind w:left="4" w:right="1793" w:hanging="331"/>
        <w:rPr>
          <w:color w:val="000000"/>
          <w:kern w:val="2"/>
          <w:sz w:val="21"/>
          <w:lang w:eastAsia="zh-CN" w:bidi="ar-SA"/>
        </w:rPr>
      </w:pPr>
      <w:r>
        <w:rPr>
          <w:color w:val="800000"/>
          <w:kern w:val="2"/>
          <w:sz w:val="21"/>
          <w:lang w:eastAsia="zh-CN" w:bidi="ar-SA"/>
        </w:rPr>
        <w:t xml:space="preserve">变长数组和 </w:t>
      </w:r>
      <w:r>
        <w:rPr>
          <w:rFonts w:ascii="Verdana" w:hAnsi="Verdana" w:eastAsia="Verdana" w:cs="Verdana"/>
          <w:b/>
          <w:color w:val="800000"/>
          <w:kern w:val="2"/>
          <w:sz w:val="21"/>
          <w:lang w:eastAsia="zh-CN" w:bidi="ar-SA"/>
        </w:rPr>
        <w:t>alloca</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Variable-Length Arrays and alloca()</w:t>
      </w:r>
      <w:r>
        <w:rPr>
          <w:rFonts w:ascii="黑体" w:hAnsi="黑体" w:eastAsia="黑体" w:cs="黑体"/>
          <w:color w:val="800000"/>
          <w:kern w:val="2"/>
          <w:sz w:val="21"/>
          <w:lang w:eastAsia="zh-CN" w:bidi="ar-SA"/>
        </w:rPr>
        <w:t>）</w:t>
      </w:r>
    </w:p>
    <w:p>
      <w:pPr>
        <w:widowControl/>
        <w:autoSpaceDE/>
        <w:autoSpaceDN/>
        <w:spacing w:after="46" w:line="454" w:lineRule="auto"/>
        <w:ind w:left="-5" w:right="1313" w:hanging="4"/>
        <w:rPr>
          <w:color w:val="000000"/>
          <w:kern w:val="2"/>
          <w:sz w:val="21"/>
          <w:lang w:eastAsia="zh-CN" w:bidi="ar-SA"/>
        </w:rPr>
      </w:pPr>
      <w:r>
        <w:rPr>
          <w:color w:val="000000"/>
          <w:kern w:val="2"/>
          <w:sz w:val="21"/>
          <w:lang w:eastAsia="zh-CN" w:bidi="ar-SA"/>
        </w:rPr>
        <w:t xml:space="preserve">禁止使用变长数组和 </w:t>
      </w:r>
      <w:r>
        <w:rPr>
          <w:rFonts w:ascii="Verdana" w:hAnsi="Verdana" w:eastAsia="Verdana" w:cs="Verdana"/>
          <w:color w:val="000000"/>
          <w:kern w:val="2"/>
          <w:sz w:val="21"/>
          <w:lang w:eastAsia="zh-CN" w:bidi="ar-SA"/>
        </w:rPr>
        <w:t>alloca()</w:t>
      </w:r>
      <w:r>
        <w:rPr>
          <w:color w:val="000000"/>
          <w:kern w:val="2"/>
          <w:sz w:val="21"/>
          <w:lang w:eastAsia="zh-CN" w:bidi="ar-SA"/>
        </w:rPr>
        <w:t>。</w:t>
      </w:r>
    </w:p>
    <w:p>
      <w:pPr>
        <w:widowControl/>
        <w:autoSpaceDE/>
        <w:autoSpaceDN/>
        <w:spacing w:after="260" w:line="271" w:lineRule="auto"/>
        <w:ind w:left="-5" w:hanging="4"/>
        <w:rPr>
          <w:color w:val="000000"/>
          <w:kern w:val="2"/>
          <w:sz w:val="21"/>
          <w:lang w:eastAsia="zh-CN" w:bidi="ar-SA"/>
        </w:rPr>
      </w:pPr>
      <w:r>
        <w:rPr>
          <w:color w:val="000000"/>
          <w:kern w:val="2"/>
          <w:sz w:val="21"/>
          <w:lang w:eastAsia="zh-CN" w:bidi="ar-SA"/>
        </w:rPr>
        <w:t xml:space="preserve">优点：变长数组具有浑然天成的语法，变长数组和 </w:t>
      </w:r>
      <w:r>
        <w:rPr>
          <w:rFonts w:ascii="Verdana" w:hAnsi="Verdana" w:eastAsia="Verdana" w:cs="Verdana"/>
          <w:color w:val="000000"/>
          <w:kern w:val="2"/>
          <w:sz w:val="21"/>
          <w:lang w:eastAsia="zh-CN" w:bidi="ar-SA"/>
        </w:rPr>
        <w:t>alloca()</w:t>
      </w:r>
      <w:r>
        <w:rPr>
          <w:color w:val="000000"/>
          <w:kern w:val="2"/>
          <w:sz w:val="21"/>
          <w:lang w:eastAsia="zh-CN" w:bidi="ar-SA"/>
        </w:rPr>
        <w:t>也都很高效。</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缺点：变长数组和 </w:t>
      </w:r>
      <w:r>
        <w:rPr>
          <w:rFonts w:ascii="Verdana" w:hAnsi="Verdana" w:eastAsia="Verdana" w:cs="Verdana"/>
          <w:color w:val="000000"/>
          <w:kern w:val="2"/>
          <w:sz w:val="21"/>
          <w:lang w:eastAsia="zh-CN" w:bidi="ar-SA"/>
        </w:rPr>
        <w:t>alloca()</w:t>
      </w:r>
      <w:r>
        <w:rPr>
          <w:color w:val="000000"/>
          <w:kern w:val="2"/>
          <w:sz w:val="21"/>
          <w:lang w:eastAsia="zh-CN" w:bidi="ar-SA"/>
        </w:rPr>
        <w:t xml:space="preserve">不是标准 </w:t>
      </w:r>
      <w:r>
        <w:rPr>
          <w:rFonts w:ascii="Verdana" w:hAnsi="Verdana" w:eastAsia="Verdana" w:cs="Verdana"/>
          <w:color w:val="000000"/>
          <w:kern w:val="2"/>
          <w:sz w:val="21"/>
          <w:lang w:eastAsia="zh-CN" w:bidi="ar-SA"/>
        </w:rPr>
        <w:t>C++</w:t>
      </w:r>
      <w:r>
        <w:rPr>
          <w:color w:val="000000"/>
          <w:kern w:val="2"/>
          <w:sz w:val="21"/>
          <w:lang w:eastAsia="zh-CN" w:bidi="ar-SA"/>
        </w:rPr>
        <w:t>的组成部分，更重要的是，它们在</w:t>
      </w:r>
      <w:r>
        <w:rPr>
          <w:color w:val="800000"/>
          <w:kern w:val="2"/>
          <w:sz w:val="21"/>
          <w:lang w:eastAsia="zh-CN" w:bidi="ar-SA"/>
        </w:rPr>
        <w:t>堆栈（</w:t>
      </w:r>
      <w:r>
        <w:rPr>
          <w:rFonts w:ascii="Verdana" w:hAnsi="Verdana" w:eastAsia="Verdana" w:cs="Verdana"/>
          <w:color w:val="800000"/>
          <w:kern w:val="2"/>
          <w:sz w:val="21"/>
          <w:lang w:eastAsia="zh-CN" w:bidi="ar-SA"/>
        </w:rPr>
        <w:t>stack</w:t>
      </w:r>
      <w:r>
        <w:rPr>
          <w:color w:val="800000"/>
          <w:kern w:val="2"/>
          <w:sz w:val="21"/>
          <w:lang w:eastAsia="zh-CN" w:bidi="ar-SA"/>
        </w:rPr>
        <w:t>）</w:t>
      </w:r>
      <w:r>
        <w:rPr>
          <w:color w:val="000000"/>
          <w:kern w:val="2"/>
          <w:sz w:val="21"/>
          <w:lang w:eastAsia="zh-CN" w:bidi="ar-SA"/>
        </w:rPr>
        <w:t>上根据数据分配大小可能导致难以发现的内存泄漏：</w:t>
      </w:r>
      <w:r>
        <w:rPr>
          <w:rFonts w:ascii="Verdana" w:hAnsi="Verdana" w:eastAsia="Verdana" w:cs="Verdana"/>
          <w:color w:val="000000"/>
          <w:kern w:val="2"/>
          <w:sz w:val="21"/>
          <w:lang w:eastAsia="zh-CN" w:bidi="ar-SA"/>
        </w:rPr>
        <w:t>“</w:t>
      </w:r>
      <w:r>
        <w:rPr>
          <w:color w:val="000000"/>
          <w:kern w:val="2"/>
          <w:sz w:val="21"/>
          <w:lang w:eastAsia="zh-CN" w:bidi="ar-SA"/>
        </w:rPr>
        <w:t>在我的机器上运行的好好的，到了产品中却莫名其妙的挂掉了</w:t>
      </w:r>
      <w:r>
        <w:rPr>
          <w:rFonts w:ascii="Verdana" w:hAnsi="Verdana" w:eastAsia="Verdana" w:cs="Verdana"/>
          <w:color w:val="000000"/>
          <w:kern w:val="2"/>
          <w:sz w:val="21"/>
          <w:lang w:eastAsia="zh-CN" w:bidi="ar-SA"/>
        </w:rPr>
        <w:t>”</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51" w:line="259" w:lineRule="auto"/>
        <w:ind w:left="-5" w:hanging="10"/>
        <w:rPr>
          <w:color w:val="000000"/>
          <w:kern w:val="2"/>
          <w:sz w:val="21"/>
          <w:lang w:eastAsia="zh-CN" w:bidi="ar-SA"/>
        </w:rPr>
      </w:pPr>
      <w:r>
        <w:rPr>
          <w:color w:val="000000"/>
          <w:kern w:val="2"/>
          <w:sz w:val="21"/>
          <w:lang w:eastAsia="zh-CN" w:bidi="ar-SA"/>
        </w:rPr>
        <w:t>使用安全的</w:t>
      </w:r>
      <w:r>
        <w:rPr>
          <w:color w:val="800000"/>
          <w:kern w:val="2"/>
          <w:sz w:val="21"/>
          <w:lang w:eastAsia="zh-CN" w:bidi="ar-SA"/>
        </w:rPr>
        <w:t>分配器（</w:t>
      </w:r>
      <w:r>
        <w:rPr>
          <w:rFonts w:ascii="Verdana" w:hAnsi="Verdana" w:eastAsia="Verdana" w:cs="Verdana"/>
          <w:color w:val="800000"/>
          <w:kern w:val="2"/>
          <w:sz w:val="21"/>
          <w:lang w:eastAsia="zh-CN" w:bidi="ar-SA"/>
        </w:rPr>
        <w:t>allocator</w:t>
      </w:r>
      <w:r>
        <w:rPr>
          <w:color w:val="800000"/>
          <w:kern w:val="2"/>
          <w:sz w:val="21"/>
          <w:lang w:eastAsia="zh-CN" w:bidi="ar-SA"/>
        </w:rPr>
        <w:t>）</w:t>
      </w:r>
      <w:r>
        <w:rPr>
          <w:color w:val="000000"/>
          <w:kern w:val="2"/>
          <w:sz w:val="21"/>
          <w:lang w:eastAsia="zh-CN" w:bidi="ar-SA"/>
        </w:rPr>
        <w:t xml:space="preserve">，如 </w:t>
      </w:r>
      <w:r>
        <w:rPr>
          <w:rFonts w:ascii="Verdana" w:hAnsi="Verdana" w:eastAsia="Verdana" w:cs="Verdana"/>
          <w:color w:val="000000"/>
          <w:kern w:val="2"/>
          <w:sz w:val="21"/>
          <w:lang w:eastAsia="zh-CN" w:bidi="ar-SA"/>
        </w:rPr>
        <w:t>scoped_ptr/scoped_array</w:t>
      </w:r>
      <w:r>
        <w:rPr>
          <w:color w:val="000000"/>
          <w:kern w:val="2"/>
          <w:sz w:val="21"/>
          <w:lang w:eastAsia="zh-CN" w:bidi="ar-SA"/>
        </w:rPr>
        <w:t>。</w:t>
      </w:r>
    </w:p>
    <w:p>
      <w:pPr>
        <w:widowControl/>
        <w:numPr>
          <w:ilvl w:val="0"/>
          <w:numId w:val="16"/>
        </w:numPr>
        <w:autoSpaceDE/>
        <w:autoSpaceDN/>
        <w:spacing w:after="202" w:line="259" w:lineRule="auto"/>
        <w:ind w:left="4" w:right="1793" w:hanging="331"/>
        <w:rPr>
          <w:color w:val="000000"/>
          <w:kern w:val="2"/>
          <w:sz w:val="21"/>
          <w:lang w:eastAsia="zh-CN" w:bidi="ar-SA"/>
        </w:rPr>
      </w:pPr>
      <w:r>
        <w:rPr>
          <w:rFonts w:ascii="黑体" w:hAnsi="黑体" w:eastAsia="黑体" w:cs="黑体"/>
          <w:color w:val="800000"/>
          <w:kern w:val="2"/>
          <w:sz w:val="21"/>
          <w:lang w:eastAsia="zh-CN" w:bidi="ar-SA"/>
        </w:rPr>
        <w:t>友元（</w:t>
      </w:r>
      <w:r>
        <w:rPr>
          <w:rFonts w:ascii="Verdana" w:hAnsi="Verdana" w:eastAsia="Verdana" w:cs="Verdana"/>
          <w:b/>
          <w:color w:val="800000"/>
          <w:kern w:val="2"/>
          <w:sz w:val="21"/>
          <w:lang w:eastAsia="zh-CN" w:bidi="ar-SA"/>
        </w:rPr>
        <w:t>Friends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允许合理使用友元类及友元函数。</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通常将友元定义在同一文件下，避免读者跑到其他文件中查找其对某个类私有成员的使用。经常用到友元的一个地方是将 </w:t>
      </w:r>
      <w:r>
        <w:rPr>
          <w:rFonts w:ascii="Verdana" w:hAnsi="Verdana" w:eastAsia="Verdana" w:cs="Verdana"/>
          <w:color w:val="000000"/>
          <w:kern w:val="2"/>
          <w:sz w:val="21"/>
          <w:lang w:eastAsia="zh-CN" w:bidi="ar-SA"/>
        </w:rPr>
        <w:t xml:space="preserve">FooBuilder </w:t>
      </w:r>
      <w:r>
        <w:rPr>
          <w:color w:val="000000"/>
          <w:kern w:val="2"/>
          <w:sz w:val="21"/>
          <w:lang w:eastAsia="zh-CN" w:bidi="ar-SA"/>
        </w:rPr>
        <w:t xml:space="preserve">声明为 </w:t>
      </w:r>
      <w:r>
        <w:rPr>
          <w:rFonts w:ascii="Verdana" w:hAnsi="Verdana" w:eastAsia="Verdana" w:cs="Verdana"/>
          <w:color w:val="000000"/>
          <w:kern w:val="2"/>
          <w:sz w:val="21"/>
          <w:lang w:eastAsia="zh-CN" w:bidi="ar-SA"/>
        </w:rPr>
        <w:t xml:space="preserve">Foo </w:t>
      </w:r>
      <w:r>
        <w:rPr>
          <w:color w:val="000000"/>
          <w:kern w:val="2"/>
          <w:sz w:val="21"/>
          <w:lang w:eastAsia="zh-CN" w:bidi="ar-SA"/>
        </w:rPr>
        <w:t>的友元，</w:t>
      </w:r>
      <w:r>
        <w:rPr>
          <w:rFonts w:ascii="Verdana" w:hAnsi="Verdana" w:eastAsia="Verdana" w:cs="Verdana"/>
          <w:color w:val="000000"/>
          <w:kern w:val="2"/>
          <w:sz w:val="21"/>
          <w:lang w:eastAsia="zh-CN" w:bidi="ar-SA"/>
        </w:rPr>
        <w:t xml:space="preserve">FooBuilder </w:t>
      </w:r>
      <w:r>
        <w:rPr>
          <w:color w:val="000000"/>
          <w:kern w:val="2"/>
          <w:sz w:val="21"/>
          <w:lang w:eastAsia="zh-CN" w:bidi="ar-SA"/>
        </w:rPr>
        <w:t xml:space="preserve">以便可以正确构造 </w:t>
      </w:r>
      <w:r>
        <w:rPr>
          <w:rFonts w:ascii="Verdana" w:hAnsi="Verdana" w:eastAsia="Verdana" w:cs="Verdana"/>
          <w:color w:val="000000"/>
          <w:kern w:val="2"/>
          <w:sz w:val="21"/>
          <w:lang w:eastAsia="zh-CN" w:bidi="ar-SA"/>
        </w:rPr>
        <w:t xml:space="preserve">Foo </w:t>
      </w:r>
      <w:r>
        <w:rPr>
          <w:color w:val="000000"/>
          <w:kern w:val="2"/>
          <w:sz w:val="21"/>
          <w:lang w:eastAsia="zh-CN" w:bidi="ar-SA"/>
        </w:rPr>
        <w:t>的内部状态，而无需将该状态暴露出来。某些情况下，将一个单元测试用类声明为待测类的友元会很方便。</w:t>
      </w:r>
    </w:p>
    <w:p>
      <w:pPr>
        <w:widowControl/>
        <w:autoSpaceDE/>
        <w:autoSpaceDN/>
        <w:spacing w:after="238" w:line="271" w:lineRule="auto"/>
        <w:ind w:left="-5" w:hanging="4"/>
        <w:rPr>
          <w:color w:val="000000"/>
          <w:kern w:val="2"/>
          <w:sz w:val="21"/>
          <w:lang w:eastAsia="zh-CN" w:bidi="ar-SA"/>
        </w:rPr>
      </w:pPr>
      <w:r>
        <w:rPr>
          <w:color w:val="000000"/>
          <w:kern w:val="2"/>
          <w:sz w:val="21"/>
          <w:lang w:eastAsia="zh-CN" w:bidi="ar-SA"/>
        </w:rPr>
        <w:t xml:space="preserve">友元延伸了（但没有打破）类的封装界线，当你希望只允许另一个类访问某个成员时，使用友元通常比将其声明为 </w:t>
      </w:r>
      <w:r>
        <w:rPr>
          <w:rFonts w:ascii="Verdana" w:hAnsi="Verdana" w:eastAsia="Verdana" w:cs="Verdana"/>
          <w:color w:val="000000"/>
          <w:kern w:val="2"/>
          <w:sz w:val="21"/>
          <w:lang w:eastAsia="zh-CN" w:bidi="ar-SA"/>
        </w:rPr>
        <w:t xml:space="preserve">public </w:t>
      </w:r>
      <w:r>
        <w:rPr>
          <w:color w:val="000000"/>
          <w:kern w:val="2"/>
          <w:sz w:val="21"/>
          <w:lang w:eastAsia="zh-CN" w:bidi="ar-SA"/>
        </w:rPr>
        <w:t>要好得多。当然，大多数类应该只提供公共成员与其交互。</w:t>
      </w:r>
    </w:p>
    <w:p>
      <w:pPr>
        <w:widowControl/>
        <w:numPr>
          <w:ilvl w:val="0"/>
          <w:numId w:val="16"/>
        </w:numPr>
        <w:autoSpaceDE/>
        <w:autoSpaceDN/>
        <w:spacing w:after="21" w:line="454" w:lineRule="auto"/>
        <w:ind w:left="4" w:right="1793" w:hanging="331"/>
        <w:rPr>
          <w:color w:val="000000"/>
          <w:kern w:val="2"/>
          <w:sz w:val="21"/>
          <w:lang w:eastAsia="zh-CN" w:bidi="ar-SA"/>
        </w:rPr>
      </w:pPr>
      <w:r>
        <w:rPr>
          <w:rFonts w:ascii="黑体" w:hAnsi="黑体" w:eastAsia="黑体" w:cs="黑体"/>
          <w:color w:val="800000"/>
          <w:kern w:val="2"/>
          <w:sz w:val="21"/>
          <w:lang w:eastAsia="zh-CN" w:bidi="ar-SA"/>
        </w:rPr>
        <w:t>异常（</w:t>
      </w:r>
      <w:r>
        <w:rPr>
          <w:rFonts w:ascii="Verdana" w:hAnsi="Verdana" w:eastAsia="Verdana" w:cs="Verdana"/>
          <w:b/>
          <w:color w:val="800000"/>
          <w:kern w:val="2"/>
          <w:sz w:val="21"/>
          <w:lang w:eastAsia="zh-CN" w:bidi="ar-SA"/>
        </w:rPr>
        <w:t>Exceptions</w:t>
      </w:r>
      <w:r>
        <w:rPr>
          <w:rFonts w:ascii="黑体" w:hAnsi="黑体" w:eastAsia="黑体" w:cs="黑体"/>
          <w:color w:val="800000"/>
          <w:kern w:val="2"/>
          <w:sz w:val="21"/>
          <w:lang w:eastAsia="zh-CN" w:bidi="ar-SA"/>
        </w:rPr>
        <w:t>）</w:t>
      </w:r>
    </w:p>
    <w:p>
      <w:pPr>
        <w:widowControl/>
        <w:autoSpaceDE/>
        <w:autoSpaceDN/>
        <w:spacing w:after="21" w:line="454" w:lineRule="auto"/>
        <w:ind w:left="-5" w:right="5110" w:hanging="4"/>
        <w:rPr>
          <w:color w:val="000000"/>
          <w:kern w:val="2"/>
          <w:sz w:val="21"/>
          <w:lang w:eastAsia="zh-CN" w:bidi="ar-SA"/>
        </w:rPr>
      </w:pPr>
      <w:r>
        <w:rPr>
          <w:color w:val="000000"/>
          <w:kern w:val="2"/>
          <w:sz w:val="21"/>
          <w:lang w:eastAsia="zh-CN" w:bidi="ar-SA"/>
        </w:rPr>
        <w:t xml:space="preserve">不要使用 </w:t>
      </w:r>
      <w:r>
        <w:rPr>
          <w:rFonts w:ascii="Verdana" w:hAnsi="Verdana" w:eastAsia="Verdana" w:cs="Verdana"/>
          <w:color w:val="000000"/>
          <w:kern w:val="2"/>
          <w:sz w:val="21"/>
          <w:lang w:eastAsia="zh-CN" w:bidi="ar-SA"/>
        </w:rPr>
        <w:t>C++</w:t>
      </w:r>
      <w:r>
        <w:rPr>
          <w:color w:val="000000"/>
          <w:kern w:val="2"/>
          <w:sz w:val="21"/>
          <w:lang w:eastAsia="zh-CN" w:bidi="ar-SA"/>
        </w:rPr>
        <w:t>异常。</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优点：</w:t>
      </w:r>
    </w:p>
    <w:p>
      <w:pPr>
        <w:widowControl/>
        <w:numPr>
          <w:ilvl w:val="0"/>
          <w:numId w:val="17"/>
        </w:numPr>
        <w:autoSpaceDE/>
        <w:autoSpaceDN/>
        <w:spacing w:after="211" w:line="271" w:lineRule="auto"/>
        <w:ind w:left="4" w:hanging="334"/>
        <w:rPr>
          <w:color w:val="000000"/>
          <w:kern w:val="2"/>
          <w:sz w:val="21"/>
          <w:lang w:eastAsia="zh-CN" w:bidi="ar-SA"/>
        </w:rPr>
      </w:pPr>
      <w:r>
        <w:rPr>
          <w:color w:val="000000"/>
          <w:kern w:val="2"/>
          <w:sz w:val="21"/>
          <w:lang w:eastAsia="zh-CN" w:bidi="ar-SA"/>
        </w:rPr>
        <w:t>异常允许上层应用决定如何处理在底层嵌套函数中发生的</w:t>
      </w:r>
      <w:r>
        <w:rPr>
          <w:rFonts w:ascii="Verdana" w:hAnsi="Verdana" w:eastAsia="Verdana" w:cs="Verdana"/>
          <w:color w:val="000000"/>
          <w:kern w:val="2"/>
          <w:sz w:val="21"/>
          <w:lang w:eastAsia="zh-CN" w:bidi="ar-SA"/>
        </w:rPr>
        <w:t>“</w:t>
      </w:r>
      <w:r>
        <w:rPr>
          <w:color w:val="000000"/>
          <w:kern w:val="2"/>
          <w:sz w:val="21"/>
          <w:lang w:eastAsia="zh-CN" w:bidi="ar-SA"/>
        </w:rPr>
        <w:t>不可能发生</w:t>
      </w:r>
      <w:r>
        <w:rPr>
          <w:rFonts w:ascii="Verdana" w:hAnsi="Verdana" w:eastAsia="Verdana" w:cs="Verdana"/>
          <w:color w:val="000000"/>
          <w:kern w:val="2"/>
          <w:sz w:val="21"/>
          <w:lang w:eastAsia="zh-CN" w:bidi="ar-SA"/>
        </w:rPr>
        <w:t>”</w:t>
      </w:r>
      <w:r>
        <w:rPr>
          <w:color w:val="000000"/>
          <w:kern w:val="2"/>
          <w:sz w:val="21"/>
          <w:lang w:eastAsia="zh-CN" w:bidi="ar-SA"/>
        </w:rPr>
        <w:t>的失败，不像出错代码的记录那么模糊费解；</w:t>
      </w:r>
    </w:p>
    <w:p>
      <w:pPr>
        <w:widowControl/>
        <w:numPr>
          <w:ilvl w:val="0"/>
          <w:numId w:val="17"/>
        </w:numPr>
        <w:autoSpaceDE/>
        <w:autoSpaceDN/>
        <w:spacing w:after="236" w:line="271" w:lineRule="auto"/>
        <w:ind w:left="4" w:hanging="334"/>
        <w:rPr>
          <w:color w:val="000000"/>
          <w:kern w:val="2"/>
          <w:sz w:val="21"/>
          <w:lang w:eastAsia="zh-CN" w:bidi="ar-SA"/>
        </w:rPr>
      </w:pPr>
      <w:r>
        <w:rPr>
          <w:color w:val="000000"/>
          <w:kern w:val="2"/>
          <w:sz w:val="21"/>
          <w:lang w:eastAsia="zh-CN" w:bidi="ar-SA"/>
        </w:rPr>
        <w:t xml:space="preserve">应用于其他很多现代语言中，引入异常使得 </w:t>
      </w:r>
      <w:r>
        <w:rPr>
          <w:rFonts w:ascii="Verdana" w:hAnsi="Verdana" w:eastAsia="Verdana" w:cs="Verdana"/>
          <w:color w:val="000000"/>
          <w:kern w:val="2"/>
          <w:sz w:val="21"/>
          <w:lang w:eastAsia="zh-CN" w:bidi="ar-SA"/>
        </w:rPr>
        <w:t>C++</w:t>
      </w:r>
      <w:r>
        <w:rPr>
          <w:color w:val="000000"/>
          <w:kern w:val="2"/>
          <w:sz w:val="21"/>
          <w:lang w:eastAsia="zh-CN" w:bidi="ar-SA"/>
        </w:rPr>
        <w:t xml:space="preserve">与 </w:t>
      </w:r>
      <w:r>
        <w:rPr>
          <w:rFonts w:ascii="Verdana" w:hAnsi="Verdana" w:eastAsia="Verdana" w:cs="Verdana"/>
          <w:color w:val="000000"/>
          <w:kern w:val="2"/>
          <w:sz w:val="21"/>
          <w:lang w:eastAsia="zh-CN" w:bidi="ar-SA"/>
        </w:rPr>
        <w:t>Python</w:t>
      </w:r>
      <w:r>
        <w:rPr>
          <w:color w:val="000000"/>
          <w:kern w:val="2"/>
          <w:sz w:val="21"/>
          <w:lang w:eastAsia="zh-CN" w:bidi="ar-SA"/>
        </w:rPr>
        <w:t>、</w:t>
      </w:r>
      <w:r>
        <w:rPr>
          <w:rFonts w:ascii="Verdana" w:hAnsi="Verdana" w:eastAsia="Verdana" w:cs="Verdana"/>
          <w:color w:val="000000"/>
          <w:kern w:val="2"/>
          <w:sz w:val="21"/>
          <w:lang w:eastAsia="zh-CN" w:bidi="ar-SA"/>
        </w:rPr>
        <w:t xml:space="preserve">Java </w:t>
      </w:r>
      <w:r>
        <w:rPr>
          <w:color w:val="000000"/>
          <w:kern w:val="2"/>
          <w:sz w:val="21"/>
          <w:lang w:eastAsia="zh-CN" w:bidi="ar-SA"/>
        </w:rPr>
        <w:t xml:space="preserve">及其他与 </w:t>
      </w:r>
      <w:r>
        <w:rPr>
          <w:rFonts w:ascii="Verdana" w:hAnsi="Verdana" w:eastAsia="Verdana" w:cs="Verdana"/>
          <w:color w:val="000000"/>
          <w:kern w:val="2"/>
          <w:sz w:val="21"/>
          <w:lang w:eastAsia="zh-CN" w:bidi="ar-SA"/>
        </w:rPr>
        <w:t>C++</w:t>
      </w:r>
      <w:r>
        <w:rPr>
          <w:color w:val="000000"/>
          <w:kern w:val="2"/>
          <w:sz w:val="21"/>
          <w:lang w:eastAsia="zh-CN" w:bidi="ar-SA"/>
        </w:rPr>
        <w:t>相近的语言更加兼容；</w:t>
      </w:r>
    </w:p>
    <w:p>
      <w:pPr>
        <w:widowControl/>
        <w:numPr>
          <w:ilvl w:val="0"/>
          <w:numId w:val="17"/>
        </w:numPr>
        <w:autoSpaceDE/>
        <w:autoSpaceDN/>
        <w:spacing w:after="258" w:line="271" w:lineRule="auto"/>
        <w:ind w:left="4" w:hanging="334"/>
        <w:rPr>
          <w:color w:val="000000"/>
          <w:kern w:val="2"/>
          <w:sz w:val="21"/>
          <w:lang w:eastAsia="zh-CN" w:bidi="ar-SA"/>
        </w:rPr>
      </w:pPr>
      <w:r>
        <w:rPr>
          <w:color w:val="000000"/>
          <w:kern w:val="2"/>
          <w:sz w:val="21"/>
          <w:lang w:eastAsia="zh-CN" w:bidi="ar-SA"/>
        </w:rPr>
        <w:t xml:space="preserve">许多 </w:t>
      </w:r>
      <w:r>
        <w:rPr>
          <w:rFonts w:ascii="Verdana" w:hAnsi="Verdana" w:eastAsia="Verdana" w:cs="Verdana"/>
          <w:color w:val="000000"/>
          <w:kern w:val="2"/>
          <w:sz w:val="21"/>
          <w:lang w:eastAsia="zh-CN" w:bidi="ar-SA"/>
        </w:rPr>
        <w:t>C++</w:t>
      </w:r>
      <w:r>
        <w:rPr>
          <w:color w:val="000000"/>
          <w:kern w:val="2"/>
          <w:sz w:val="21"/>
          <w:lang w:eastAsia="zh-CN" w:bidi="ar-SA"/>
        </w:rPr>
        <w:t>第三方库使用异常，关闭异常将导致难以与之结合；</w:t>
      </w:r>
    </w:p>
    <w:p>
      <w:pPr>
        <w:widowControl/>
        <w:numPr>
          <w:ilvl w:val="0"/>
          <w:numId w:val="17"/>
        </w:numPr>
        <w:autoSpaceDE/>
        <w:autoSpaceDN/>
        <w:spacing w:after="50" w:line="271" w:lineRule="auto"/>
        <w:ind w:left="4" w:hanging="334"/>
        <w:rPr>
          <w:color w:val="000000"/>
          <w:kern w:val="2"/>
          <w:sz w:val="21"/>
          <w:lang w:eastAsia="zh-CN" w:bidi="ar-SA"/>
        </w:rPr>
      </w:pPr>
      <w:r>
        <w:rPr>
          <w:color w:val="000000"/>
          <w:kern w:val="2"/>
          <w:sz w:val="21"/>
          <w:lang w:eastAsia="zh-CN" w:bidi="ar-SA"/>
        </w:rPr>
        <w:t>异常是解决构造函数失败的唯一方案，虽然可以通过</w:t>
      </w:r>
      <w:r>
        <w:rPr>
          <w:color w:val="800000"/>
          <w:kern w:val="2"/>
          <w:sz w:val="21"/>
          <w:lang w:eastAsia="zh-CN" w:bidi="ar-SA"/>
        </w:rPr>
        <w:t>工厂函数（</w:t>
      </w:r>
      <w:r>
        <w:rPr>
          <w:rFonts w:ascii="Verdana" w:hAnsi="Verdana" w:eastAsia="Verdana" w:cs="Verdana"/>
          <w:color w:val="800000"/>
          <w:kern w:val="2"/>
          <w:sz w:val="21"/>
          <w:lang w:eastAsia="zh-CN" w:bidi="ar-SA"/>
        </w:rPr>
        <w:t>factory function</w:t>
      </w:r>
      <w:r>
        <w:rPr>
          <w:color w:val="800000"/>
          <w:kern w:val="2"/>
          <w:sz w:val="21"/>
          <w:lang w:eastAsia="zh-CN" w:bidi="ar-SA"/>
        </w:rPr>
        <w:t>）</w:t>
      </w:r>
      <w:r>
        <w:rPr>
          <w:color w:val="000000"/>
          <w:kern w:val="2"/>
          <w:sz w:val="21"/>
          <w:lang w:eastAsia="zh-CN" w:bidi="ar-SA"/>
        </w:rPr>
        <w:t>或</w:t>
      </w:r>
    </w:p>
    <w:p>
      <w:pPr>
        <w:widowControl/>
        <w:autoSpaceDE/>
        <w:autoSpaceDN/>
        <w:spacing w:after="248"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Init()</w:t>
      </w:r>
      <w:r>
        <w:rPr>
          <w:color w:val="000000"/>
          <w:kern w:val="2"/>
          <w:sz w:val="21"/>
          <w:lang w:eastAsia="zh-CN" w:bidi="ar-SA"/>
        </w:rPr>
        <w:t>方法模拟异常，但他们分别需要堆分配或新的</w:t>
      </w:r>
      <w:r>
        <w:rPr>
          <w:rFonts w:ascii="Verdana" w:hAnsi="Verdana" w:eastAsia="Verdana" w:cs="Verdana"/>
          <w:color w:val="000000"/>
          <w:kern w:val="2"/>
          <w:sz w:val="21"/>
          <w:lang w:eastAsia="zh-CN" w:bidi="ar-SA"/>
        </w:rPr>
        <w:t>“</w:t>
      </w:r>
      <w:r>
        <w:rPr>
          <w:color w:val="000000"/>
          <w:kern w:val="2"/>
          <w:sz w:val="21"/>
          <w:lang w:eastAsia="zh-CN" w:bidi="ar-SA"/>
        </w:rPr>
        <w:t>非法</w:t>
      </w:r>
      <w:r>
        <w:rPr>
          <w:rFonts w:ascii="Verdana" w:hAnsi="Verdana" w:eastAsia="Verdana" w:cs="Verdana"/>
          <w:color w:val="000000"/>
          <w:kern w:val="2"/>
          <w:sz w:val="21"/>
          <w:lang w:eastAsia="zh-CN" w:bidi="ar-SA"/>
        </w:rPr>
        <w:t>”</w:t>
      </w:r>
      <w:r>
        <w:rPr>
          <w:color w:val="000000"/>
          <w:kern w:val="2"/>
          <w:sz w:val="21"/>
          <w:lang w:eastAsia="zh-CN" w:bidi="ar-SA"/>
        </w:rPr>
        <w:t>状态；</w:t>
      </w:r>
    </w:p>
    <w:p>
      <w:pPr>
        <w:widowControl/>
        <w:numPr>
          <w:ilvl w:val="0"/>
          <w:numId w:val="17"/>
        </w:numPr>
        <w:autoSpaceDE/>
        <w:autoSpaceDN/>
        <w:spacing w:after="240" w:line="259" w:lineRule="auto"/>
        <w:ind w:left="4" w:hanging="334"/>
        <w:rPr>
          <w:color w:val="000000"/>
          <w:kern w:val="2"/>
          <w:sz w:val="21"/>
          <w:lang w:eastAsia="zh-CN" w:bidi="ar-SA"/>
        </w:rPr>
      </w:pPr>
      <w:r>
        <w:rPr>
          <w:color w:val="000000"/>
          <w:kern w:val="2"/>
          <w:sz w:val="21"/>
          <w:lang w:eastAsia="zh-CN" w:bidi="ar-SA"/>
        </w:rPr>
        <w:t>在</w:t>
      </w:r>
      <w:r>
        <w:rPr>
          <w:color w:val="800000"/>
          <w:kern w:val="2"/>
          <w:sz w:val="21"/>
          <w:lang w:eastAsia="zh-CN" w:bidi="ar-SA"/>
        </w:rPr>
        <w:t>测试框架（</w:t>
      </w:r>
      <w:r>
        <w:rPr>
          <w:rFonts w:ascii="Verdana" w:hAnsi="Verdana" w:eastAsia="Verdana" w:cs="Verdana"/>
          <w:color w:val="800000"/>
          <w:kern w:val="2"/>
          <w:sz w:val="21"/>
          <w:lang w:eastAsia="zh-CN" w:bidi="ar-SA"/>
        </w:rPr>
        <w:t>testing framework</w:t>
      </w:r>
      <w:r>
        <w:rPr>
          <w:color w:val="800000"/>
          <w:kern w:val="2"/>
          <w:sz w:val="21"/>
          <w:lang w:eastAsia="zh-CN" w:bidi="ar-SA"/>
        </w:rPr>
        <w:t>）</w:t>
      </w:r>
      <w:r>
        <w:rPr>
          <w:color w:val="000000"/>
          <w:kern w:val="2"/>
          <w:sz w:val="21"/>
          <w:lang w:eastAsia="zh-CN" w:bidi="ar-SA"/>
        </w:rPr>
        <w:t>中，异常确实很好用。</w:t>
      </w:r>
    </w:p>
    <w:p>
      <w:pPr>
        <w:widowControl/>
        <w:autoSpaceDE/>
        <w:autoSpaceDN/>
        <w:spacing w:after="244" w:line="271" w:lineRule="auto"/>
        <w:ind w:left="-5" w:hanging="4"/>
        <w:rPr>
          <w:color w:val="000000"/>
          <w:kern w:val="2"/>
          <w:sz w:val="21"/>
          <w:lang w:eastAsia="zh-CN" w:bidi="ar-SA"/>
        </w:rPr>
      </w:pPr>
      <w:r>
        <w:rPr>
          <w:color w:val="000000"/>
          <w:kern w:val="2"/>
          <w:sz w:val="21"/>
          <w:lang w:eastAsia="zh-CN" w:bidi="ar-SA"/>
        </w:rPr>
        <w:t>缺点：</w:t>
      </w:r>
    </w:p>
    <w:p>
      <w:pPr>
        <w:widowControl/>
        <w:numPr>
          <w:ilvl w:val="0"/>
          <w:numId w:val="18"/>
        </w:numPr>
        <w:autoSpaceDE/>
        <w:autoSpaceDN/>
        <w:spacing w:after="203" w:line="299" w:lineRule="auto"/>
        <w:ind w:left="4" w:hanging="4"/>
        <w:rPr>
          <w:color w:val="000000"/>
          <w:kern w:val="2"/>
          <w:sz w:val="21"/>
          <w:lang w:eastAsia="zh-CN" w:bidi="ar-SA"/>
        </w:rPr>
      </w:pPr>
      <w:r>
        <w:rPr>
          <w:color w:val="000000"/>
          <w:kern w:val="2"/>
          <w:sz w:val="21"/>
          <w:lang w:eastAsia="zh-CN" w:bidi="ar-SA"/>
        </w:rPr>
        <w:t xml:space="preserve">在现有函数中添加 </w:t>
      </w:r>
      <w:r>
        <w:rPr>
          <w:rFonts w:ascii="Verdana" w:hAnsi="Verdana" w:eastAsia="Verdana" w:cs="Verdana"/>
          <w:color w:val="000000"/>
          <w:kern w:val="2"/>
          <w:sz w:val="21"/>
          <w:lang w:eastAsia="zh-CN" w:bidi="ar-SA"/>
        </w:rPr>
        <w:t xml:space="preserve">throw </w:t>
      </w:r>
      <w:r>
        <w:rPr>
          <w:color w:val="000000"/>
          <w:kern w:val="2"/>
          <w:sz w:val="21"/>
          <w:lang w:eastAsia="zh-CN" w:bidi="ar-SA"/>
        </w:rPr>
        <w:t>语句时，必须检查所有调用处，即使它们至少具有基本的异常安全保护，或者程序正常结束，永远不可能捕获该异常。例如：</w:t>
      </w:r>
      <w:r>
        <w:rPr>
          <w:rFonts w:ascii="Verdana" w:hAnsi="Verdana" w:eastAsia="Verdana" w:cs="Verdana"/>
          <w:color w:val="000000"/>
          <w:kern w:val="2"/>
          <w:sz w:val="21"/>
          <w:lang w:eastAsia="zh-CN" w:bidi="ar-SA"/>
        </w:rPr>
        <w:t xml:space="preserve">if </w:t>
      </w:r>
      <w:r>
        <w:rPr>
          <w:color w:val="000000"/>
          <w:kern w:val="2"/>
          <w:sz w:val="21"/>
          <w:lang w:eastAsia="zh-CN" w:bidi="ar-SA"/>
        </w:rPr>
        <w:t xml:space="preserve">f() </w:t>
      </w:r>
      <w:r>
        <w:rPr>
          <w:rFonts w:ascii="Verdana" w:hAnsi="Verdana" w:eastAsia="Verdana" w:cs="Verdana"/>
          <w:color w:val="000000"/>
          <w:kern w:val="2"/>
          <w:sz w:val="21"/>
          <w:lang w:eastAsia="zh-CN" w:bidi="ar-SA"/>
        </w:rPr>
        <w:t xml:space="preserve">calls </w:t>
      </w:r>
      <w:r>
        <w:rPr>
          <w:color w:val="000000"/>
          <w:kern w:val="2"/>
          <w:sz w:val="21"/>
          <w:lang w:eastAsia="zh-CN" w:bidi="ar-SA"/>
        </w:rPr>
        <w:t xml:space="preserve">g() </w:t>
      </w:r>
      <w:r>
        <w:rPr>
          <w:rFonts w:ascii="Verdana" w:hAnsi="Verdana" w:eastAsia="Verdana" w:cs="Verdana"/>
          <w:color w:val="000000"/>
          <w:kern w:val="2"/>
          <w:sz w:val="21"/>
          <w:lang w:eastAsia="zh-CN" w:bidi="ar-SA"/>
        </w:rPr>
        <w:t xml:space="preserve">calls </w:t>
      </w:r>
      <w:r>
        <w:rPr>
          <w:color w:val="000000"/>
          <w:kern w:val="2"/>
          <w:sz w:val="21"/>
          <w:lang w:eastAsia="zh-CN" w:bidi="ar-SA"/>
        </w:rPr>
        <w:t>h()， h抛出被f捕获的异常，g就要当心了，避免没有完全清理；</w:t>
      </w:r>
    </w:p>
    <w:p>
      <w:pPr>
        <w:widowControl/>
        <w:numPr>
          <w:ilvl w:val="0"/>
          <w:numId w:val="18"/>
        </w:numPr>
        <w:autoSpaceDE/>
        <w:autoSpaceDN/>
        <w:spacing w:after="239" w:line="271" w:lineRule="auto"/>
        <w:ind w:left="4" w:hanging="4"/>
        <w:rPr>
          <w:color w:val="000000"/>
          <w:kern w:val="2"/>
          <w:sz w:val="21"/>
          <w:lang w:eastAsia="zh-CN" w:bidi="ar-SA"/>
        </w:rPr>
      </w:pPr>
      <w:r>
        <w:rPr>
          <w:color w:val="000000"/>
          <w:kern w:val="2"/>
          <w:sz w:val="21"/>
          <w:lang w:eastAsia="zh-CN" w:bidi="ar-SA"/>
        </w:rPr>
        <w:t>通俗一点说，异常会导致程序</w:t>
      </w:r>
      <w:r>
        <w:rPr>
          <w:color w:val="800000"/>
          <w:kern w:val="2"/>
          <w:sz w:val="21"/>
          <w:lang w:eastAsia="zh-CN" w:bidi="ar-SA"/>
        </w:rPr>
        <w:t>控制流（</w:t>
      </w:r>
      <w:r>
        <w:rPr>
          <w:rFonts w:ascii="Verdana" w:hAnsi="Verdana" w:eastAsia="Verdana" w:cs="Verdana"/>
          <w:color w:val="800000"/>
          <w:kern w:val="2"/>
          <w:sz w:val="21"/>
          <w:lang w:eastAsia="zh-CN" w:bidi="ar-SA"/>
        </w:rPr>
        <w:t>control flow</w:t>
      </w:r>
      <w:r>
        <w:rPr>
          <w:color w:val="800000"/>
          <w:kern w:val="2"/>
          <w:sz w:val="21"/>
          <w:lang w:eastAsia="zh-CN" w:bidi="ar-SA"/>
        </w:rPr>
        <w:t>）</w:t>
      </w:r>
      <w:r>
        <w:rPr>
          <w:color w:val="000000"/>
          <w:kern w:val="2"/>
          <w:sz w:val="21"/>
          <w:lang w:eastAsia="zh-CN" w:bidi="ar-SA"/>
        </w:rPr>
        <w:t>通过查看代码无法确定：函数有可能在不确定的地方返回，从而导致代码管理和调试困难，当然，你可以通过规定何时何地如何使用异常来最小化的降低开销，却给开发人员带来掌握这些规定的负担；</w:t>
      </w:r>
    </w:p>
    <w:p>
      <w:pPr>
        <w:widowControl/>
        <w:numPr>
          <w:ilvl w:val="0"/>
          <w:numId w:val="18"/>
        </w:numPr>
        <w:autoSpaceDE/>
        <w:autoSpaceDN/>
        <w:spacing w:after="236" w:line="271" w:lineRule="auto"/>
        <w:ind w:left="4" w:hanging="4"/>
        <w:rPr>
          <w:color w:val="000000"/>
          <w:kern w:val="2"/>
          <w:sz w:val="21"/>
          <w:lang w:eastAsia="zh-CN" w:bidi="ar-SA"/>
        </w:rPr>
      </w:pPr>
      <w:r>
        <w:rPr>
          <w:color w:val="000000"/>
          <w:kern w:val="2"/>
          <w:sz w:val="21"/>
          <w:lang w:eastAsia="zh-CN" w:bidi="ar-SA"/>
        </w:rPr>
        <w:t xml:space="preserve">异常安全需要 </w:t>
      </w:r>
      <w:r>
        <w:rPr>
          <w:rFonts w:ascii="Verdana" w:hAnsi="Verdana" w:eastAsia="Verdana" w:cs="Verdana"/>
          <w:color w:val="000000"/>
          <w:kern w:val="2"/>
          <w:sz w:val="21"/>
          <w:lang w:eastAsia="zh-CN" w:bidi="ar-SA"/>
        </w:rPr>
        <w:t xml:space="preserve">RAII </w:t>
      </w:r>
      <w:r>
        <w:rPr>
          <w:color w:val="000000"/>
          <w:kern w:val="2"/>
          <w:sz w:val="21"/>
          <w:lang w:eastAsia="zh-CN" w:bidi="ar-SA"/>
        </w:rPr>
        <w:t>和不同编码实践。轻松、正确编写异常安全代码需要大量支撑。允许使用异常；</w:t>
      </w:r>
    </w:p>
    <w:p>
      <w:pPr>
        <w:widowControl/>
        <w:numPr>
          <w:ilvl w:val="0"/>
          <w:numId w:val="18"/>
        </w:numPr>
        <w:autoSpaceDE/>
        <w:autoSpaceDN/>
        <w:spacing w:after="238" w:line="271" w:lineRule="auto"/>
        <w:ind w:left="4" w:hanging="4"/>
        <w:rPr>
          <w:color w:val="000000"/>
          <w:kern w:val="2"/>
          <w:sz w:val="21"/>
          <w:lang w:eastAsia="zh-CN" w:bidi="ar-SA"/>
        </w:rPr>
      </w:pPr>
      <w:r>
        <w:rPr>
          <w:color w:val="000000"/>
          <w:kern w:val="2"/>
          <w:sz w:val="21"/>
          <w:lang w:eastAsia="zh-CN" w:bidi="ar-SA"/>
        </w:rPr>
        <w:t>加入异常使二进制执行代码体积变大，增加了编译时长（或许影响不大），还可能增加地址空间压力；</w:t>
      </w:r>
    </w:p>
    <w:p>
      <w:pPr>
        <w:widowControl/>
        <w:numPr>
          <w:ilvl w:val="0"/>
          <w:numId w:val="18"/>
        </w:numPr>
        <w:autoSpaceDE/>
        <w:autoSpaceDN/>
        <w:spacing w:after="120" w:line="352" w:lineRule="auto"/>
        <w:ind w:left="4" w:hanging="4"/>
        <w:rPr>
          <w:color w:val="000000"/>
          <w:kern w:val="2"/>
          <w:sz w:val="21"/>
          <w:lang w:eastAsia="zh-CN" w:bidi="ar-SA"/>
        </w:rPr>
      </w:pPr>
      <w:r>
        <w:rPr>
          <w:color w:val="000000"/>
          <w:kern w:val="2"/>
          <w:sz w:val="21"/>
          <w:lang w:eastAsia="zh-CN" w:bidi="ar-SA"/>
        </w:rPr>
        <w:t>异常的实用性可能会刺激开发人员在不恰当的时候抛出异常，或者在不安全的地方从异常中恢复，例如，非法用户输入可能导致抛出异常。如果允许使用异常会使得这样一篇编程风格指南长出很多（</w:t>
      </w:r>
      <w:r>
        <w:rPr>
          <w:color w:val="800000"/>
          <w:kern w:val="2"/>
          <w:sz w:val="21"/>
          <w:lang w:eastAsia="zh-CN" w:bidi="ar-SA"/>
        </w:rPr>
        <w:t>译者注，这个理由有点牵强</w:t>
      </w:r>
      <w:r>
        <w:rPr>
          <w:rFonts w:ascii="Verdana" w:hAnsi="Verdana" w:eastAsia="Verdana" w:cs="Verdana"/>
          <w:color w:val="800000"/>
          <w:kern w:val="2"/>
          <w:sz w:val="21"/>
          <w:lang w:eastAsia="zh-CN" w:bidi="ar-SA"/>
        </w:rPr>
        <w:t>:-(</w:t>
      </w:r>
      <w:r>
        <w:rPr>
          <w:color w:val="000000"/>
          <w:kern w:val="2"/>
          <w:sz w:val="21"/>
          <w:lang w:eastAsia="zh-CN" w:bidi="ar-SA"/>
        </w:rPr>
        <w:t>）！结论：</w:t>
      </w:r>
    </w:p>
    <w:p>
      <w:pPr>
        <w:widowControl/>
        <w:autoSpaceDE/>
        <w:autoSpaceDN/>
        <w:spacing w:after="235" w:line="271" w:lineRule="auto"/>
        <w:ind w:left="-5" w:hanging="4"/>
        <w:rPr>
          <w:color w:val="000000"/>
          <w:kern w:val="2"/>
          <w:sz w:val="21"/>
          <w:lang w:eastAsia="zh-CN" w:bidi="ar-SA"/>
        </w:rPr>
      </w:pPr>
      <w:r>
        <w:rPr>
          <w:color w:val="000000"/>
          <w:kern w:val="2"/>
          <w:sz w:val="21"/>
          <w:lang w:eastAsia="zh-CN" w:bidi="ar-SA"/>
        </w:rPr>
        <w:t xml:space="preserve">从表面上看，使用异常利大于弊，尤其是在新项目中，然而，对于现有代码，引入异常会牵连到所有依赖代码。如果允许异常在新项目中使用，在跟以前没有使用异常的代码整合时也是一个麻烦。因为 </w:t>
      </w:r>
      <w:r>
        <w:rPr>
          <w:rFonts w:ascii="Verdana" w:hAnsi="Verdana" w:eastAsia="Verdana" w:cs="Verdana"/>
          <w:color w:val="000000"/>
          <w:kern w:val="2"/>
          <w:sz w:val="21"/>
          <w:lang w:eastAsia="zh-CN" w:bidi="ar-SA"/>
        </w:rPr>
        <w:t xml:space="preserve">Google </w:t>
      </w:r>
      <w:r>
        <w:rPr>
          <w:color w:val="000000"/>
          <w:kern w:val="2"/>
          <w:sz w:val="21"/>
          <w:lang w:eastAsia="zh-CN" w:bidi="ar-SA"/>
        </w:rPr>
        <w:t xml:space="preserve">现有的大多数 </w:t>
      </w:r>
      <w:r>
        <w:rPr>
          <w:rFonts w:ascii="Verdana" w:hAnsi="Verdana" w:eastAsia="Verdana" w:cs="Verdana"/>
          <w:color w:val="000000"/>
          <w:kern w:val="2"/>
          <w:sz w:val="21"/>
          <w:lang w:eastAsia="zh-CN" w:bidi="ar-SA"/>
        </w:rPr>
        <w:t>C++</w:t>
      </w:r>
      <w:r>
        <w:rPr>
          <w:color w:val="000000"/>
          <w:kern w:val="2"/>
          <w:sz w:val="21"/>
          <w:lang w:eastAsia="zh-CN" w:bidi="ar-SA"/>
        </w:rPr>
        <w:t>代码都没有异常处理，引入带有异常处理的新代码相当困难。</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鉴于 </w:t>
      </w:r>
      <w:r>
        <w:rPr>
          <w:rFonts w:ascii="Verdana" w:hAnsi="Verdana" w:eastAsia="Verdana" w:cs="Verdana"/>
          <w:color w:val="000000"/>
          <w:kern w:val="2"/>
          <w:sz w:val="21"/>
          <w:lang w:eastAsia="zh-CN" w:bidi="ar-SA"/>
        </w:rPr>
        <w:t xml:space="preserve">Google </w:t>
      </w:r>
      <w:r>
        <w:rPr>
          <w:color w:val="000000"/>
          <w:kern w:val="2"/>
          <w:sz w:val="21"/>
          <w:lang w:eastAsia="zh-CN" w:bidi="ar-SA"/>
        </w:rPr>
        <w:t>现有代码不接受异常，在现有代码中使用异常比在新项目中使用的代价多少要大一点，迁移过程会比较慢，也容易出错。我们也不相信异常的有效替代方案，如错误代码、断言等，都是严重负担。</w:t>
      </w:r>
    </w:p>
    <w:p>
      <w:pPr>
        <w:widowControl/>
        <w:autoSpaceDE/>
        <w:autoSpaceDN/>
        <w:spacing w:after="30" w:line="271" w:lineRule="auto"/>
        <w:ind w:left="-5" w:hanging="4"/>
        <w:rPr>
          <w:color w:val="000000"/>
          <w:kern w:val="2"/>
          <w:sz w:val="21"/>
          <w:lang w:eastAsia="zh-CN" w:bidi="ar-SA"/>
        </w:rPr>
      </w:pPr>
      <w:r>
        <w:rPr>
          <w:color w:val="000000"/>
          <w:kern w:val="2"/>
          <w:sz w:val="21"/>
          <w:lang w:eastAsia="zh-CN" w:bidi="ar-SA"/>
        </w:rPr>
        <w:t>我们并不是基于哲学或道德层面反对使用异常，而是在实践的基础上。因为我们希望使用</w:t>
      </w:r>
    </w:p>
    <w:p>
      <w:pPr>
        <w:widowControl/>
        <w:autoSpaceDE/>
        <w:autoSpaceDN/>
        <w:spacing w:after="21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Google </w:t>
      </w:r>
      <w:r>
        <w:rPr>
          <w:color w:val="000000"/>
          <w:kern w:val="2"/>
          <w:sz w:val="21"/>
          <w:lang w:eastAsia="zh-CN" w:bidi="ar-SA"/>
        </w:rPr>
        <w:t xml:space="preserve">上的开源项目，但项目中使用异常会为此带来不便，因为我们也建议不要在 </w:t>
      </w:r>
      <w:r>
        <w:rPr>
          <w:rFonts w:ascii="Verdana" w:hAnsi="Verdana" w:eastAsia="Verdana" w:cs="Verdana"/>
          <w:color w:val="000000"/>
          <w:kern w:val="2"/>
          <w:sz w:val="21"/>
          <w:lang w:eastAsia="zh-CN" w:bidi="ar-SA"/>
        </w:rPr>
        <w:t xml:space="preserve">Google </w:t>
      </w:r>
      <w:r>
        <w:rPr>
          <w:color w:val="000000"/>
          <w:kern w:val="2"/>
          <w:sz w:val="21"/>
          <w:lang w:eastAsia="zh-CN" w:bidi="ar-SA"/>
        </w:rPr>
        <w:t>上的开源项目中使用异常，如果我们需要把这些项目推倒重来显然不太现实。</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对于 </w:t>
      </w:r>
      <w:r>
        <w:rPr>
          <w:rFonts w:ascii="Verdana" w:hAnsi="Verdana" w:eastAsia="Verdana" w:cs="Verdana"/>
          <w:color w:val="000000"/>
          <w:kern w:val="2"/>
          <w:sz w:val="21"/>
          <w:lang w:eastAsia="zh-CN" w:bidi="ar-SA"/>
        </w:rPr>
        <w:t xml:space="preserve">Windows </w:t>
      </w:r>
      <w:r>
        <w:rPr>
          <w:color w:val="000000"/>
          <w:kern w:val="2"/>
          <w:sz w:val="21"/>
          <w:lang w:eastAsia="zh-CN" w:bidi="ar-SA"/>
        </w:rPr>
        <w:t>代码来说，这一点有个例外（等到最后一篇吧</w:t>
      </w:r>
      <w:r>
        <w:rPr>
          <w:rFonts w:ascii="Verdana" w:hAnsi="Verdana" w:eastAsia="Verdana" w:cs="Verdana"/>
          <w:color w:val="000000"/>
          <w:kern w:val="2"/>
          <w:sz w:val="21"/>
          <w:lang w:eastAsia="zh-CN" w:bidi="ar-SA"/>
        </w:rPr>
        <w:t>:D</w:t>
      </w:r>
      <w:r>
        <w:rPr>
          <w:color w:val="000000"/>
          <w:kern w:val="2"/>
          <w:sz w:val="21"/>
          <w:lang w:eastAsia="zh-CN" w:bidi="ar-SA"/>
        </w:rPr>
        <w:t>）。译者注：对于异常处理，显然不是短短几句话能够说清楚的，以构造函数为例，很多</w:t>
      </w:r>
      <w:r>
        <w:rPr>
          <w:rFonts w:ascii="Verdana" w:hAnsi="Verdana" w:eastAsia="Verdana" w:cs="Verdana"/>
          <w:b/>
          <w:color w:val="000000"/>
          <w:kern w:val="2"/>
          <w:sz w:val="21"/>
          <w:lang w:eastAsia="zh-CN" w:bidi="ar-SA"/>
        </w:rPr>
        <w:t xml:space="preserve">C++ </w:t>
      </w:r>
      <w:r>
        <w:rPr>
          <w:color w:val="000000"/>
          <w:kern w:val="2"/>
          <w:sz w:val="21"/>
          <w:lang w:eastAsia="zh-CN" w:bidi="ar-SA"/>
        </w:rPr>
        <w:t>书籍上都提到当构造失败时只有异常可以处理，</w:t>
      </w:r>
      <w:r>
        <w:rPr>
          <w:rFonts w:ascii="Verdana" w:hAnsi="Verdana" w:eastAsia="Verdana" w:cs="Verdana"/>
          <w:b/>
          <w:color w:val="000000"/>
          <w:kern w:val="2"/>
          <w:sz w:val="21"/>
          <w:lang w:eastAsia="zh-CN" w:bidi="ar-SA"/>
        </w:rPr>
        <w:t>Google</w:t>
      </w:r>
      <w:r>
        <w:rPr>
          <w:color w:val="000000"/>
          <w:kern w:val="2"/>
          <w:sz w:val="21"/>
          <w:lang w:eastAsia="zh-CN" w:bidi="ar-SA"/>
        </w:rPr>
        <w:t>禁止使用异常这一点，仅仅是为了自身的方便，说大了，无非是基于软件管理成本上，实际使用中还是自己决定。</w:t>
      </w:r>
    </w:p>
    <w:p>
      <w:pPr>
        <w:widowControl/>
        <w:autoSpaceDE/>
        <w:autoSpaceDN/>
        <w:spacing w:after="42" w:line="456"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7. </w:t>
      </w:r>
      <w:r>
        <w:rPr>
          <w:color w:val="800000"/>
          <w:kern w:val="2"/>
          <w:sz w:val="21"/>
          <w:lang w:eastAsia="zh-CN" w:bidi="ar-SA"/>
        </w:rPr>
        <w:t>运行时类型识别</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Run-Time Type Information, RTTI</w:t>
      </w:r>
      <w:r>
        <w:rPr>
          <w:rFonts w:ascii="黑体" w:hAnsi="黑体" w:eastAsia="黑体" w:cs="黑体"/>
          <w:color w:val="800000"/>
          <w:kern w:val="2"/>
          <w:sz w:val="21"/>
          <w:lang w:eastAsia="zh-CN" w:bidi="ar-SA"/>
        </w:rPr>
        <w:t>）</w:t>
      </w:r>
    </w:p>
    <w:p>
      <w:pPr>
        <w:widowControl/>
        <w:autoSpaceDE/>
        <w:autoSpaceDN/>
        <w:spacing w:after="42" w:line="456" w:lineRule="auto"/>
        <w:ind w:left="-5" w:right="1313" w:hanging="4"/>
        <w:rPr>
          <w:color w:val="000000"/>
          <w:kern w:val="2"/>
          <w:sz w:val="21"/>
          <w:lang w:eastAsia="zh-CN" w:bidi="ar-SA"/>
        </w:rPr>
      </w:pPr>
      <w:r>
        <w:rPr>
          <w:color w:val="000000"/>
          <w:kern w:val="2"/>
          <w:sz w:val="21"/>
          <w:lang w:eastAsia="zh-CN" w:bidi="ar-SA"/>
        </w:rPr>
        <w:t xml:space="preserve">我们禁止使用 </w:t>
      </w:r>
      <w:r>
        <w:rPr>
          <w:rFonts w:ascii="Verdana" w:hAnsi="Verdana" w:eastAsia="Verdana" w:cs="Verdana"/>
          <w:color w:val="000000"/>
          <w:kern w:val="2"/>
          <w:sz w:val="21"/>
          <w:lang w:eastAsia="zh-CN" w:bidi="ar-SA"/>
        </w:rPr>
        <w:t>RTTI</w:t>
      </w:r>
      <w:r>
        <w:rPr>
          <w:color w:val="000000"/>
          <w:kern w:val="2"/>
          <w:sz w:val="21"/>
          <w:lang w:eastAsia="zh-CN" w:bidi="ar-SA"/>
        </w:rPr>
        <w:t>。</w:t>
      </w:r>
    </w:p>
    <w:p>
      <w:pPr>
        <w:widowControl/>
        <w:autoSpaceDE/>
        <w:autoSpaceDN/>
        <w:spacing w:after="235" w:line="271" w:lineRule="auto"/>
        <w:ind w:left="-5" w:hanging="4"/>
        <w:rPr>
          <w:color w:val="000000"/>
          <w:kern w:val="2"/>
          <w:sz w:val="21"/>
          <w:lang w:eastAsia="zh-CN" w:bidi="ar-SA"/>
        </w:rPr>
      </w:pPr>
      <w:r>
        <w:rPr>
          <w:color w:val="000000"/>
          <w:kern w:val="2"/>
          <w:sz w:val="21"/>
          <w:lang w:eastAsia="zh-CN" w:bidi="ar-SA"/>
        </w:rPr>
        <w:t>定义：</w:t>
      </w:r>
      <w:r>
        <w:rPr>
          <w:rFonts w:ascii="Verdana" w:hAnsi="Verdana" w:eastAsia="Verdana" w:cs="Verdana"/>
          <w:color w:val="000000"/>
          <w:kern w:val="2"/>
          <w:sz w:val="21"/>
          <w:lang w:eastAsia="zh-CN" w:bidi="ar-SA"/>
        </w:rPr>
        <w:t xml:space="preserve">RTTI </w:t>
      </w:r>
      <w:r>
        <w:rPr>
          <w:color w:val="000000"/>
          <w:kern w:val="2"/>
          <w:sz w:val="21"/>
          <w:lang w:eastAsia="zh-CN" w:bidi="ar-SA"/>
        </w:rPr>
        <w:t xml:space="preserve">允许程序员在运行时识别 </w:t>
      </w:r>
      <w:r>
        <w:rPr>
          <w:rFonts w:ascii="Verdana" w:hAnsi="Verdana" w:eastAsia="Verdana" w:cs="Verdana"/>
          <w:color w:val="000000"/>
          <w:kern w:val="2"/>
          <w:sz w:val="21"/>
          <w:lang w:eastAsia="zh-CN" w:bidi="ar-SA"/>
        </w:rPr>
        <w:t>C++</w:t>
      </w:r>
      <w:r>
        <w:rPr>
          <w:color w:val="000000"/>
          <w:kern w:val="2"/>
          <w:sz w:val="21"/>
          <w:lang w:eastAsia="zh-CN" w:bidi="ar-SA"/>
        </w:rPr>
        <w:t>类对象的类型。</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优点：</w:t>
      </w:r>
    </w:p>
    <w:p>
      <w:pPr>
        <w:widowControl/>
        <w:autoSpaceDE/>
        <w:autoSpaceDN/>
        <w:spacing w:after="21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RTTI </w:t>
      </w:r>
      <w:r>
        <w:rPr>
          <w:color w:val="000000"/>
          <w:kern w:val="2"/>
          <w:sz w:val="21"/>
          <w:lang w:eastAsia="zh-CN" w:bidi="ar-SA"/>
        </w:rPr>
        <w:t>在某些单元测试中非常有用，如在进行工厂类测试时用于检验一个新建对象是否为期望的动态类型。</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除测试外，极少用到。</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缺点：运行时识别类型意味著设计本身有问题，如果你需要在运行期间确定一个对象的类型，这通常说明你需要重新考虑你的类的设计。</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除单元测试外，不要使用 </w:t>
      </w:r>
      <w:r>
        <w:rPr>
          <w:rFonts w:ascii="Verdana" w:hAnsi="Verdana" w:eastAsia="Verdana" w:cs="Verdana"/>
          <w:color w:val="000000"/>
          <w:kern w:val="2"/>
          <w:sz w:val="21"/>
          <w:lang w:eastAsia="zh-CN" w:bidi="ar-SA"/>
        </w:rPr>
        <w:t>RTTI</w:t>
      </w:r>
      <w:r>
        <w:rPr>
          <w:color w:val="000000"/>
          <w:kern w:val="2"/>
          <w:sz w:val="21"/>
          <w:lang w:eastAsia="zh-CN" w:bidi="ar-SA"/>
        </w:rPr>
        <w:t>，如果你发现需要所写代码因对象类型不同而动作各异的话，考虑换一种方式识别对象类型。</w:t>
      </w:r>
    </w:p>
    <w:p>
      <w:pPr>
        <w:widowControl/>
        <w:autoSpaceDE/>
        <w:autoSpaceDN/>
        <w:spacing w:after="242" w:line="271" w:lineRule="auto"/>
        <w:ind w:left="-5" w:hanging="4"/>
        <w:rPr>
          <w:color w:val="000000"/>
          <w:kern w:val="2"/>
          <w:sz w:val="21"/>
          <w:lang w:eastAsia="zh-CN" w:bidi="ar-SA"/>
        </w:rPr>
      </w:pPr>
      <w:r>
        <w:rPr>
          <w:color w:val="000000"/>
          <w:kern w:val="2"/>
          <w:sz w:val="21"/>
          <w:lang w:eastAsia="zh-CN" w:bidi="ar-SA"/>
        </w:rPr>
        <w:t>虚函数可以实现随子类类型不同而执行不同代码，工作都是交给对象本身去完成。</w:t>
      </w:r>
    </w:p>
    <w:p>
      <w:pPr>
        <w:widowControl/>
        <w:autoSpaceDE/>
        <w:autoSpaceDN/>
        <w:spacing w:after="237" w:line="271" w:lineRule="auto"/>
        <w:ind w:left="-5" w:hanging="4"/>
        <w:rPr>
          <w:color w:val="000000"/>
          <w:kern w:val="2"/>
          <w:sz w:val="21"/>
          <w:lang w:eastAsia="zh-CN" w:bidi="ar-SA"/>
        </w:rPr>
      </w:pPr>
      <w:r>
        <w:rPr>
          <w:color w:val="000000"/>
          <w:kern w:val="2"/>
          <w:sz w:val="21"/>
          <w:lang w:eastAsia="zh-CN" w:bidi="ar-SA"/>
        </w:rPr>
        <w:t xml:space="preserve">如果工作在对象之外的代码中完成，考虑双重分发方案，如 </w:t>
      </w:r>
      <w:r>
        <w:rPr>
          <w:rFonts w:ascii="Verdana" w:hAnsi="Verdana" w:eastAsia="Verdana" w:cs="Verdana"/>
          <w:color w:val="000000"/>
          <w:kern w:val="2"/>
          <w:sz w:val="21"/>
          <w:lang w:eastAsia="zh-CN" w:bidi="ar-SA"/>
        </w:rPr>
        <w:t xml:space="preserve">Visitor </w:t>
      </w:r>
      <w:r>
        <w:rPr>
          <w:color w:val="000000"/>
          <w:kern w:val="2"/>
          <w:sz w:val="21"/>
          <w:lang w:eastAsia="zh-CN" w:bidi="ar-SA"/>
        </w:rPr>
        <w:t>模式，可以方便的在对象本身之外确定类的类型。</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如果你认为上面的方法你掌握不了，可以使用 </w:t>
      </w:r>
      <w:r>
        <w:rPr>
          <w:rFonts w:ascii="Verdana" w:hAnsi="Verdana" w:eastAsia="Verdana" w:cs="Verdana"/>
          <w:color w:val="000000"/>
          <w:kern w:val="2"/>
          <w:sz w:val="21"/>
          <w:lang w:eastAsia="zh-CN" w:bidi="ar-SA"/>
        </w:rPr>
        <w:t>RTTI</w:t>
      </w:r>
      <w:r>
        <w:rPr>
          <w:color w:val="000000"/>
          <w:kern w:val="2"/>
          <w:sz w:val="21"/>
          <w:lang w:eastAsia="zh-CN" w:bidi="ar-SA"/>
        </w:rPr>
        <w:t>，但务必请三思，不要去手工实现一个</w:t>
      </w:r>
      <w:r>
        <w:rPr>
          <w:color w:val="800000"/>
          <w:kern w:val="2"/>
          <w:sz w:val="21"/>
          <w:lang w:eastAsia="zh-CN" w:bidi="ar-SA"/>
        </w:rPr>
        <w:t xml:space="preserve">貌似 </w:t>
      </w:r>
      <w:r>
        <w:rPr>
          <w:rFonts w:ascii="Verdana" w:hAnsi="Verdana" w:eastAsia="Verdana" w:cs="Verdana"/>
          <w:color w:val="800000"/>
          <w:kern w:val="2"/>
          <w:sz w:val="21"/>
          <w:lang w:eastAsia="zh-CN" w:bidi="ar-SA"/>
        </w:rPr>
        <w:t xml:space="preserve">RTTI </w:t>
      </w:r>
      <w:r>
        <w:rPr>
          <w:color w:val="800000"/>
          <w:kern w:val="2"/>
          <w:sz w:val="21"/>
          <w:lang w:eastAsia="zh-CN" w:bidi="ar-SA"/>
        </w:rPr>
        <w:t>的方案（</w:t>
      </w:r>
      <w:r>
        <w:rPr>
          <w:rFonts w:ascii="Verdana" w:hAnsi="Verdana" w:eastAsia="Verdana" w:cs="Verdana"/>
          <w:color w:val="800000"/>
          <w:kern w:val="2"/>
          <w:sz w:val="21"/>
          <w:lang w:eastAsia="zh-CN" w:bidi="ar-SA"/>
        </w:rPr>
        <w:t>RTTI-like workaround</w:t>
      </w:r>
      <w:r>
        <w:rPr>
          <w:color w:val="800000"/>
          <w:kern w:val="2"/>
          <w:sz w:val="21"/>
          <w:lang w:eastAsia="zh-CN" w:bidi="ar-SA"/>
        </w:rPr>
        <w:t>）</w:t>
      </w:r>
      <w:r>
        <w:rPr>
          <w:color w:val="000000"/>
          <w:kern w:val="2"/>
          <w:sz w:val="21"/>
          <w:lang w:eastAsia="zh-CN" w:bidi="ar-SA"/>
        </w:rPr>
        <w:t xml:space="preserve">，我们反对使用 </w:t>
      </w:r>
      <w:r>
        <w:rPr>
          <w:rFonts w:ascii="Verdana" w:hAnsi="Verdana" w:eastAsia="Verdana" w:cs="Verdana"/>
          <w:color w:val="000000"/>
          <w:kern w:val="2"/>
          <w:sz w:val="21"/>
          <w:lang w:eastAsia="zh-CN" w:bidi="ar-SA"/>
        </w:rPr>
        <w:t>RTTI</w:t>
      </w:r>
      <w:r>
        <w:rPr>
          <w:color w:val="000000"/>
          <w:kern w:val="2"/>
          <w:sz w:val="21"/>
          <w:lang w:eastAsia="zh-CN" w:bidi="ar-SA"/>
        </w:rPr>
        <w:t>，同样反对贴上类型标签的貌似类继承的替代方案（</w:t>
      </w:r>
      <w:r>
        <w:rPr>
          <w:color w:val="800000"/>
          <w:kern w:val="2"/>
          <w:sz w:val="21"/>
          <w:lang w:eastAsia="zh-CN" w:bidi="ar-SA"/>
        </w:rPr>
        <w:t>译者注，使用就使用吧，不使用也不要造轮子</w:t>
      </w:r>
      <w:r>
        <w:rPr>
          <w:rFonts w:ascii="Verdana" w:hAnsi="Verdana" w:eastAsia="Verdana" w:cs="Verdana"/>
          <w:color w:val="800000"/>
          <w:kern w:val="2"/>
          <w:sz w:val="21"/>
          <w:lang w:eastAsia="zh-CN" w:bidi="ar-SA"/>
        </w:rPr>
        <w:t>:D</w:t>
      </w:r>
      <w:r>
        <w:rPr>
          <w:color w:val="000000"/>
          <w:kern w:val="2"/>
          <w:sz w:val="21"/>
          <w:lang w:eastAsia="zh-CN" w:bidi="ar-SA"/>
        </w:rPr>
        <w:t>）。</w:t>
      </w:r>
    </w:p>
    <w:p>
      <w:pPr>
        <w:widowControl/>
        <w:autoSpaceDE/>
        <w:autoSpaceDN/>
        <w:spacing w:after="40" w:line="464" w:lineRule="auto"/>
        <w:ind w:left="-5" w:right="103" w:hanging="4"/>
        <w:rPr>
          <w:color w:val="000000"/>
          <w:kern w:val="2"/>
          <w:sz w:val="21"/>
          <w:lang w:eastAsia="zh-CN" w:bidi="ar-SA"/>
        </w:rPr>
      </w:pPr>
      <w:r>
        <w:rPr>
          <w:rFonts w:ascii="Verdana" w:hAnsi="Verdana" w:eastAsia="Verdana" w:cs="Verdana"/>
          <w:b/>
          <w:color w:val="800000"/>
          <w:kern w:val="2"/>
          <w:sz w:val="21"/>
          <w:lang w:eastAsia="zh-CN" w:bidi="ar-SA"/>
        </w:rPr>
        <w:t xml:space="preserve">8. </w:t>
      </w:r>
      <w:r>
        <w:rPr>
          <w:color w:val="800000"/>
          <w:kern w:val="2"/>
          <w:sz w:val="21"/>
          <w:lang w:eastAsia="zh-CN" w:bidi="ar-SA"/>
        </w:rPr>
        <w:t>类型转换（</w:t>
      </w:r>
      <w:r>
        <w:rPr>
          <w:rFonts w:ascii="Verdana" w:hAnsi="Verdana" w:eastAsia="Verdana" w:cs="Verdana"/>
          <w:b/>
          <w:color w:val="800000"/>
          <w:kern w:val="2"/>
          <w:sz w:val="21"/>
          <w:lang w:eastAsia="zh-CN" w:bidi="ar-SA"/>
        </w:rPr>
        <w:t>Casting</w:t>
      </w:r>
      <w:r>
        <w:rPr>
          <w:rFonts w:ascii="黑体" w:hAnsi="黑体" w:eastAsia="黑体" w:cs="黑体"/>
          <w:color w:val="800000"/>
          <w:kern w:val="2"/>
          <w:sz w:val="21"/>
          <w:lang w:eastAsia="zh-CN" w:bidi="ar-SA"/>
        </w:rPr>
        <w:t>）</w:t>
      </w:r>
    </w:p>
    <w:p>
      <w:pPr>
        <w:widowControl/>
        <w:autoSpaceDE/>
        <w:autoSpaceDN/>
        <w:spacing w:after="40" w:line="464" w:lineRule="auto"/>
        <w:ind w:left="-5" w:right="103" w:hanging="4"/>
        <w:rPr>
          <w:color w:val="000000"/>
          <w:kern w:val="2"/>
          <w:sz w:val="21"/>
          <w:lang w:eastAsia="zh-CN" w:bidi="ar-SA"/>
        </w:rPr>
      </w:pPr>
      <w:r>
        <w:rPr>
          <w:color w:val="000000"/>
          <w:kern w:val="2"/>
          <w:sz w:val="21"/>
          <w:lang w:eastAsia="zh-CN" w:bidi="ar-SA"/>
        </w:rPr>
        <w:t xml:space="preserve">使用static_cast&lt;&gt;()等 </w:t>
      </w:r>
      <w:r>
        <w:rPr>
          <w:rFonts w:ascii="Verdana" w:hAnsi="Verdana" w:eastAsia="Verdana" w:cs="Verdana"/>
          <w:color w:val="000000"/>
          <w:kern w:val="2"/>
          <w:sz w:val="21"/>
          <w:lang w:eastAsia="zh-CN" w:bidi="ar-SA"/>
        </w:rPr>
        <w:t>C++</w:t>
      </w:r>
      <w:r>
        <w:rPr>
          <w:color w:val="000000"/>
          <w:kern w:val="2"/>
          <w:sz w:val="21"/>
          <w:lang w:eastAsia="zh-CN" w:bidi="ar-SA"/>
        </w:rPr>
        <w:t>的类型转换，不要使用int y = (int)x或int y = int(x);。</w:t>
      </w:r>
    </w:p>
    <w:p>
      <w:pPr>
        <w:widowControl/>
        <w:autoSpaceDE/>
        <w:autoSpaceDN/>
        <w:spacing w:after="264" w:line="271" w:lineRule="auto"/>
        <w:ind w:left="-5" w:hanging="4"/>
        <w:rPr>
          <w:color w:val="000000"/>
          <w:kern w:val="2"/>
          <w:sz w:val="21"/>
          <w:lang w:eastAsia="zh-CN" w:bidi="ar-SA"/>
        </w:rPr>
      </w:pPr>
      <w:r>
        <w:rPr>
          <w:color w:val="000000"/>
          <w:kern w:val="2"/>
          <w:sz w:val="21"/>
          <w:lang w:eastAsia="zh-CN" w:bidi="ar-SA"/>
        </w:rPr>
        <w:t>定义：</w:t>
      </w:r>
      <w:r>
        <w:rPr>
          <w:rFonts w:ascii="Verdana" w:hAnsi="Verdana" w:eastAsia="Verdana" w:cs="Verdana"/>
          <w:color w:val="000000"/>
          <w:kern w:val="2"/>
          <w:sz w:val="21"/>
          <w:lang w:eastAsia="zh-CN" w:bidi="ar-SA"/>
        </w:rPr>
        <w:t>C++</w:t>
      </w:r>
      <w:r>
        <w:rPr>
          <w:color w:val="000000"/>
          <w:kern w:val="2"/>
          <w:sz w:val="21"/>
          <w:lang w:eastAsia="zh-CN" w:bidi="ar-SA"/>
        </w:rPr>
        <w:t xml:space="preserve">引入了有别于 </w:t>
      </w:r>
      <w:r>
        <w:rPr>
          <w:rFonts w:ascii="Verdana" w:hAnsi="Verdana" w:eastAsia="Verdana" w:cs="Verdana"/>
          <w:color w:val="000000"/>
          <w:kern w:val="2"/>
          <w:sz w:val="21"/>
          <w:lang w:eastAsia="zh-CN" w:bidi="ar-SA"/>
        </w:rPr>
        <w:t xml:space="preserve">C </w:t>
      </w:r>
      <w:r>
        <w:rPr>
          <w:color w:val="000000"/>
          <w:kern w:val="2"/>
          <w:sz w:val="21"/>
          <w:lang w:eastAsia="zh-CN" w:bidi="ar-SA"/>
        </w:rPr>
        <w:t>的不同类型的类型转换操作。</w:t>
      </w:r>
    </w:p>
    <w:p>
      <w:pPr>
        <w:widowControl/>
        <w:autoSpaceDE/>
        <w:autoSpaceDN/>
        <w:spacing w:after="240" w:line="271" w:lineRule="auto"/>
        <w:ind w:left="-5" w:hanging="4"/>
        <w:rPr>
          <w:color w:val="000000"/>
          <w:kern w:val="2"/>
          <w:sz w:val="21"/>
          <w:lang w:eastAsia="zh-CN" w:bidi="ar-SA"/>
        </w:rPr>
      </w:pPr>
      <w:r>
        <w:rPr>
          <w:color w:val="000000"/>
          <w:kern w:val="2"/>
          <w:sz w:val="21"/>
          <w:lang w:eastAsia="zh-CN" w:bidi="ar-SA"/>
        </w:rPr>
        <w:t>优点：</w:t>
      </w:r>
      <w:r>
        <w:rPr>
          <w:rFonts w:ascii="Verdana" w:hAnsi="Verdana" w:eastAsia="Verdana" w:cs="Verdana"/>
          <w:color w:val="000000"/>
          <w:kern w:val="2"/>
          <w:sz w:val="21"/>
          <w:lang w:eastAsia="zh-CN" w:bidi="ar-SA"/>
        </w:rPr>
        <w:t xml:space="preserve">C </w:t>
      </w:r>
      <w:r>
        <w:rPr>
          <w:color w:val="000000"/>
          <w:kern w:val="2"/>
          <w:sz w:val="21"/>
          <w:lang w:eastAsia="zh-CN" w:bidi="ar-SA"/>
        </w:rPr>
        <w:t>语言的类型转换问题在于操作比较含糊：有时是在做强制转换（如(int)3.5），有时是在做类型转换（如(int)"hello"）。另外，</w:t>
      </w:r>
      <w:r>
        <w:rPr>
          <w:rFonts w:ascii="Verdana" w:hAnsi="Verdana" w:eastAsia="Verdana" w:cs="Verdana"/>
          <w:color w:val="000000"/>
          <w:kern w:val="2"/>
          <w:sz w:val="21"/>
          <w:lang w:eastAsia="zh-CN" w:bidi="ar-SA"/>
        </w:rPr>
        <w:t>C++</w:t>
      </w:r>
      <w:r>
        <w:rPr>
          <w:color w:val="000000"/>
          <w:kern w:val="2"/>
          <w:sz w:val="21"/>
          <w:lang w:eastAsia="zh-CN" w:bidi="ar-SA"/>
        </w:rPr>
        <w:t>的类型转换查找更容易、更醒目。</w:t>
      </w:r>
    </w:p>
    <w:p>
      <w:pPr>
        <w:widowControl/>
        <w:autoSpaceDE/>
        <w:autoSpaceDN/>
        <w:spacing w:after="252" w:line="271" w:lineRule="auto"/>
        <w:ind w:left="-5" w:hanging="4"/>
        <w:rPr>
          <w:color w:val="000000"/>
          <w:kern w:val="2"/>
          <w:sz w:val="21"/>
          <w:lang w:eastAsia="zh-CN" w:bidi="ar-SA"/>
        </w:rPr>
      </w:pPr>
      <w:r>
        <w:rPr>
          <w:color w:val="000000"/>
          <w:kern w:val="2"/>
          <w:sz w:val="21"/>
          <w:lang w:eastAsia="zh-CN" w:bidi="ar-SA"/>
        </w:rPr>
        <w:t>缺点：语法比较</w:t>
      </w:r>
      <w:r>
        <w:rPr>
          <w:color w:val="800000"/>
          <w:kern w:val="2"/>
          <w:sz w:val="21"/>
          <w:lang w:eastAsia="zh-CN" w:bidi="ar-SA"/>
        </w:rPr>
        <w:t>恶心（</w:t>
      </w:r>
      <w:r>
        <w:rPr>
          <w:rFonts w:ascii="Verdana" w:hAnsi="Verdana" w:eastAsia="Verdana" w:cs="Verdana"/>
          <w:color w:val="800000"/>
          <w:kern w:val="2"/>
          <w:sz w:val="21"/>
          <w:lang w:eastAsia="zh-CN" w:bidi="ar-SA"/>
        </w:rPr>
        <w:t>nasty</w:t>
      </w:r>
      <w:r>
        <w:rPr>
          <w:color w:val="800000"/>
          <w:kern w:val="2"/>
          <w:sz w:val="21"/>
          <w:lang w:eastAsia="zh-CN" w:bidi="ar-SA"/>
        </w:rPr>
        <w:t>）</w:t>
      </w:r>
      <w:r>
        <w:rPr>
          <w:color w:val="000000"/>
          <w:kern w:val="2"/>
          <w:sz w:val="21"/>
          <w:lang w:eastAsia="zh-CN" w:bidi="ar-SA"/>
        </w:rPr>
        <w:t>。</w:t>
      </w:r>
    </w:p>
    <w:p>
      <w:pPr>
        <w:widowControl/>
        <w:autoSpaceDE/>
        <w:autoSpaceDN/>
        <w:spacing w:after="261" w:line="271" w:lineRule="auto"/>
        <w:ind w:left="-5" w:hanging="4"/>
        <w:rPr>
          <w:color w:val="000000"/>
          <w:kern w:val="2"/>
          <w:sz w:val="21"/>
          <w:lang w:eastAsia="zh-CN" w:bidi="ar-SA"/>
        </w:rPr>
      </w:pPr>
      <w:r>
        <w:rPr>
          <w:color w:val="000000"/>
          <w:kern w:val="2"/>
          <w:sz w:val="21"/>
          <w:lang w:eastAsia="zh-CN" w:bidi="ar-SA"/>
        </w:rPr>
        <w:t xml:space="preserve">结论：使用 </w:t>
      </w:r>
      <w:r>
        <w:rPr>
          <w:rFonts w:ascii="Verdana" w:hAnsi="Verdana" w:eastAsia="Verdana" w:cs="Verdana"/>
          <w:color w:val="000000"/>
          <w:kern w:val="2"/>
          <w:sz w:val="21"/>
          <w:lang w:eastAsia="zh-CN" w:bidi="ar-SA"/>
        </w:rPr>
        <w:t>C++</w:t>
      </w:r>
      <w:r>
        <w:rPr>
          <w:color w:val="000000"/>
          <w:kern w:val="2"/>
          <w:sz w:val="21"/>
          <w:lang w:eastAsia="zh-CN" w:bidi="ar-SA"/>
        </w:rPr>
        <w:t xml:space="preserve">风格而不要使用 </w:t>
      </w:r>
      <w:r>
        <w:rPr>
          <w:rFonts w:ascii="Verdana" w:hAnsi="Verdana" w:eastAsia="Verdana" w:cs="Verdana"/>
          <w:color w:val="000000"/>
          <w:kern w:val="2"/>
          <w:sz w:val="21"/>
          <w:lang w:eastAsia="zh-CN" w:bidi="ar-SA"/>
        </w:rPr>
        <w:t xml:space="preserve">C </w:t>
      </w:r>
      <w:r>
        <w:rPr>
          <w:color w:val="000000"/>
          <w:kern w:val="2"/>
          <w:sz w:val="21"/>
          <w:lang w:eastAsia="zh-CN" w:bidi="ar-SA"/>
        </w:rPr>
        <w:t>风格类型转换。</w:t>
      </w:r>
    </w:p>
    <w:p>
      <w:pPr>
        <w:widowControl/>
        <w:numPr>
          <w:ilvl w:val="0"/>
          <w:numId w:val="19"/>
        </w:numPr>
        <w:autoSpaceDE/>
        <w:autoSpaceDN/>
        <w:spacing w:after="211" w:line="271" w:lineRule="auto"/>
        <w:ind w:left="4" w:hanging="302"/>
        <w:rPr>
          <w:color w:val="000000"/>
          <w:kern w:val="2"/>
          <w:sz w:val="21"/>
          <w:lang w:eastAsia="zh-CN" w:bidi="ar-SA"/>
        </w:rPr>
      </w:pPr>
      <w:r>
        <w:rPr>
          <w:rFonts w:ascii="Verdana" w:hAnsi="Verdana" w:eastAsia="Verdana" w:cs="Verdana"/>
          <w:color w:val="000000"/>
          <w:kern w:val="2"/>
          <w:sz w:val="21"/>
          <w:lang w:eastAsia="zh-CN" w:bidi="ar-SA"/>
        </w:rPr>
        <w:t>static_cast</w:t>
      </w:r>
      <w:r>
        <w:rPr>
          <w:color w:val="000000"/>
          <w:kern w:val="2"/>
          <w:sz w:val="21"/>
          <w:lang w:eastAsia="zh-CN" w:bidi="ar-SA"/>
        </w:rPr>
        <w:t xml:space="preserve">：和 </w:t>
      </w:r>
      <w:r>
        <w:rPr>
          <w:rFonts w:ascii="Verdana" w:hAnsi="Verdana" w:eastAsia="Verdana" w:cs="Verdana"/>
          <w:color w:val="000000"/>
          <w:kern w:val="2"/>
          <w:sz w:val="21"/>
          <w:lang w:eastAsia="zh-CN" w:bidi="ar-SA"/>
        </w:rPr>
        <w:t xml:space="preserve">C </w:t>
      </w:r>
      <w:r>
        <w:rPr>
          <w:color w:val="000000"/>
          <w:kern w:val="2"/>
          <w:sz w:val="21"/>
          <w:lang w:eastAsia="zh-CN" w:bidi="ar-SA"/>
        </w:rPr>
        <w:t>风格转换相似可做值的强制转换，或指针的父类到子类的明确的向上转换；</w:t>
      </w:r>
    </w:p>
    <w:p>
      <w:pPr>
        <w:widowControl/>
        <w:numPr>
          <w:ilvl w:val="0"/>
          <w:numId w:val="19"/>
        </w:numPr>
        <w:autoSpaceDE/>
        <w:autoSpaceDN/>
        <w:spacing w:after="212" w:line="259" w:lineRule="auto"/>
        <w:ind w:left="4" w:hanging="302"/>
        <w:rPr>
          <w:color w:val="000000"/>
          <w:kern w:val="2"/>
          <w:sz w:val="21"/>
          <w:lang w:eastAsia="zh-CN" w:bidi="ar-SA"/>
        </w:rPr>
      </w:pPr>
      <w:r>
        <w:rPr>
          <w:rFonts w:ascii="Verdana" w:hAnsi="Verdana" w:eastAsia="Verdana" w:cs="Verdana"/>
          <w:color w:val="000000"/>
          <w:kern w:val="2"/>
          <w:sz w:val="21"/>
          <w:lang w:eastAsia="zh-CN" w:bidi="ar-SA"/>
        </w:rPr>
        <w:t>const_cast</w:t>
      </w:r>
      <w:r>
        <w:rPr>
          <w:color w:val="000000"/>
          <w:kern w:val="2"/>
          <w:sz w:val="21"/>
          <w:lang w:eastAsia="zh-CN" w:bidi="ar-SA"/>
        </w:rPr>
        <w:t xml:space="preserve">：移除 </w:t>
      </w:r>
      <w:r>
        <w:rPr>
          <w:rFonts w:ascii="Verdana" w:hAnsi="Verdana" w:eastAsia="Verdana" w:cs="Verdana"/>
          <w:color w:val="000000"/>
          <w:kern w:val="2"/>
          <w:sz w:val="21"/>
          <w:lang w:eastAsia="zh-CN" w:bidi="ar-SA"/>
        </w:rPr>
        <w:t xml:space="preserve">const </w:t>
      </w:r>
      <w:r>
        <w:rPr>
          <w:color w:val="000000"/>
          <w:kern w:val="2"/>
          <w:sz w:val="21"/>
          <w:lang w:eastAsia="zh-CN" w:bidi="ar-SA"/>
        </w:rPr>
        <w:t>属性；</w:t>
      </w:r>
    </w:p>
    <w:p>
      <w:pPr>
        <w:widowControl/>
        <w:numPr>
          <w:ilvl w:val="0"/>
          <w:numId w:val="19"/>
        </w:numPr>
        <w:autoSpaceDE/>
        <w:autoSpaceDN/>
        <w:spacing w:after="233" w:line="271" w:lineRule="auto"/>
        <w:ind w:left="4" w:hanging="302"/>
        <w:rPr>
          <w:color w:val="000000"/>
          <w:kern w:val="2"/>
          <w:sz w:val="21"/>
          <w:lang w:eastAsia="zh-CN" w:bidi="ar-SA"/>
        </w:rPr>
      </w:pPr>
      <w:r>
        <w:rPr>
          <w:rFonts w:ascii="Verdana" w:hAnsi="Verdana" w:eastAsia="Verdana" w:cs="Verdana"/>
          <w:color w:val="000000"/>
          <w:kern w:val="2"/>
          <w:sz w:val="21"/>
          <w:lang w:eastAsia="zh-CN" w:bidi="ar-SA"/>
        </w:rPr>
        <w:t>reinterpret_cast</w:t>
      </w:r>
      <w:r>
        <w:rPr>
          <w:color w:val="000000"/>
          <w:kern w:val="2"/>
          <w:sz w:val="21"/>
          <w:lang w:eastAsia="zh-CN" w:bidi="ar-SA"/>
        </w:rPr>
        <w:t>：指针类型和整型或其他指针间不安全的相互转换，仅在你对所做一切了然于心时使用；</w:t>
      </w:r>
    </w:p>
    <w:p>
      <w:pPr>
        <w:widowControl/>
        <w:numPr>
          <w:ilvl w:val="0"/>
          <w:numId w:val="19"/>
        </w:numPr>
        <w:autoSpaceDE/>
        <w:autoSpaceDN/>
        <w:spacing w:after="211" w:line="271" w:lineRule="auto"/>
        <w:ind w:left="4" w:hanging="302"/>
        <w:rPr>
          <w:color w:val="000000"/>
          <w:kern w:val="2"/>
          <w:sz w:val="21"/>
          <w:lang w:eastAsia="zh-CN" w:bidi="ar-SA"/>
        </w:rPr>
      </w:pPr>
      <w:r>
        <w:rPr>
          <w:rFonts w:ascii="Verdana" w:hAnsi="Verdana" w:eastAsia="Verdana" w:cs="Verdana"/>
          <w:color w:val="000000"/>
          <w:kern w:val="2"/>
          <w:sz w:val="21"/>
          <w:lang w:eastAsia="zh-CN" w:bidi="ar-SA"/>
        </w:rPr>
        <w:t>dynamic_cast</w:t>
      </w:r>
      <w:r>
        <w:rPr>
          <w:color w:val="000000"/>
          <w:kern w:val="2"/>
          <w:sz w:val="21"/>
          <w:lang w:eastAsia="zh-CN" w:bidi="ar-SA"/>
        </w:rPr>
        <w:t xml:space="preserve">：除测试外不要使用，除单元测试外，如果你需要在运行时确定类型信息，说明设计有缺陷（参考 </w:t>
      </w:r>
      <w:r>
        <w:rPr>
          <w:rFonts w:ascii="Verdana" w:hAnsi="Verdana" w:eastAsia="Verdana" w:cs="Verdana"/>
          <w:b/>
          <w:color w:val="000000"/>
          <w:kern w:val="2"/>
          <w:sz w:val="21"/>
          <w:lang w:eastAsia="zh-CN" w:bidi="ar-SA"/>
        </w:rPr>
        <w:t>RTTI</w:t>
      </w:r>
      <w:r>
        <w:rPr>
          <w:color w:val="000000"/>
          <w:kern w:val="2"/>
          <w:sz w:val="21"/>
          <w:lang w:eastAsia="zh-CN" w:bidi="ar-SA"/>
        </w:rPr>
        <w:t>）。</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9. </w:t>
      </w:r>
      <w:r>
        <w:rPr>
          <w:color w:val="800000"/>
          <w:kern w:val="2"/>
          <w:sz w:val="21"/>
          <w:lang w:eastAsia="zh-CN" w:bidi="ar-SA"/>
        </w:rPr>
        <w:t>流</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Streams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只在记录日志时使用流。</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定义：流是printf()和scanf()的替代。</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优点：有了流，在输出时不需要关心对象的类型，不用担心格式化字符串与参数列表不匹配（虽然在 </w:t>
      </w:r>
      <w:r>
        <w:rPr>
          <w:rFonts w:ascii="Verdana" w:hAnsi="Verdana" w:eastAsia="Verdana" w:cs="Verdana"/>
          <w:color w:val="000000"/>
          <w:kern w:val="2"/>
          <w:sz w:val="21"/>
          <w:lang w:eastAsia="zh-CN" w:bidi="ar-SA"/>
        </w:rPr>
        <w:t xml:space="preserve">gcc </w:t>
      </w:r>
      <w:r>
        <w:rPr>
          <w:color w:val="000000"/>
          <w:kern w:val="2"/>
          <w:sz w:val="21"/>
          <w:lang w:eastAsia="zh-CN" w:bidi="ar-SA"/>
        </w:rPr>
        <w:t xml:space="preserve">中使用 </w:t>
      </w:r>
      <w:r>
        <w:rPr>
          <w:rFonts w:ascii="Verdana" w:hAnsi="Verdana" w:eastAsia="Verdana" w:cs="Verdana"/>
          <w:color w:val="000000"/>
          <w:kern w:val="2"/>
          <w:sz w:val="21"/>
          <w:lang w:eastAsia="zh-CN" w:bidi="ar-SA"/>
        </w:rPr>
        <w:t xml:space="preserve">printf </w:t>
      </w:r>
      <w:r>
        <w:rPr>
          <w:color w:val="000000"/>
          <w:kern w:val="2"/>
          <w:sz w:val="21"/>
          <w:lang w:eastAsia="zh-CN" w:bidi="ar-SA"/>
        </w:rPr>
        <w:t>也不存在这个问题），打开、关闭对应文件时，流可以自动构造、析构。</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缺点：流使得pread()等功能函数很难执行，如果不使用printf之类的函数而是使用流很难对格式进行操作（尤其是常用的格式字符串%.*s），流不支持字符串操作符重新定序（%1s），而这一点对国际化很有用。</w:t>
      </w:r>
    </w:p>
    <w:p>
      <w:pPr>
        <w:widowControl/>
        <w:autoSpaceDE/>
        <w:autoSpaceDN/>
        <w:spacing w:after="0" w:line="457" w:lineRule="auto"/>
        <w:ind w:left="-5" w:right="1999" w:hanging="4"/>
        <w:rPr>
          <w:color w:val="000000"/>
          <w:kern w:val="2"/>
          <w:sz w:val="21"/>
          <w:lang w:eastAsia="zh-CN" w:bidi="ar-SA"/>
        </w:rPr>
      </w:pPr>
      <w:r>
        <w:rPr>
          <w:color w:val="000000"/>
          <w:kern w:val="2"/>
          <w:sz w:val="21"/>
          <w:lang w:eastAsia="zh-CN" w:bidi="ar-SA"/>
        </w:rPr>
        <w:t>结论：不要使用流，除非是日志接口需要，使用printf之类的代替。</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使用流还有很多利弊，代码一致性胜过一切，不要在代码中使用流。</w:t>
      </w:r>
    </w:p>
    <w:p>
      <w:pPr>
        <w:widowControl/>
        <w:autoSpaceDE/>
        <w:autoSpaceDN/>
        <w:spacing w:after="239" w:line="271" w:lineRule="auto"/>
        <w:ind w:left="-5" w:hanging="4"/>
        <w:rPr>
          <w:color w:val="000000"/>
          <w:kern w:val="2"/>
          <w:sz w:val="21"/>
          <w:lang w:eastAsia="zh-CN" w:bidi="ar-SA"/>
        </w:rPr>
      </w:pPr>
      <w:r>
        <w:rPr>
          <w:color w:val="000000"/>
          <w:kern w:val="2"/>
          <w:sz w:val="21"/>
          <w:lang w:eastAsia="zh-CN" w:bidi="ar-SA"/>
        </w:rPr>
        <w:t>拓展讨论：</w:t>
      </w:r>
    </w:p>
    <w:p>
      <w:pPr>
        <w:widowControl/>
        <w:autoSpaceDE/>
        <w:autoSpaceDN/>
        <w:spacing w:after="173" w:line="299" w:lineRule="auto"/>
        <w:ind w:left="-11" w:right="93" w:hanging="4"/>
        <w:jc w:val="both"/>
        <w:rPr>
          <w:color w:val="000000"/>
          <w:kern w:val="2"/>
          <w:sz w:val="21"/>
          <w:lang w:eastAsia="zh-CN" w:bidi="ar-SA"/>
        </w:rPr>
      </w:pPr>
      <w:r>
        <w:rPr>
          <w:color w:val="000000"/>
          <w:kern w:val="2"/>
          <w:sz w:val="21"/>
          <w:lang w:eastAsia="zh-CN" w:bidi="ar-SA"/>
        </w:rPr>
        <w:t>对这一条规则存在一些争论，这儿给出深层次原因。回忆</w:t>
      </w:r>
      <w:r>
        <w:rPr>
          <w:color w:val="800000"/>
          <w:kern w:val="2"/>
          <w:sz w:val="21"/>
          <w:lang w:eastAsia="zh-CN" w:bidi="ar-SA"/>
        </w:rPr>
        <w:t>唯一性原则（</w:t>
      </w:r>
      <w:r>
        <w:rPr>
          <w:rFonts w:ascii="Verdana" w:hAnsi="Verdana" w:eastAsia="Verdana" w:cs="Verdana"/>
          <w:color w:val="800000"/>
          <w:kern w:val="2"/>
          <w:sz w:val="21"/>
          <w:lang w:eastAsia="zh-CN" w:bidi="ar-SA"/>
        </w:rPr>
        <w:t>Only One Way</w:t>
      </w:r>
      <w:r>
        <w:rPr>
          <w:color w:val="800000"/>
          <w:kern w:val="2"/>
          <w:sz w:val="21"/>
          <w:lang w:eastAsia="zh-CN" w:bidi="ar-SA"/>
        </w:rPr>
        <w:t>）</w:t>
      </w:r>
      <w:r>
        <w:rPr>
          <w:color w:val="000000"/>
          <w:kern w:val="2"/>
          <w:sz w:val="21"/>
          <w:lang w:eastAsia="zh-CN" w:bidi="ar-SA"/>
        </w:rPr>
        <w:t xml:space="preserve">：我们希望在任何时候都只使用一种确定的 </w:t>
      </w:r>
      <w:r>
        <w:rPr>
          <w:rFonts w:ascii="Verdana" w:hAnsi="Verdana" w:eastAsia="Verdana" w:cs="Verdana"/>
          <w:color w:val="000000"/>
          <w:kern w:val="2"/>
          <w:sz w:val="21"/>
          <w:lang w:eastAsia="zh-CN" w:bidi="ar-SA"/>
        </w:rPr>
        <w:t xml:space="preserve">I/O </w:t>
      </w:r>
      <w:r>
        <w:rPr>
          <w:color w:val="000000"/>
          <w:kern w:val="2"/>
          <w:sz w:val="21"/>
          <w:lang w:eastAsia="zh-CN" w:bidi="ar-SA"/>
        </w:rPr>
        <w:t xml:space="preserve">类型，使代码在所有 </w:t>
      </w:r>
      <w:r>
        <w:rPr>
          <w:rFonts w:ascii="Verdana" w:hAnsi="Verdana" w:eastAsia="Verdana" w:cs="Verdana"/>
          <w:color w:val="000000"/>
          <w:kern w:val="2"/>
          <w:sz w:val="21"/>
          <w:lang w:eastAsia="zh-CN" w:bidi="ar-SA"/>
        </w:rPr>
        <w:t xml:space="preserve">I/O </w:t>
      </w:r>
      <w:r>
        <w:rPr>
          <w:color w:val="000000"/>
          <w:kern w:val="2"/>
          <w:sz w:val="21"/>
          <w:lang w:eastAsia="zh-CN" w:bidi="ar-SA"/>
        </w:rPr>
        <w:t>处保持一致。因此，我们不希望用户来决定是使用流还是printf + read/write，我们应该决定到底用哪一种方式。把日志作为例外是因为流非常适合这么做，也有一定的历史原因。</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流的支持者们主张流是不二之选，但观点并不是那么清晰有力，他们所指出流的所有优势也正是其劣势所在。流最大的优势是在输出时不需要关心输出对象的类型，这是一个亮点，也是一个不足：很容易用错类型，而编译器不会报警。使用流时容易造成的一类错误是：</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cout &lt;&lt; this; // Prints the address</w:t>
      </w:r>
    </w:p>
    <w:p>
      <w:pPr>
        <w:widowControl/>
        <w:autoSpaceDE/>
        <w:autoSpaceDN/>
        <w:spacing w:after="56" w:line="271" w:lineRule="auto"/>
        <w:ind w:left="335" w:hanging="4"/>
        <w:rPr>
          <w:color w:val="000000"/>
          <w:kern w:val="2"/>
          <w:sz w:val="21"/>
          <w:lang w:eastAsia="zh-CN" w:bidi="ar-SA"/>
        </w:rPr>
      </w:pPr>
      <w:r>
        <w:rPr>
          <w:color w:val="000000"/>
          <w:kern w:val="2"/>
          <w:sz w:val="21"/>
          <w:lang w:eastAsia="zh-CN" w:bidi="ar-SA"/>
        </w:rPr>
        <w:t>cout &lt;&lt; *this; // Prints the contents</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编译器不会报错，因为</w:t>
      </w:r>
      <w:r>
        <w:rPr>
          <w:rFonts w:ascii="Verdana" w:hAnsi="Verdana" w:eastAsia="Verdana" w:cs="Verdana"/>
          <w:color w:val="000000"/>
          <w:kern w:val="2"/>
          <w:sz w:val="21"/>
          <w:lang w:eastAsia="zh-CN" w:bidi="ar-SA"/>
        </w:rPr>
        <w:t>&lt;&lt;</w:t>
      </w:r>
      <w:r>
        <w:rPr>
          <w:color w:val="000000"/>
          <w:kern w:val="2"/>
          <w:sz w:val="21"/>
          <w:lang w:eastAsia="zh-CN" w:bidi="ar-SA"/>
        </w:rPr>
        <w:t>被重载，就因为这一点我们反对使用操作符重载。</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有人说printf的格式化丑陋不堪、易读性差，但流也好不到哪儿去。看看下面两段代码吧，哪个更加易读？</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cerr &lt;&lt; "Error connecting to '" &lt;&lt; foo-&gt;bar()-&gt;hostname.first</w:t>
      </w:r>
    </w:p>
    <w:p>
      <w:pPr>
        <w:widowControl/>
        <w:autoSpaceDE/>
        <w:autoSpaceDN/>
        <w:spacing w:after="339" w:line="271" w:lineRule="auto"/>
        <w:ind w:left="858" w:hanging="4"/>
        <w:rPr>
          <w:color w:val="000000"/>
          <w:kern w:val="2"/>
          <w:sz w:val="21"/>
          <w:lang w:eastAsia="zh-CN" w:bidi="ar-SA"/>
        </w:rPr>
      </w:pPr>
      <w:r>
        <w:rPr>
          <w:color w:val="000000"/>
          <w:kern w:val="2"/>
          <w:sz w:val="21"/>
          <w:lang w:eastAsia="zh-CN" w:bidi="ar-SA"/>
        </w:rPr>
        <w:t>&lt;&lt; ":" &lt;&lt; foo-&gt;bar()-&gt;hostname.second &lt;&lt; ": " &lt;&lt; strerror(errno);</w:t>
      </w:r>
    </w:p>
    <w:p>
      <w:pPr>
        <w:widowControl/>
        <w:autoSpaceDE/>
        <w:autoSpaceDN/>
        <w:spacing w:after="38" w:line="299" w:lineRule="auto"/>
        <w:ind w:left="1171" w:right="93" w:hanging="840"/>
        <w:jc w:val="both"/>
        <w:rPr>
          <w:color w:val="000000"/>
          <w:kern w:val="2"/>
          <w:sz w:val="21"/>
          <w:lang w:eastAsia="zh-CN" w:bidi="ar-SA"/>
        </w:rPr>
      </w:pPr>
      <w:r>
        <w:rPr>
          <w:color w:val="000000"/>
          <w:kern w:val="2"/>
          <w:sz w:val="21"/>
          <w:lang w:eastAsia="zh-CN" w:bidi="ar-SA"/>
        </w:rPr>
        <w:t>fprintf(stderr, "Error connecting to '%s:%u: %s", foo-&gt;bar()-&gt;hostname.first, foo-&gt;bar()-&gt;hostname.second, strerror(errno));</w:t>
      </w:r>
    </w:p>
    <w:p>
      <w:pPr>
        <w:widowControl/>
        <w:autoSpaceDE/>
        <w:autoSpaceDN/>
        <w:spacing w:after="239" w:line="271" w:lineRule="auto"/>
        <w:ind w:left="-5" w:hanging="4"/>
        <w:rPr>
          <w:color w:val="000000"/>
          <w:kern w:val="2"/>
          <w:sz w:val="21"/>
          <w:lang w:eastAsia="zh-CN" w:bidi="ar-SA"/>
        </w:rPr>
      </w:pPr>
      <w:r>
        <w:rPr>
          <w:color w:val="000000"/>
          <w:kern w:val="2"/>
          <w:sz w:val="21"/>
          <w:lang w:eastAsia="zh-CN" w:bidi="ar-SA"/>
        </w:rPr>
        <w:t>你可能会说，</w:t>
      </w:r>
      <w:r>
        <w:rPr>
          <w:rFonts w:ascii="Verdana" w:hAnsi="Verdana" w:eastAsia="Verdana" w:cs="Verdana"/>
          <w:color w:val="000000"/>
          <w:kern w:val="2"/>
          <w:sz w:val="21"/>
          <w:lang w:eastAsia="zh-CN" w:bidi="ar-SA"/>
        </w:rPr>
        <w:t>“</w:t>
      </w:r>
      <w:r>
        <w:rPr>
          <w:color w:val="000000"/>
          <w:kern w:val="2"/>
          <w:sz w:val="21"/>
          <w:lang w:eastAsia="zh-CN" w:bidi="ar-SA"/>
        </w:rPr>
        <w:t>把流封装一下就会比较好了</w:t>
      </w:r>
      <w:r>
        <w:rPr>
          <w:rFonts w:ascii="Verdana" w:hAnsi="Verdana" w:eastAsia="Verdana" w:cs="Verdana"/>
          <w:color w:val="000000"/>
          <w:kern w:val="2"/>
          <w:sz w:val="21"/>
          <w:lang w:eastAsia="zh-CN" w:bidi="ar-SA"/>
        </w:rPr>
        <w:t>”</w:t>
      </w:r>
      <w:r>
        <w:rPr>
          <w:color w:val="000000"/>
          <w:kern w:val="2"/>
          <w:sz w:val="21"/>
          <w:lang w:eastAsia="zh-CN" w:bidi="ar-SA"/>
        </w:rPr>
        <w:t>，这儿可以，其他地方呢？而且不要忘了，我们的目标是使语言尽可能小，而不是添加一些别人需要学习的新的内容。</w:t>
      </w:r>
    </w:p>
    <w:p>
      <w:pPr>
        <w:widowControl/>
        <w:autoSpaceDE/>
        <w:autoSpaceDN/>
        <w:spacing w:after="238" w:line="271" w:lineRule="auto"/>
        <w:ind w:left="-5" w:hanging="4"/>
        <w:rPr>
          <w:color w:val="000000"/>
          <w:kern w:val="2"/>
          <w:sz w:val="21"/>
          <w:lang w:eastAsia="zh-CN" w:bidi="ar-SA"/>
        </w:rPr>
      </w:pPr>
      <w:r>
        <w:rPr>
          <w:color w:val="000000"/>
          <w:kern w:val="2"/>
          <w:sz w:val="21"/>
          <w:lang w:eastAsia="zh-CN" w:bidi="ar-SA"/>
        </w:rPr>
        <w:t>每一种方式都是各有利弊，</w:t>
      </w:r>
      <w:r>
        <w:rPr>
          <w:rFonts w:ascii="Verdana" w:hAnsi="Verdana" w:eastAsia="Verdana" w:cs="Verdana"/>
          <w:color w:val="000000"/>
          <w:kern w:val="2"/>
          <w:sz w:val="21"/>
          <w:lang w:eastAsia="zh-CN" w:bidi="ar-SA"/>
        </w:rPr>
        <w:t>“</w:t>
      </w:r>
      <w:r>
        <w:rPr>
          <w:color w:val="000000"/>
          <w:kern w:val="2"/>
          <w:sz w:val="21"/>
          <w:lang w:eastAsia="zh-CN" w:bidi="ar-SA"/>
        </w:rPr>
        <w:t>没有最好，只有更好</w:t>
      </w:r>
      <w:r>
        <w:rPr>
          <w:rFonts w:ascii="Verdana" w:hAnsi="Verdana" w:eastAsia="Verdana" w:cs="Verdana"/>
          <w:color w:val="000000"/>
          <w:kern w:val="2"/>
          <w:sz w:val="21"/>
          <w:lang w:eastAsia="zh-CN" w:bidi="ar-SA"/>
        </w:rPr>
        <w:t>”</w:t>
      </w:r>
      <w:r>
        <w:rPr>
          <w:color w:val="000000"/>
          <w:kern w:val="2"/>
          <w:sz w:val="21"/>
          <w:lang w:eastAsia="zh-CN" w:bidi="ar-SA"/>
        </w:rPr>
        <w:t>，简单化的教条告诫我们必须从中选择其一，最后的多数决定是printf + read/write。</w:t>
      </w:r>
    </w:p>
    <w:p>
      <w:pPr>
        <w:widowControl/>
        <w:autoSpaceDE/>
        <w:autoSpaceDN/>
        <w:spacing w:after="231"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1</w:t>
      </w:r>
      <w:r>
        <w:rPr>
          <w:rFonts w:hint="eastAsia" w:ascii="Verdana" w:hAnsi="Verdana" w:eastAsia="Verdana" w:cs="Verdana"/>
          <w:b/>
          <w:color w:val="800000"/>
          <w:kern w:val="2"/>
          <w:sz w:val="21"/>
          <w:lang w:val="en-US" w:eastAsia="zh-CN" w:bidi="ar-SA"/>
        </w:rPr>
        <w:t>0</w:t>
      </w:r>
      <w:r>
        <w:rPr>
          <w:rFonts w:ascii="Verdana" w:hAnsi="Verdana" w:eastAsia="Verdana" w:cs="Verdana"/>
          <w:b/>
          <w:color w:val="800000"/>
          <w:kern w:val="2"/>
          <w:sz w:val="21"/>
          <w:lang w:eastAsia="zh-CN" w:bidi="ar-SA"/>
        </w:rPr>
        <w:t xml:space="preserve">. </w:t>
      </w:r>
      <w:r>
        <w:rPr>
          <w:color w:val="800000"/>
          <w:kern w:val="2"/>
          <w:sz w:val="21"/>
          <w:lang w:eastAsia="zh-CN" w:bidi="ar-SA"/>
        </w:rPr>
        <w:t>整型</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Integer Types</w:t>
      </w:r>
      <w:r>
        <w:rPr>
          <w:rFonts w:ascii="黑体" w:hAnsi="黑体" w:eastAsia="黑体" w:cs="黑体"/>
          <w:color w:val="800000"/>
          <w:kern w:val="2"/>
          <w:sz w:val="21"/>
          <w:lang w:eastAsia="zh-CN" w:bidi="ar-SA"/>
        </w:rPr>
        <w:t>）</w:t>
      </w:r>
    </w:p>
    <w:p>
      <w:pPr>
        <w:widowControl/>
        <w:autoSpaceDE/>
        <w:autoSpaceDN/>
        <w:spacing w:after="241"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C++</w:t>
      </w:r>
      <w:r>
        <w:rPr>
          <w:color w:val="000000"/>
          <w:kern w:val="2"/>
          <w:sz w:val="21"/>
          <w:lang w:eastAsia="zh-CN" w:bidi="ar-SA"/>
        </w:rPr>
        <w:t>内建整型中，唯一用到的是int，如果程序中需要不同大小的变量，可以使用&lt;stdint.h&gt; 中的</w:t>
      </w:r>
      <w:r>
        <w:rPr>
          <w:color w:val="800000"/>
          <w:kern w:val="2"/>
          <w:sz w:val="21"/>
          <w:lang w:eastAsia="zh-CN" w:bidi="ar-SA"/>
        </w:rPr>
        <w:t>精确宽度（</w:t>
      </w:r>
      <w:r>
        <w:rPr>
          <w:rFonts w:ascii="Verdana" w:hAnsi="Verdana" w:eastAsia="Verdana" w:cs="Verdana"/>
          <w:color w:val="800000"/>
          <w:kern w:val="2"/>
          <w:sz w:val="21"/>
          <w:lang w:eastAsia="zh-CN" w:bidi="ar-SA"/>
        </w:rPr>
        <w:t>precise-width</w:t>
      </w:r>
      <w:r>
        <w:rPr>
          <w:color w:val="800000"/>
          <w:kern w:val="2"/>
          <w:sz w:val="21"/>
          <w:lang w:eastAsia="zh-CN" w:bidi="ar-SA"/>
        </w:rPr>
        <w:t>）</w:t>
      </w:r>
      <w:r>
        <w:rPr>
          <w:color w:val="000000"/>
          <w:kern w:val="2"/>
          <w:sz w:val="21"/>
          <w:lang w:eastAsia="zh-CN" w:bidi="ar-SA"/>
        </w:rPr>
        <w:t>的整型，如int16_t。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定义：</w:t>
      </w:r>
      <w:r>
        <w:rPr>
          <w:rFonts w:ascii="Verdana" w:hAnsi="Verdana" w:eastAsia="Verdana" w:cs="Verdana"/>
          <w:color w:val="000000"/>
          <w:kern w:val="2"/>
          <w:sz w:val="21"/>
          <w:lang w:eastAsia="zh-CN" w:bidi="ar-SA"/>
        </w:rPr>
        <w:t>C++</w:t>
      </w:r>
      <w:r>
        <w:rPr>
          <w:color w:val="000000"/>
          <w:kern w:val="2"/>
          <w:sz w:val="21"/>
          <w:lang w:eastAsia="zh-CN" w:bidi="ar-SA"/>
        </w:rPr>
        <w:t xml:space="preserve">没有指定整型的大小，通常人们认为short是 </w:t>
      </w:r>
      <w:r>
        <w:rPr>
          <w:rFonts w:ascii="Verdana" w:hAnsi="Verdana" w:eastAsia="Verdana" w:cs="Verdana"/>
          <w:color w:val="000000"/>
          <w:kern w:val="2"/>
          <w:sz w:val="21"/>
          <w:lang w:eastAsia="zh-CN" w:bidi="ar-SA"/>
        </w:rPr>
        <w:t xml:space="preserve">16 </w:t>
      </w:r>
      <w:r>
        <w:rPr>
          <w:color w:val="000000"/>
          <w:kern w:val="2"/>
          <w:sz w:val="21"/>
          <w:lang w:eastAsia="zh-CN" w:bidi="ar-SA"/>
        </w:rPr>
        <w:t xml:space="preserve">位，int是 </w:t>
      </w:r>
      <w:r>
        <w:rPr>
          <w:rFonts w:ascii="Verdana" w:hAnsi="Verdana" w:eastAsia="Verdana" w:cs="Verdana"/>
          <w:color w:val="000000"/>
          <w:kern w:val="2"/>
          <w:sz w:val="21"/>
          <w:lang w:eastAsia="zh-CN" w:bidi="ar-SA"/>
        </w:rPr>
        <w:t xml:space="preserve">32 </w:t>
      </w:r>
      <w:r>
        <w:rPr>
          <w:color w:val="000000"/>
          <w:kern w:val="2"/>
          <w:sz w:val="21"/>
          <w:lang w:eastAsia="zh-CN" w:bidi="ar-SA"/>
        </w:rPr>
        <w:t xml:space="preserve">位，long是 </w:t>
      </w:r>
      <w:r>
        <w:rPr>
          <w:rFonts w:ascii="Verdana" w:hAnsi="Verdana" w:eastAsia="Verdana" w:cs="Verdana"/>
          <w:color w:val="000000"/>
          <w:kern w:val="2"/>
          <w:sz w:val="21"/>
          <w:lang w:eastAsia="zh-CN" w:bidi="ar-SA"/>
        </w:rPr>
        <w:t xml:space="preserve">32 </w:t>
      </w:r>
      <w:r>
        <w:rPr>
          <w:color w:val="000000"/>
          <w:kern w:val="2"/>
          <w:sz w:val="21"/>
          <w:lang w:eastAsia="zh-CN" w:bidi="ar-SA"/>
        </w:rPr>
        <w:t xml:space="preserve">位，long long是 </w:t>
      </w:r>
      <w:r>
        <w:rPr>
          <w:rFonts w:ascii="Verdana" w:hAnsi="Verdana" w:eastAsia="Verdana" w:cs="Verdana"/>
          <w:color w:val="000000"/>
          <w:kern w:val="2"/>
          <w:sz w:val="21"/>
          <w:lang w:eastAsia="zh-CN" w:bidi="ar-SA"/>
        </w:rPr>
        <w:t xml:space="preserve">64 </w:t>
      </w:r>
      <w:r>
        <w:rPr>
          <w:color w:val="000000"/>
          <w:kern w:val="2"/>
          <w:sz w:val="21"/>
          <w:lang w:eastAsia="zh-CN" w:bidi="ar-SA"/>
        </w:rPr>
        <w:t>位。</w:t>
      </w:r>
    </w:p>
    <w:p>
      <w:pPr>
        <w:widowControl/>
        <w:autoSpaceDE/>
        <w:autoSpaceDN/>
        <w:spacing w:after="244" w:line="271" w:lineRule="auto"/>
        <w:ind w:left="-5" w:hanging="4"/>
        <w:rPr>
          <w:color w:val="000000"/>
          <w:kern w:val="2"/>
          <w:sz w:val="21"/>
          <w:lang w:eastAsia="zh-CN" w:bidi="ar-SA"/>
        </w:rPr>
      </w:pPr>
      <w:r>
        <w:rPr>
          <w:color w:val="000000"/>
          <w:kern w:val="2"/>
          <w:sz w:val="21"/>
          <w:lang w:eastAsia="zh-CN" w:bidi="ar-SA"/>
        </w:rPr>
        <w:t>优点：保持声明统一。</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缺点：</w:t>
      </w:r>
      <w:r>
        <w:rPr>
          <w:rFonts w:ascii="Verdana" w:hAnsi="Verdana" w:eastAsia="Verdana" w:cs="Verdana"/>
          <w:color w:val="000000"/>
          <w:kern w:val="2"/>
          <w:sz w:val="21"/>
          <w:lang w:eastAsia="zh-CN" w:bidi="ar-SA"/>
        </w:rPr>
        <w:t>C++</w:t>
      </w:r>
      <w:r>
        <w:rPr>
          <w:color w:val="000000"/>
          <w:kern w:val="2"/>
          <w:sz w:val="21"/>
          <w:lang w:eastAsia="zh-CN" w:bidi="ar-SA"/>
        </w:rPr>
        <w:t>中整型大小因编译器和体系结构的不同而不同。</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结论：</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&lt;stdint.h&gt;定义了int16_t、uint32_t、int64_t等整型，在需要确定大小的整型时可以使用它们代替short、unsigned long long等，在 </w:t>
      </w:r>
      <w:r>
        <w:rPr>
          <w:rFonts w:ascii="Verdana" w:hAnsi="Verdana" w:eastAsia="Verdana" w:cs="Verdana"/>
          <w:color w:val="000000"/>
          <w:kern w:val="2"/>
          <w:sz w:val="21"/>
          <w:lang w:eastAsia="zh-CN" w:bidi="ar-SA"/>
        </w:rPr>
        <w:t xml:space="preserve">C </w:t>
      </w:r>
      <w:r>
        <w:rPr>
          <w:color w:val="000000"/>
          <w:kern w:val="2"/>
          <w:sz w:val="21"/>
          <w:lang w:eastAsia="zh-CN" w:bidi="ar-SA"/>
        </w:rPr>
        <w:t>整型中，只使用int。适当情况下，推荐使用标准类型如size_t和ptrdiff_t。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最常使用的是，对整数来说，通常不会用到太大，如循环计数等，可以使用普通的int。你可以认为int至少为 </w:t>
      </w:r>
      <w:r>
        <w:rPr>
          <w:rFonts w:ascii="Verdana" w:hAnsi="Verdana" w:eastAsia="Verdana" w:cs="Verdana"/>
          <w:color w:val="000000"/>
          <w:kern w:val="2"/>
          <w:sz w:val="21"/>
          <w:lang w:eastAsia="zh-CN" w:bidi="ar-SA"/>
        </w:rPr>
        <w:t xml:space="preserve">32 </w:t>
      </w:r>
      <w:r>
        <w:rPr>
          <w:color w:val="000000"/>
          <w:kern w:val="2"/>
          <w:sz w:val="21"/>
          <w:lang w:eastAsia="zh-CN" w:bidi="ar-SA"/>
        </w:rPr>
        <w:t xml:space="preserve">位，但不要认为它会多于 </w:t>
      </w:r>
      <w:r>
        <w:rPr>
          <w:rFonts w:ascii="Verdana" w:hAnsi="Verdana" w:eastAsia="Verdana" w:cs="Verdana"/>
          <w:color w:val="000000"/>
          <w:kern w:val="2"/>
          <w:sz w:val="21"/>
          <w:lang w:eastAsia="zh-CN" w:bidi="ar-SA"/>
        </w:rPr>
        <w:t xml:space="preserve">32 </w:t>
      </w:r>
      <w:r>
        <w:rPr>
          <w:color w:val="000000"/>
          <w:kern w:val="2"/>
          <w:sz w:val="21"/>
          <w:lang w:eastAsia="zh-CN" w:bidi="ar-SA"/>
        </w:rPr>
        <w:t xml:space="preserve">位，需要 </w:t>
      </w:r>
      <w:r>
        <w:rPr>
          <w:rFonts w:ascii="Verdana" w:hAnsi="Verdana" w:eastAsia="Verdana" w:cs="Verdana"/>
          <w:color w:val="000000"/>
          <w:kern w:val="2"/>
          <w:sz w:val="21"/>
          <w:lang w:eastAsia="zh-CN" w:bidi="ar-SA"/>
        </w:rPr>
        <w:t xml:space="preserve">64 </w:t>
      </w:r>
      <w:r>
        <w:rPr>
          <w:color w:val="000000"/>
          <w:kern w:val="2"/>
          <w:sz w:val="21"/>
          <w:lang w:eastAsia="zh-CN" w:bidi="ar-SA"/>
        </w:rPr>
        <w:t>位整型的话，可以使用 int64_t或uint64_t。</w:t>
      </w:r>
    </w:p>
    <w:p>
      <w:pPr>
        <w:widowControl/>
        <w:autoSpaceDE/>
        <w:autoSpaceDN/>
        <w:spacing w:after="241" w:line="271" w:lineRule="auto"/>
        <w:ind w:left="-5" w:hanging="4"/>
        <w:rPr>
          <w:color w:val="000000"/>
          <w:kern w:val="2"/>
          <w:sz w:val="21"/>
          <w:lang w:eastAsia="zh-CN" w:bidi="ar-SA"/>
        </w:rPr>
      </w:pPr>
      <w:r>
        <w:rPr>
          <w:color w:val="000000"/>
          <w:kern w:val="2"/>
          <w:sz w:val="21"/>
          <w:lang w:eastAsia="zh-CN" w:bidi="ar-SA"/>
        </w:rPr>
        <w:t>对于大整数，使用int64_t。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不要使用uint32_t等无符号整型，除非你是在表示一个</w:t>
      </w:r>
      <w:r>
        <w:rPr>
          <w:color w:val="800000"/>
          <w:kern w:val="2"/>
          <w:sz w:val="21"/>
          <w:lang w:eastAsia="zh-CN" w:bidi="ar-SA"/>
        </w:rPr>
        <w:t>位组（</w:t>
      </w:r>
      <w:r>
        <w:rPr>
          <w:rFonts w:ascii="Verdana" w:hAnsi="Verdana" w:eastAsia="Verdana" w:cs="Verdana"/>
          <w:color w:val="800000"/>
          <w:kern w:val="2"/>
          <w:sz w:val="21"/>
          <w:lang w:eastAsia="zh-CN" w:bidi="ar-SA"/>
        </w:rPr>
        <w:t>bit pattern</w:t>
      </w:r>
      <w:r>
        <w:rPr>
          <w:color w:val="800000"/>
          <w:kern w:val="2"/>
          <w:sz w:val="21"/>
          <w:lang w:eastAsia="zh-CN" w:bidi="ar-SA"/>
        </w:rPr>
        <w:t>）</w:t>
      </w:r>
      <w:r>
        <w:rPr>
          <w:color w:val="000000"/>
          <w:kern w:val="2"/>
          <w:sz w:val="21"/>
          <w:lang w:eastAsia="zh-CN" w:bidi="ar-SA"/>
        </w:rPr>
        <w:t>而不是一个数值。即使数值不会为负值也不要使用无符号类型，使用</w:t>
      </w:r>
      <w:r>
        <w:rPr>
          <w:color w:val="800000"/>
          <w:kern w:val="2"/>
          <w:sz w:val="21"/>
          <w:lang w:eastAsia="zh-CN" w:bidi="ar-SA"/>
        </w:rPr>
        <w:t>断言（</w:t>
      </w:r>
      <w:r>
        <w:rPr>
          <w:rFonts w:ascii="Verdana" w:hAnsi="Verdana" w:eastAsia="Verdana" w:cs="Verdana"/>
          <w:color w:val="800000"/>
          <w:kern w:val="2"/>
          <w:sz w:val="21"/>
          <w:lang w:eastAsia="zh-CN" w:bidi="ar-SA"/>
        </w:rPr>
        <w:t>assertion</w:t>
      </w:r>
      <w:r>
        <w:rPr>
          <w:color w:val="800000"/>
          <w:kern w:val="2"/>
          <w:sz w:val="21"/>
          <w:lang w:eastAsia="zh-CN" w:bidi="ar-SA"/>
        </w:rPr>
        <w:t>，译者注，这一点很有道理，计算机只会根据变量、返回值等有无符号确定数值正负，仍然无法确定对错）</w:t>
      </w:r>
      <w:r>
        <w:rPr>
          <w:color w:val="000000"/>
          <w:kern w:val="2"/>
          <w:sz w:val="21"/>
          <w:lang w:eastAsia="zh-CN" w:bidi="ar-SA"/>
        </w:rPr>
        <w:t>来保护数据。</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无符号整型：</w:t>
      </w:r>
    </w:p>
    <w:p>
      <w:pPr>
        <w:widowControl/>
        <w:autoSpaceDE/>
        <w:autoSpaceDN/>
        <w:spacing w:after="32" w:line="271" w:lineRule="auto"/>
        <w:ind w:left="-5" w:hanging="4"/>
        <w:rPr>
          <w:color w:val="000000"/>
          <w:kern w:val="2"/>
          <w:sz w:val="21"/>
          <w:lang w:eastAsia="zh-CN" w:bidi="ar-SA"/>
        </w:rPr>
      </w:pPr>
      <w:r>
        <w:rPr>
          <w:color w:val="000000"/>
          <w:kern w:val="2"/>
          <w:sz w:val="21"/>
          <w:lang w:eastAsia="zh-CN" w:bidi="ar-SA"/>
        </w:rPr>
        <w:t>有些人，包括一些教科书作者，推荐使用无符号类型表示非负数，类型表明了数值取值形式。</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但是，在 </w:t>
      </w:r>
      <w:r>
        <w:rPr>
          <w:rFonts w:ascii="Verdana" w:hAnsi="Verdana" w:eastAsia="Verdana" w:cs="Verdana"/>
          <w:color w:val="000000"/>
          <w:kern w:val="2"/>
          <w:sz w:val="21"/>
          <w:lang w:eastAsia="zh-CN" w:bidi="ar-SA"/>
        </w:rPr>
        <w:t xml:space="preserve">C </w:t>
      </w:r>
      <w:r>
        <w:rPr>
          <w:color w:val="000000"/>
          <w:kern w:val="2"/>
          <w:sz w:val="21"/>
          <w:lang w:eastAsia="zh-CN" w:bidi="ar-SA"/>
        </w:rPr>
        <w:t xml:space="preserve">语言中，这一优点被由其导致的 </w:t>
      </w:r>
      <w:r>
        <w:rPr>
          <w:rFonts w:ascii="Verdana" w:hAnsi="Verdana" w:eastAsia="Verdana" w:cs="Verdana"/>
          <w:color w:val="000000"/>
          <w:kern w:val="2"/>
          <w:sz w:val="21"/>
          <w:lang w:eastAsia="zh-CN" w:bidi="ar-SA"/>
        </w:rPr>
        <w:t xml:space="preserve">bugs </w:t>
      </w:r>
      <w:r>
        <w:rPr>
          <w:color w:val="000000"/>
          <w:kern w:val="2"/>
          <w:sz w:val="21"/>
          <w:lang w:eastAsia="zh-CN" w:bidi="ar-SA"/>
        </w:rPr>
        <w:t>所淹没。看看：</w:t>
      </w:r>
    </w:p>
    <w:p>
      <w:pPr>
        <w:widowControl/>
        <w:autoSpaceDE/>
        <w:autoSpaceDN/>
        <w:spacing w:after="53" w:line="271" w:lineRule="auto"/>
        <w:ind w:left="335" w:hanging="4"/>
        <w:rPr>
          <w:color w:val="000000"/>
          <w:kern w:val="2"/>
          <w:sz w:val="21"/>
          <w:lang w:eastAsia="zh-CN" w:bidi="ar-SA"/>
        </w:rPr>
      </w:pPr>
      <w:r>
        <w:rPr>
          <w:color w:val="000000"/>
          <w:kern w:val="2"/>
          <w:sz w:val="21"/>
          <w:lang w:eastAsia="zh-CN" w:bidi="ar-SA"/>
        </w:rPr>
        <w:t>for (unsigned int i = foo.Length()-1; i &gt;= 0; --i) ...</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上述代码永远不会终止！有时 </w:t>
      </w:r>
      <w:r>
        <w:rPr>
          <w:rFonts w:ascii="Verdana" w:hAnsi="Verdana" w:eastAsia="Verdana" w:cs="Verdana"/>
          <w:color w:val="000000"/>
          <w:kern w:val="2"/>
          <w:sz w:val="21"/>
          <w:lang w:eastAsia="zh-CN" w:bidi="ar-SA"/>
        </w:rPr>
        <w:t xml:space="preserve">gcc </w:t>
      </w:r>
      <w:r>
        <w:rPr>
          <w:color w:val="000000"/>
          <w:kern w:val="2"/>
          <w:sz w:val="21"/>
          <w:lang w:eastAsia="zh-CN" w:bidi="ar-SA"/>
        </w:rPr>
        <w:t xml:space="preserve">会发现该 </w:t>
      </w:r>
      <w:r>
        <w:rPr>
          <w:rFonts w:ascii="Verdana" w:hAnsi="Verdana" w:eastAsia="Verdana" w:cs="Verdana"/>
          <w:color w:val="000000"/>
          <w:kern w:val="2"/>
          <w:sz w:val="21"/>
          <w:lang w:eastAsia="zh-CN" w:bidi="ar-SA"/>
        </w:rPr>
        <w:t xml:space="preserve">bug </w:t>
      </w:r>
      <w:r>
        <w:rPr>
          <w:color w:val="000000"/>
          <w:kern w:val="2"/>
          <w:sz w:val="21"/>
          <w:lang w:eastAsia="zh-CN" w:bidi="ar-SA"/>
        </w:rPr>
        <w:t xml:space="preserve">并报警，但通常不会。类似的 </w:t>
      </w:r>
      <w:r>
        <w:rPr>
          <w:rFonts w:ascii="Verdana" w:hAnsi="Verdana" w:eastAsia="Verdana" w:cs="Verdana"/>
          <w:color w:val="000000"/>
          <w:kern w:val="2"/>
          <w:sz w:val="21"/>
          <w:lang w:eastAsia="zh-CN" w:bidi="ar-SA"/>
        </w:rPr>
        <w:t xml:space="preserve">bug </w:t>
      </w:r>
      <w:r>
        <w:rPr>
          <w:color w:val="000000"/>
          <w:kern w:val="2"/>
          <w:sz w:val="21"/>
          <w:lang w:eastAsia="zh-CN" w:bidi="ar-SA"/>
        </w:rPr>
        <w:t xml:space="preserve">还会出现在比较有符合变量和无符号变量时，主要是 </w:t>
      </w:r>
      <w:r>
        <w:rPr>
          <w:rFonts w:ascii="Verdana" w:hAnsi="Verdana" w:eastAsia="Verdana" w:cs="Verdana"/>
          <w:color w:val="000000"/>
          <w:kern w:val="2"/>
          <w:sz w:val="21"/>
          <w:lang w:eastAsia="zh-CN" w:bidi="ar-SA"/>
        </w:rPr>
        <w:t xml:space="preserve">C </w:t>
      </w:r>
      <w:r>
        <w:rPr>
          <w:color w:val="000000"/>
          <w:kern w:val="2"/>
          <w:sz w:val="21"/>
          <w:lang w:eastAsia="zh-CN" w:bidi="ar-SA"/>
        </w:rPr>
        <w:t>的</w:t>
      </w:r>
      <w:r>
        <w:rPr>
          <w:color w:val="800000"/>
          <w:kern w:val="2"/>
          <w:sz w:val="21"/>
          <w:lang w:eastAsia="zh-CN" w:bidi="ar-SA"/>
        </w:rPr>
        <w:t>类型提升机制（</w:t>
      </w:r>
      <w:r>
        <w:rPr>
          <w:rFonts w:ascii="Verdana" w:hAnsi="Verdana" w:eastAsia="Verdana" w:cs="Verdana"/>
          <w:color w:val="800000"/>
          <w:kern w:val="2"/>
          <w:sz w:val="21"/>
          <w:lang w:eastAsia="zh-CN" w:bidi="ar-SA"/>
        </w:rPr>
        <w:t>type-promotion scheme</w:t>
      </w:r>
      <w:r>
        <w:rPr>
          <w:color w:val="800000"/>
          <w:kern w:val="2"/>
          <w:sz w:val="21"/>
          <w:lang w:eastAsia="zh-CN" w:bidi="ar-SA"/>
        </w:rPr>
        <w:t>，</w:t>
      </w:r>
      <w:r>
        <w:rPr>
          <w:rFonts w:ascii="Verdana" w:hAnsi="Verdana" w:eastAsia="Verdana" w:cs="Verdana"/>
          <w:color w:val="800000"/>
          <w:kern w:val="2"/>
          <w:sz w:val="21"/>
          <w:lang w:eastAsia="zh-CN" w:bidi="ar-SA"/>
        </w:rPr>
        <w:t xml:space="preserve">C </w:t>
      </w:r>
      <w:r>
        <w:rPr>
          <w:color w:val="800000"/>
          <w:kern w:val="2"/>
          <w:sz w:val="21"/>
          <w:lang w:eastAsia="zh-CN" w:bidi="ar-SA"/>
        </w:rPr>
        <w:t>语言中各种内建类型之间的提升转换关系）</w:t>
      </w:r>
      <w:r>
        <w:rPr>
          <w:color w:val="000000"/>
          <w:kern w:val="2"/>
          <w:sz w:val="21"/>
          <w:lang w:eastAsia="zh-CN" w:bidi="ar-SA"/>
        </w:rPr>
        <w:t>会致使无符号类型的行为出乎你的意料。</w:t>
      </w:r>
    </w:p>
    <w:p>
      <w:pPr>
        <w:widowControl/>
        <w:autoSpaceDE/>
        <w:autoSpaceDN/>
        <w:spacing w:after="211" w:line="271" w:lineRule="auto"/>
        <w:ind w:left="-5" w:hanging="4"/>
        <w:outlineLvl w:val="1"/>
        <w:rPr>
          <w:color w:val="000000"/>
          <w:kern w:val="2"/>
          <w:sz w:val="21"/>
          <w:lang w:eastAsia="zh-CN" w:bidi="ar-SA"/>
        </w:rPr>
      </w:pPr>
      <w:r>
        <w:rPr>
          <w:color w:val="000000"/>
          <w:kern w:val="2"/>
          <w:sz w:val="21"/>
          <w:lang w:eastAsia="zh-CN" w:bidi="ar-SA"/>
        </w:rPr>
        <w:t>因此，使用断言声明变量为非负数，不要使用无符号型。</w:t>
      </w:r>
    </w:p>
    <w:p>
      <w:pPr>
        <w:keepNext/>
        <w:keepLines/>
        <w:spacing w:after="148" w:line="259" w:lineRule="auto"/>
        <w:ind w:left="-5" w:hanging="10"/>
        <w:outlineLvl w:val="0"/>
        <w:rPr>
          <w:rFonts w:ascii="宋体" w:hAnsi="宋体" w:eastAsia="宋体" w:cs="宋体"/>
          <w:color w:val="800000"/>
          <w:kern w:val="2"/>
          <w:sz w:val="28"/>
          <w:szCs w:val="22"/>
          <w:lang w:val="en-US" w:eastAsia="zh-CN" w:bidi="ar-SA"/>
        </w:rPr>
      </w:pPr>
      <w:r>
        <w:rPr>
          <w:rFonts w:hint="eastAsia" w:ascii="宋体" w:hAnsi="宋体" w:eastAsia="宋体" w:cs="宋体"/>
          <w:color w:val="800000"/>
          <w:kern w:val="2"/>
          <w:sz w:val="28"/>
          <w:szCs w:val="22"/>
          <w:lang w:val="en-US" w:eastAsia="zh-CN" w:bidi="ar-SA"/>
        </w:rPr>
        <w:t>五</w:t>
      </w:r>
      <w:r>
        <w:rPr>
          <w:rFonts w:ascii="宋体" w:hAnsi="宋体" w:eastAsia="宋体" w:cs="宋体"/>
          <w:color w:val="800000"/>
          <w:kern w:val="2"/>
          <w:sz w:val="28"/>
          <w:szCs w:val="22"/>
          <w:lang w:val="en-US" w:eastAsia="zh-CN" w:bidi="ar-SA"/>
        </w:rPr>
        <w:t>、命名约定</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最重要的一致性规则是命名管理，命名风格直接可以直接确定命名实体是：类型、变量、函数、常量、宏等等，无需查找实体声明，我们大脑中的模式匹配引擎依赖于这些命名规则。</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命名规则具有一定随意性，但相比按个人喜好命名，一致性更重要，所以不管你怎么想，规则总归是规则。</w:t>
      </w:r>
    </w:p>
    <w:p>
      <w:pPr>
        <w:widowControl/>
        <w:autoSpaceDE/>
        <w:autoSpaceDN/>
        <w:spacing w:after="202" w:line="259" w:lineRule="auto"/>
        <w:ind w:left="-5" w:right="1313" w:hanging="4"/>
        <w:outlineLvl w:val="1"/>
        <w:rPr>
          <w:color w:val="000000"/>
          <w:kern w:val="2"/>
          <w:sz w:val="21"/>
          <w:lang w:eastAsia="zh-CN" w:bidi="ar-SA"/>
        </w:rPr>
      </w:pPr>
      <w:r>
        <w:rPr>
          <w:rFonts w:ascii="Verdana" w:hAnsi="Verdana" w:eastAsia="Verdana" w:cs="Verdana"/>
          <w:b/>
          <w:color w:val="800000"/>
          <w:kern w:val="2"/>
          <w:sz w:val="21"/>
          <w:lang w:eastAsia="zh-CN" w:bidi="ar-SA"/>
        </w:rPr>
        <w:t xml:space="preserve">1. </w:t>
      </w:r>
      <w:r>
        <w:rPr>
          <w:color w:val="800000"/>
          <w:kern w:val="2"/>
          <w:sz w:val="21"/>
          <w:lang w:eastAsia="zh-CN" w:bidi="ar-SA"/>
        </w:rPr>
        <w:t>通用命名规则</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General Naming Rules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函数命名、变量命名、文件命名应具有描述性，不要过度缩写，类型和变量应该是名词，函数名可以用</w:t>
      </w:r>
      <w:r>
        <w:rPr>
          <w:rFonts w:ascii="Verdana" w:hAnsi="Verdana" w:eastAsia="Verdana" w:cs="Verdana"/>
          <w:color w:val="000000"/>
          <w:kern w:val="2"/>
          <w:sz w:val="21"/>
          <w:lang w:eastAsia="zh-CN" w:bidi="ar-SA"/>
        </w:rPr>
        <w:t>“</w:t>
      </w:r>
      <w:r>
        <w:rPr>
          <w:color w:val="000000"/>
          <w:kern w:val="2"/>
          <w:sz w:val="21"/>
          <w:lang w:eastAsia="zh-CN" w:bidi="ar-SA"/>
        </w:rPr>
        <w:t>命令性</w:t>
      </w:r>
      <w:r>
        <w:rPr>
          <w:rFonts w:ascii="Verdana" w:hAnsi="Verdana" w:eastAsia="Verdana" w:cs="Verdana"/>
          <w:color w:val="000000"/>
          <w:kern w:val="2"/>
          <w:sz w:val="21"/>
          <w:lang w:eastAsia="zh-CN" w:bidi="ar-SA"/>
        </w:rPr>
        <w:t>”</w:t>
      </w:r>
      <w:r>
        <w:rPr>
          <w:color w:val="000000"/>
          <w:kern w:val="2"/>
          <w:sz w:val="21"/>
          <w:lang w:eastAsia="zh-CN" w:bidi="ar-SA"/>
        </w:rPr>
        <w:t>动词。</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如何命名：</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尽可能给出描述性名称，不要节约空间，让别人很快理解你的代码更重要，好的命名选择：</w:t>
      </w:r>
    </w:p>
    <w:p>
      <w:pPr>
        <w:widowControl/>
        <w:autoSpaceDE/>
        <w:autoSpaceDN/>
        <w:spacing w:after="33" w:line="271" w:lineRule="auto"/>
        <w:ind w:left="335" w:right="3458" w:hanging="4"/>
        <w:rPr>
          <w:color w:val="000000"/>
          <w:kern w:val="2"/>
          <w:sz w:val="21"/>
          <w:lang w:eastAsia="zh-CN" w:bidi="ar-SA"/>
        </w:rPr>
      </w:pPr>
      <w:r>
        <w:rPr>
          <w:color w:val="000000"/>
          <w:kern w:val="2"/>
          <w:sz w:val="21"/>
          <w:lang w:eastAsia="zh-CN" w:bidi="ar-SA"/>
        </w:rPr>
        <w:t>int num_errors;</w:t>
      </w:r>
      <w:r>
        <w:rPr>
          <w:color w:val="000000"/>
          <w:kern w:val="2"/>
          <w:sz w:val="21"/>
          <w:lang w:eastAsia="zh-CN" w:bidi="ar-SA"/>
        </w:rPr>
        <w:tab/>
      </w:r>
      <w:r>
        <w:rPr>
          <w:color w:val="000000"/>
          <w:kern w:val="2"/>
          <w:sz w:val="21"/>
          <w:lang w:eastAsia="zh-CN" w:bidi="ar-SA"/>
        </w:rPr>
        <w:t>// Good. int num_completed_connections; // Good. 丑陋的命名使用模糊的缩写或随意的字符：</w:t>
      </w:r>
    </w:p>
    <w:tbl>
      <w:tblPr>
        <w:tblStyle w:val="20"/>
        <w:tblW w:w="6833" w:type="dxa"/>
        <w:tblInd w:w="331" w:type="dxa"/>
        <w:tblLayout w:type="fixed"/>
        <w:tblCellMar>
          <w:top w:w="0" w:type="dxa"/>
          <w:left w:w="0" w:type="dxa"/>
          <w:bottom w:w="0" w:type="dxa"/>
          <w:right w:w="0" w:type="dxa"/>
        </w:tblCellMar>
      </w:tblPr>
      <w:tblGrid>
        <w:gridCol w:w="3463"/>
        <w:gridCol w:w="3370"/>
      </w:tblGrid>
      <w:tr>
        <w:tblPrEx>
          <w:tblLayout w:type="fixed"/>
          <w:tblCellMar>
            <w:top w:w="0" w:type="dxa"/>
            <w:left w:w="0" w:type="dxa"/>
            <w:bottom w:w="0" w:type="dxa"/>
            <w:right w:w="0" w:type="dxa"/>
          </w:tblCellMar>
        </w:tblPrEx>
        <w:trPr>
          <w:trHeight w:val="262" w:hRule="atLeast"/>
        </w:trPr>
        <w:tc>
          <w:tcPr>
            <w:tcW w:w="3463" w:type="dxa"/>
            <w:tcBorders>
              <w:top w:val="nil"/>
              <w:left w:val="nil"/>
              <w:bottom w:val="nil"/>
              <w:right w:val="nil"/>
            </w:tcBorders>
          </w:tcPr>
          <w:p>
            <w:pPr>
              <w:widowControl/>
              <w:autoSpaceDE/>
              <w:autoSpaceDN/>
              <w:spacing w:after="0" w:line="259" w:lineRule="auto"/>
              <w:ind w:left="0" w:firstLine="0"/>
              <w:rPr>
                <w:color w:val="000000"/>
                <w:kern w:val="2"/>
                <w:sz w:val="21"/>
                <w:lang w:eastAsia="zh-CN" w:bidi="ar-SA"/>
              </w:rPr>
            </w:pPr>
            <w:r>
              <w:rPr>
                <w:color w:val="000000"/>
                <w:kern w:val="2"/>
                <w:sz w:val="21"/>
                <w:lang w:eastAsia="zh-CN" w:bidi="ar-SA"/>
              </w:rPr>
              <w:t>int n;</w:t>
            </w:r>
          </w:p>
        </w:tc>
        <w:tc>
          <w:tcPr>
            <w:tcW w:w="3370" w:type="dxa"/>
            <w:tcBorders>
              <w:top w:val="nil"/>
              <w:left w:val="nil"/>
              <w:bottom w:val="nil"/>
              <w:right w:val="nil"/>
            </w:tcBorders>
          </w:tcPr>
          <w:p>
            <w:pPr>
              <w:widowControl/>
              <w:autoSpaceDE/>
              <w:autoSpaceDN/>
              <w:spacing w:after="0" w:line="259" w:lineRule="auto"/>
              <w:ind w:left="0" w:firstLine="0"/>
              <w:rPr>
                <w:color w:val="000000"/>
                <w:kern w:val="2"/>
                <w:sz w:val="21"/>
                <w:lang w:eastAsia="zh-CN" w:bidi="ar-SA"/>
              </w:rPr>
            </w:pPr>
            <w:r>
              <w:rPr>
                <w:color w:val="000000"/>
                <w:kern w:val="2"/>
                <w:sz w:val="21"/>
                <w:lang w:eastAsia="zh-CN" w:bidi="ar-SA"/>
              </w:rPr>
              <w:t>// Bad - meaningless.</w:t>
            </w:r>
          </w:p>
        </w:tc>
      </w:tr>
      <w:tr>
        <w:tblPrEx>
          <w:tblLayout w:type="fixed"/>
          <w:tblCellMar>
            <w:top w:w="0" w:type="dxa"/>
            <w:left w:w="0" w:type="dxa"/>
            <w:bottom w:w="0" w:type="dxa"/>
            <w:right w:w="0" w:type="dxa"/>
          </w:tblCellMar>
        </w:tblPrEx>
        <w:trPr>
          <w:trHeight w:val="312" w:hRule="atLeast"/>
        </w:trPr>
        <w:tc>
          <w:tcPr>
            <w:tcW w:w="3463" w:type="dxa"/>
            <w:tcBorders>
              <w:top w:val="nil"/>
              <w:left w:val="nil"/>
              <w:bottom w:val="nil"/>
              <w:right w:val="nil"/>
            </w:tcBorders>
          </w:tcPr>
          <w:p>
            <w:pPr>
              <w:widowControl/>
              <w:autoSpaceDE/>
              <w:autoSpaceDN/>
              <w:spacing w:after="0" w:line="259" w:lineRule="auto"/>
              <w:ind w:left="0" w:firstLine="0"/>
              <w:rPr>
                <w:color w:val="000000"/>
                <w:kern w:val="2"/>
                <w:sz w:val="21"/>
                <w:lang w:eastAsia="zh-CN" w:bidi="ar-SA"/>
              </w:rPr>
            </w:pPr>
            <w:r>
              <w:rPr>
                <w:color w:val="000000"/>
                <w:kern w:val="2"/>
                <w:sz w:val="21"/>
                <w:lang w:eastAsia="zh-CN" w:bidi="ar-SA"/>
              </w:rPr>
              <w:t>int nerr;</w:t>
            </w:r>
          </w:p>
        </w:tc>
        <w:tc>
          <w:tcPr>
            <w:tcW w:w="3370" w:type="dxa"/>
            <w:tcBorders>
              <w:top w:val="nil"/>
              <w:left w:val="nil"/>
              <w:bottom w:val="nil"/>
              <w:right w:val="nil"/>
            </w:tcBorders>
          </w:tcPr>
          <w:p>
            <w:pPr>
              <w:widowControl/>
              <w:autoSpaceDE/>
              <w:autoSpaceDN/>
              <w:spacing w:after="0" w:line="259" w:lineRule="auto"/>
              <w:ind w:left="0" w:firstLine="0"/>
              <w:jc w:val="both"/>
              <w:rPr>
                <w:color w:val="000000"/>
                <w:kern w:val="2"/>
                <w:sz w:val="21"/>
                <w:lang w:eastAsia="zh-CN" w:bidi="ar-SA"/>
              </w:rPr>
            </w:pPr>
            <w:r>
              <w:rPr>
                <w:color w:val="000000"/>
                <w:kern w:val="2"/>
                <w:sz w:val="21"/>
                <w:lang w:eastAsia="zh-CN" w:bidi="ar-SA"/>
              </w:rPr>
              <w:t>// Bad - ambiguous abbreviation.</w:t>
            </w:r>
          </w:p>
        </w:tc>
      </w:tr>
      <w:tr>
        <w:tblPrEx>
          <w:tblLayout w:type="fixed"/>
          <w:tblCellMar>
            <w:top w:w="0" w:type="dxa"/>
            <w:left w:w="0" w:type="dxa"/>
            <w:bottom w:w="0" w:type="dxa"/>
            <w:right w:w="0" w:type="dxa"/>
          </w:tblCellMar>
        </w:tblPrEx>
        <w:trPr>
          <w:trHeight w:val="262" w:hRule="atLeast"/>
        </w:trPr>
        <w:tc>
          <w:tcPr>
            <w:tcW w:w="3463" w:type="dxa"/>
            <w:tcBorders>
              <w:top w:val="nil"/>
              <w:left w:val="nil"/>
              <w:bottom w:val="nil"/>
              <w:right w:val="nil"/>
            </w:tcBorders>
          </w:tcPr>
          <w:p>
            <w:pPr>
              <w:widowControl/>
              <w:autoSpaceDE/>
              <w:autoSpaceDN/>
              <w:spacing w:after="0" w:line="259" w:lineRule="auto"/>
              <w:ind w:left="0" w:firstLine="0"/>
              <w:rPr>
                <w:color w:val="000000"/>
                <w:kern w:val="2"/>
                <w:sz w:val="21"/>
                <w:lang w:eastAsia="zh-CN" w:bidi="ar-SA"/>
              </w:rPr>
            </w:pPr>
            <w:r>
              <w:rPr>
                <w:color w:val="000000"/>
                <w:kern w:val="2"/>
                <w:sz w:val="21"/>
                <w:lang w:eastAsia="zh-CN" w:bidi="ar-SA"/>
              </w:rPr>
              <w:t>int n_comp_conns;</w:t>
            </w:r>
          </w:p>
        </w:tc>
        <w:tc>
          <w:tcPr>
            <w:tcW w:w="3370" w:type="dxa"/>
            <w:tcBorders>
              <w:top w:val="nil"/>
              <w:left w:val="nil"/>
              <w:bottom w:val="nil"/>
              <w:right w:val="nil"/>
            </w:tcBorders>
          </w:tcPr>
          <w:p>
            <w:pPr>
              <w:widowControl/>
              <w:autoSpaceDE/>
              <w:autoSpaceDN/>
              <w:spacing w:after="0" w:line="259" w:lineRule="auto"/>
              <w:ind w:left="0" w:firstLine="0"/>
              <w:jc w:val="both"/>
              <w:rPr>
                <w:color w:val="000000"/>
                <w:kern w:val="2"/>
                <w:sz w:val="21"/>
                <w:lang w:eastAsia="zh-CN" w:bidi="ar-SA"/>
              </w:rPr>
            </w:pPr>
            <w:r>
              <w:rPr>
                <w:color w:val="000000"/>
                <w:kern w:val="2"/>
                <w:sz w:val="21"/>
                <w:lang w:eastAsia="zh-CN" w:bidi="ar-SA"/>
              </w:rPr>
              <w:t>// Bad - ambiguous abbreviation.</w:t>
            </w:r>
          </w:p>
        </w:tc>
      </w:tr>
    </w:tbl>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类型和变量名一般为名词：如FileOpener、num_errors。</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函数名通常是指令性的，如OpenFile()、set_num_errors()，访问函数需要描述的更细致，要与其访问的变量相吻合。</w:t>
      </w:r>
    </w:p>
    <w:p>
      <w:pPr>
        <w:widowControl/>
        <w:autoSpaceDE/>
        <w:autoSpaceDN/>
        <w:spacing w:after="2" w:line="455" w:lineRule="auto"/>
        <w:ind w:left="-5" w:right="2529" w:hanging="4"/>
        <w:rPr>
          <w:color w:val="000000"/>
          <w:kern w:val="2"/>
          <w:sz w:val="21"/>
          <w:lang w:eastAsia="zh-CN" w:bidi="ar-SA"/>
        </w:rPr>
      </w:pPr>
      <w:r>
        <w:rPr>
          <w:color w:val="000000"/>
          <w:kern w:val="2"/>
          <w:sz w:val="21"/>
          <w:lang w:eastAsia="zh-CN" w:bidi="ar-SA"/>
        </w:rPr>
        <w:t>缩写：除非放到项目外也非常明了，否则不要使用缩写，例如：</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Good</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These show proper names with no abbreviations.</w:t>
      </w:r>
    </w:p>
    <w:p>
      <w:pPr>
        <w:widowControl/>
        <w:autoSpaceDE/>
        <w:autoSpaceDN/>
        <w:spacing w:after="330" w:line="271" w:lineRule="auto"/>
        <w:ind w:left="335" w:right="624" w:hanging="4"/>
        <w:rPr>
          <w:color w:val="000000"/>
          <w:kern w:val="2"/>
          <w:sz w:val="21"/>
          <w:lang w:eastAsia="zh-CN" w:bidi="ar-SA"/>
        </w:rPr>
      </w:pPr>
      <w:r>
        <w:rPr>
          <w:color w:val="000000"/>
          <w:kern w:val="2"/>
          <w:sz w:val="21"/>
          <w:lang w:eastAsia="zh-CN" w:bidi="ar-SA"/>
        </w:rPr>
        <w:t>int num_dns_connections; // Most people know what "DNS" stands for. int price_count_reader; // OK, price count. Makes sense.</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Bad!</w:t>
      </w:r>
    </w:p>
    <w:p>
      <w:pPr>
        <w:widowControl/>
        <w:autoSpaceDE/>
        <w:autoSpaceDN/>
        <w:spacing w:after="18" w:line="271" w:lineRule="auto"/>
        <w:ind w:left="335" w:right="518" w:hanging="4"/>
        <w:rPr>
          <w:color w:val="000000"/>
          <w:kern w:val="2"/>
          <w:sz w:val="21"/>
          <w:lang w:eastAsia="zh-CN" w:bidi="ar-SA"/>
        </w:rPr>
      </w:pPr>
      <w:r>
        <w:rPr>
          <w:color w:val="000000"/>
          <w:kern w:val="2"/>
          <w:sz w:val="21"/>
          <w:lang w:eastAsia="zh-CN" w:bidi="ar-SA"/>
        </w:rPr>
        <w:t>// Abbreviations can be confusing or ambiguous outside a small group. int wgc_connections; // Only your group knows what this stands for.</w:t>
      </w:r>
    </w:p>
    <w:p>
      <w:pPr>
        <w:widowControl/>
        <w:tabs>
          <w:tab w:val="center" w:pos="1069"/>
          <w:tab w:val="center" w:pos="4847"/>
        </w:tabs>
        <w:autoSpaceDE/>
        <w:autoSpaceDN/>
        <w:spacing w:after="27" w:line="271"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1"/>
          <w:lang w:eastAsia="zh-CN" w:bidi="ar-SA"/>
        </w:rPr>
        <w:t>int pc_reader;</w:t>
      </w:r>
      <w:r>
        <w:rPr>
          <w:color w:val="000000"/>
          <w:kern w:val="2"/>
          <w:sz w:val="21"/>
          <w:lang w:eastAsia="zh-CN" w:bidi="ar-SA"/>
        </w:rPr>
        <w:tab/>
      </w:r>
      <w:r>
        <w:rPr>
          <w:color w:val="000000"/>
          <w:kern w:val="2"/>
          <w:sz w:val="21"/>
          <w:lang w:eastAsia="zh-CN" w:bidi="ar-SA"/>
        </w:rPr>
        <w:t>// Lots of things can be abbreviated "pc".</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不要用省略字母的缩写：</w:t>
      </w:r>
    </w:p>
    <w:p>
      <w:pPr>
        <w:widowControl/>
        <w:autoSpaceDE/>
        <w:autoSpaceDN/>
        <w:spacing w:after="133" w:line="353" w:lineRule="auto"/>
        <w:ind w:left="-9" w:right="1675" w:firstLine="331"/>
        <w:rPr>
          <w:color w:val="000000"/>
          <w:kern w:val="2"/>
          <w:sz w:val="21"/>
          <w:lang w:eastAsia="zh-CN" w:bidi="ar-SA"/>
        </w:rPr>
      </w:pPr>
      <w:r>
        <w:rPr>
          <w:color w:val="000000"/>
          <w:kern w:val="2"/>
          <w:sz w:val="21"/>
          <w:lang w:eastAsia="zh-CN" w:bidi="ar-SA"/>
        </w:rPr>
        <w:t>int error_count; // Good. int error_cnt;</w:t>
      </w:r>
      <w:r>
        <w:rPr>
          <w:color w:val="000000"/>
          <w:kern w:val="2"/>
          <w:sz w:val="21"/>
          <w:lang w:eastAsia="zh-CN" w:bidi="ar-SA"/>
        </w:rPr>
        <w:tab/>
      </w:r>
      <w:r>
        <w:rPr>
          <w:color w:val="000000"/>
          <w:kern w:val="2"/>
          <w:sz w:val="21"/>
          <w:lang w:eastAsia="zh-CN" w:bidi="ar-SA"/>
        </w:rPr>
        <w:t xml:space="preserve">// Bad. </w:t>
      </w:r>
      <w:r>
        <w:rPr>
          <w:rFonts w:ascii="Verdana" w:hAnsi="Verdana" w:eastAsia="Verdana" w:cs="Verdana"/>
          <w:b/>
          <w:color w:val="800000"/>
          <w:kern w:val="2"/>
          <w:sz w:val="21"/>
          <w:lang w:eastAsia="zh-CN" w:bidi="ar-SA"/>
        </w:rPr>
        <w:t xml:space="preserve">2. </w:t>
      </w:r>
      <w:r>
        <w:rPr>
          <w:color w:val="800000"/>
          <w:kern w:val="2"/>
          <w:sz w:val="21"/>
          <w:lang w:eastAsia="zh-CN" w:bidi="ar-SA"/>
        </w:rPr>
        <w:t>文件命名（</w:t>
      </w:r>
      <w:r>
        <w:rPr>
          <w:rFonts w:ascii="Verdana" w:hAnsi="Verdana" w:eastAsia="Verdana" w:cs="Verdana"/>
          <w:b/>
          <w:color w:val="800000"/>
          <w:kern w:val="2"/>
          <w:sz w:val="21"/>
          <w:lang w:eastAsia="zh-CN" w:bidi="ar-SA"/>
        </w:rPr>
        <w:t>File Names</w:t>
      </w:r>
      <w:r>
        <w:rPr>
          <w:rFonts w:ascii="黑体" w:hAnsi="黑体" w:eastAsia="黑体" w:cs="黑体"/>
          <w:color w:val="800000"/>
          <w:kern w:val="2"/>
          <w:sz w:val="21"/>
          <w:lang w:eastAsia="zh-CN" w:bidi="ar-SA"/>
        </w:rPr>
        <w:t>）</w:t>
      </w:r>
      <w:r>
        <w:rPr>
          <w:color w:val="000000"/>
          <w:kern w:val="2"/>
          <w:sz w:val="21"/>
          <w:lang w:eastAsia="zh-CN" w:bidi="ar-SA"/>
        </w:rPr>
        <w:t>文件名要全部小写，可以包含下划线（</w:t>
      </w:r>
      <w:r>
        <w:rPr>
          <w:rFonts w:ascii="Verdana" w:hAnsi="Verdana" w:eastAsia="Verdana" w:cs="Verdana"/>
          <w:color w:val="000000"/>
          <w:kern w:val="2"/>
          <w:sz w:val="21"/>
          <w:lang w:eastAsia="zh-CN" w:bidi="ar-SA"/>
        </w:rPr>
        <w:t>_</w:t>
      </w:r>
      <w:r>
        <w:rPr>
          <w:color w:val="000000"/>
          <w:kern w:val="2"/>
          <w:sz w:val="21"/>
          <w:lang w:eastAsia="zh-CN" w:bidi="ar-SA"/>
        </w:rPr>
        <w:t>）或短线（</w:t>
      </w:r>
      <w:r>
        <w:rPr>
          <w:rFonts w:ascii="Verdana" w:hAnsi="Verdana" w:eastAsia="Verdana" w:cs="Verdana"/>
          <w:color w:val="000000"/>
          <w:kern w:val="2"/>
          <w:sz w:val="21"/>
          <w:lang w:eastAsia="zh-CN" w:bidi="ar-SA"/>
        </w:rPr>
        <w:t>-</w:t>
      </w:r>
      <w:r>
        <w:rPr>
          <w:color w:val="000000"/>
          <w:kern w:val="2"/>
          <w:sz w:val="21"/>
          <w:lang w:eastAsia="zh-CN" w:bidi="ar-SA"/>
        </w:rPr>
        <w:t>），按项目约定来。</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可接受的文件命名：</w:t>
      </w:r>
    </w:p>
    <w:p>
      <w:pPr>
        <w:widowControl/>
        <w:autoSpaceDE/>
        <w:autoSpaceDN/>
        <w:spacing w:after="239" w:line="271" w:lineRule="auto"/>
        <w:ind w:left="-5" w:right="4824" w:hanging="4"/>
        <w:rPr>
          <w:color w:val="000000"/>
          <w:kern w:val="2"/>
          <w:sz w:val="21"/>
          <w:lang w:eastAsia="zh-CN" w:bidi="ar-SA"/>
        </w:rPr>
      </w:pPr>
      <w:r>
        <w:rPr>
          <w:color w:val="000000"/>
          <w:kern w:val="2"/>
          <w:sz w:val="21"/>
          <w:lang w:eastAsia="zh-CN" w:bidi="ar-SA"/>
        </w:rPr>
        <w:t>my_useful_class.cc my-useful-class.cc myusefulclass.cc</w:t>
      </w:r>
    </w:p>
    <w:p>
      <w:pPr>
        <w:widowControl/>
        <w:autoSpaceDE/>
        <w:autoSpaceDN/>
        <w:spacing w:after="253"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C++</w:t>
      </w:r>
      <w:r>
        <w:rPr>
          <w:color w:val="000000"/>
          <w:kern w:val="2"/>
          <w:sz w:val="21"/>
          <w:lang w:eastAsia="zh-CN" w:bidi="ar-SA"/>
        </w:rPr>
        <w:t>文件以.cc结尾，头文件以.h结尾。</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不要使用已经存在于/usr/include下的文件名</w:t>
      </w:r>
      <w:r>
        <w:rPr>
          <w:color w:val="800000"/>
          <w:kern w:val="2"/>
          <w:sz w:val="21"/>
          <w:lang w:eastAsia="zh-CN" w:bidi="ar-SA"/>
        </w:rPr>
        <w:t xml:space="preserve">（译者注，对 </w:t>
      </w:r>
      <w:r>
        <w:rPr>
          <w:rFonts w:ascii="Verdana" w:hAnsi="Verdana" w:eastAsia="Verdana" w:cs="Verdana"/>
          <w:color w:val="800000"/>
          <w:kern w:val="2"/>
          <w:sz w:val="21"/>
          <w:lang w:eastAsia="zh-CN" w:bidi="ar-SA"/>
        </w:rPr>
        <w:t>UNIX</w:t>
      </w:r>
      <w:r>
        <w:rPr>
          <w:color w:val="800000"/>
          <w:kern w:val="2"/>
          <w:sz w:val="21"/>
          <w:lang w:eastAsia="zh-CN" w:bidi="ar-SA"/>
        </w:rPr>
        <w:t>、</w:t>
      </w:r>
      <w:r>
        <w:rPr>
          <w:rFonts w:ascii="Verdana" w:hAnsi="Verdana" w:eastAsia="Verdana" w:cs="Verdana"/>
          <w:color w:val="800000"/>
          <w:kern w:val="2"/>
          <w:sz w:val="21"/>
          <w:lang w:eastAsia="zh-CN" w:bidi="ar-SA"/>
        </w:rPr>
        <w:t xml:space="preserve">Linux </w:t>
      </w:r>
      <w:r>
        <w:rPr>
          <w:color w:val="800000"/>
          <w:kern w:val="2"/>
          <w:sz w:val="21"/>
          <w:lang w:eastAsia="zh-CN" w:bidi="ar-SA"/>
        </w:rPr>
        <w:t>等系统而言）</w:t>
      </w:r>
      <w:r>
        <w:rPr>
          <w:color w:val="000000"/>
          <w:kern w:val="2"/>
          <w:sz w:val="21"/>
          <w:lang w:eastAsia="zh-CN" w:bidi="ar-SA"/>
        </w:rPr>
        <w:t>，如db.h。</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通常，尽量让文件名更加明确，http_server_logs.h就比logs.h要好，定义类时文件名一般成对出现，如foo_bar.h和foo_bar.cc，对应类FooBar。</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内联函数必须放在.h文件中，如果内联函数比较短，就直接放在.h中。如果代码比较长，可以放到以-inl.h结尾的文件中。对于包含大量内联代码的类，可以有三个文件：</w:t>
      </w:r>
    </w:p>
    <w:p>
      <w:pPr>
        <w:widowControl/>
        <w:tabs>
          <w:tab w:val="center" w:pos="912"/>
          <w:tab w:val="center" w:pos="3431"/>
        </w:tabs>
        <w:autoSpaceDE/>
        <w:autoSpaceDN/>
        <w:spacing w:after="211" w:line="271"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1"/>
          <w:lang w:eastAsia="zh-CN" w:bidi="ar-SA"/>
        </w:rPr>
        <w:t>url_table.h</w:t>
      </w:r>
      <w:r>
        <w:rPr>
          <w:color w:val="000000"/>
          <w:kern w:val="2"/>
          <w:sz w:val="21"/>
          <w:lang w:eastAsia="zh-CN" w:bidi="ar-SA"/>
        </w:rPr>
        <w:tab/>
      </w:r>
      <w:r>
        <w:rPr>
          <w:color w:val="000000"/>
          <w:kern w:val="2"/>
          <w:sz w:val="21"/>
          <w:lang w:eastAsia="zh-CN" w:bidi="ar-SA"/>
        </w:rPr>
        <w:t>// The class declaration.</w:t>
      </w:r>
    </w:p>
    <w:p>
      <w:pPr>
        <w:widowControl/>
        <w:tabs>
          <w:tab w:val="center" w:pos="965"/>
          <w:tab w:val="center" w:pos="3378"/>
        </w:tabs>
        <w:autoSpaceDE/>
        <w:autoSpaceDN/>
        <w:spacing w:after="27" w:line="271"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1"/>
          <w:lang w:eastAsia="zh-CN" w:bidi="ar-SA"/>
        </w:rPr>
        <w:t>url_table.cc</w:t>
      </w:r>
      <w:r>
        <w:rPr>
          <w:color w:val="000000"/>
          <w:kern w:val="2"/>
          <w:sz w:val="21"/>
          <w:lang w:eastAsia="zh-CN" w:bidi="ar-SA"/>
        </w:rPr>
        <w:tab/>
      </w:r>
      <w:r>
        <w:rPr>
          <w:color w:val="000000"/>
          <w:kern w:val="2"/>
          <w:sz w:val="21"/>
          <w:lang w:eastAsia="zh-CN" w:bidi="ar-SA"/>
        </w:rPr>
        <w:t>// The class definition.</w:t>
      </w:r>
    </w:p>
    <w:p>
      <w:pPr>
        <w:widowControl/>
        <w:autoSpaceDE/>
        <w:autoSpaceDN/>
        <w:spacing w:after="211" w:line="271" w:lineRule="auto"/>
        <w:ind w:left="-9" w:firstLine="331"/>
        <w:rPr>
          <w:color w:val="000000"/>
          <w:kern w:val="2"/>
          <w:sz w:val="21"/>
          <w:lang w:eastAsia="zh-CN" w:bidi="ar-SA"/>
        </w:rPr>
      </w:pPr>
      <w:r>
        <w:rPr>
          <w:color w:val="000000"/>
          <w:kern w:val="2"/>
          <w:sz w:val="21"/>
          <w:lang w:eastAsia="zh-CN" w:bidi="ar-SA"/>
        </w:rPr>
        <w:t>url_table-inl.h // Inline functions that include lots of code. 参考</w:t>
      </w:r>
      <w:r>
        <w:rPr>
          <w:color w:val="000000"/>
          <w:kern w:val="2"/>
          <w:sz w:val="21"/>
          <w:lang w:eastAsia="zh-CN" w:bidi="ar-SA"/>
        </w:rPr>
        <w:fldChar w:fldCharType="begin"/>
      </w:r>
      <w:r>
        <w:rPr>
          <w:color w:val="000000"/>
          <w:kern w:val="2"/>
          <w:sz w:val="21"/>
          <w:lang w:eastAsia="zh-CN" w:bidi="ar-SA"/>
        </w:rPr>
        <w:instrText xml:space="preserve"> HYPERLINK "http://www.cppblog.com/Fox/archive/2008/07/10/55818.html" \h </w:instrText>
      </w:r>
      <w:r>
        <w:rPr>
          <w:color w:val="000000"/>
          <w:kern w:val="2"/>
          <w:sz w:val="21"/>
          <w:lang w:eastAsia="zh-CN" w:bidi="ar-SA"/>
        </w:rPr>
        <w:fldChar w:fldCharType="separate"/>
      </w:r>
      <w:r>
        <w:rPr>
          <w:color w:val="FFFFFF"/>
          <w:kern w:val="2"/>
          <w:sz w:val="21"/>
          <w:shd w:val="clear" w:color="auto" w:fill="800000"/>
          <w:lang w:eastAsia="zh-CN" w:bidi="ar-SA"/>
        </w:rPr>
        <w:t>第一篇</w:t>
      </w:r>
      <w:r>
        <w:rPr>
          <w:color w:val="FFFFFF"/>
          <w:kern w:val="2"/>
          <w:sz w:val="21"/>
          <w:shd w:val="clear" w:color="auto" w:fill="800000"/>
          <w:lang w:eastAsia="zh-CN" w:bidi="ar-SA"/>
        </w:rPr>
        <w:fldChar w:fldCharType="end"/>
      </w:r>
      <w:r>
        <w:rPr>
          <w:rFonts w:ascii="Verdana" w:hAnsi="Verdana" w:eastAsia="Verdana" w:cs="Verdana"/>
          <w:b/>
          <w:color w:val="000000"/>
          <w:kern w:val="2"/>
          <w:sz w:val="21"/>
          <w:lang w:eastAsia="zh-CN" w:bidi="ar-SA"/>
        </w:rPr>
        <w:t>-inl.h</w:t>
      </w:r>
      <w:r>
        <w:rPr>
          <w:color w:val="000000"/>
          <w:kern w:val="2"/>
          <w:sz w:val="21"/>
          <w:lang w:eastAsia="zh-CN" w:bidi="ar-SA"/>
        </w:rPr>
        <w:t>文件一节。</w:t>
      </w:r>
    </w:p>
    <w:p>
      <w:pPr>
        <w:widowControl/>
        <w:numPr>
          <w:ilvl w:val="0"/>
          <w:numId w:val="20"/>
        </w:numPr>
        <w:autoSpaceDE/>
        <w:autoSpaceDN/>
        <w:spacing w:after="45" w:line="437" w:lineRule="auto"/>
        <w:ind w:left="4" w:right="657" w:hanging="325"/>
        <w:rPr>
          <w:color w:val="000000"/>
          <w:kern w:val="2"/>
          <w:sz w:val="21"/>
          <w:lang w:eastAsia="zh-CN" w:bidi="ar-SA"/>
        </w:rPr>
      </w:pPr>
      <w:r>
        <w:rPr>
          <w:color w:val="800000"/>
          <w:kern w:val="2"/>
          <w:sz w:val="21"/>
          <w:lang w:eastAsia="zh-CN" w:bidi="ar-SA"/>
        </w:rPr>
        <w:t>类型命名</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Type Names</w:t>
      </w:r>
      <w:r>
        <w:rPr>
          <w:rFonts w:ascii="黑体" w:hAnsi="黑体" w:eastAsia="黑体" w:cs="黑体"/>
          <w:color w:val="800000"/>
          <w:kern w:val="2"/>
          <w:sz w:val="21"/>
          <w:lang w:eastAsia="zh-CN" w:bidi="ar-SA"/>
        </w:rPr>
        <w:t>）</w:t>
      </w:r>
      <w:r>
        <w:rPr>
          <w:color w:val="000000"/>
          <w:kern w:val="2"/>
          <w:sz w:val="21"/>
          <w:lang w:eastAsia="zh-CN" w:bidi="ar-SA"/>
        </w:rPr>
        <w:t>类型命名每个单词以大写字母开头，不包含下划线：MyExcitingClass、MyExcitingEnum。</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所有类型命名</w:t>
      </w:r>
      <w:r>
        <w:rPr>
          <w:rFonts w:ascii="Verdana" w:hAnsi="Verdana" w:eastAsia="Verdana" w:cs="Verdana"/>
          <w:color w:val="000000"/>
          <w:kern w:val="2"/>
          <w:sz w:val="21"/>
          <w:lang w:eastAsia="zh-CN" w:bidi="ar-SA"/>
        </w:rPr>
        <w:t>——</w:t>
      </w:r>
      <w:r>
        <w:rPr>
          <w:color w:val="000000"/>
          <w:kern w:val="2"/>
          <w:sz w:val="21"/>
          <w:lang w:eastAsia="zh-CN" w:bidi="ar-SA"/>
        </w:rPr>
        <w:t>类、结构体、类型定义（</w:t>
      </w:r>
      <w:r>
        <w:rPr>
          <w:rFonts w:ascii="Verdana" w:hAnsi="Verdana" w:eastAsia="Verdana" w:cs="Verdana"/>
          <w:color w:val="000000"/>
          <w:kern w:val="2"/>
          <w:sz w:val="21"/>
          <w:lang w:eastAsia="zh-CN" w:bidi="ar-SA"/>
        </w:rPr>
        <w:t>typedef</w:t>
      </w:r>
      <w:r>
        <w:rPr>
          <w:color w:val="000000"/>
          <w:kern w:val="2"/>
          <w:sz w:val="21"/>
          <w:lang w:eastAsia="zh-CN" w:bidi="ar-SA"/>
        </w:rPr>
        <w:t>）、枚举</w:t>
      </w:r>
      <w:r>
        <w:rPr>
          <w:rFonts w:ascii="Verdana" w:hAnsi="Verdana" w:eastAsia="Verdana" w:cs="Verdana"/>
          <w:color w:val="000000"/>
          <w:kern w:val="2"/>
          <w:sz w:val="21"/>
          <w:lang w:eastAsia="zh-CN" w:bidi="ar-SA"/>
        </w:rPr>
        <w:t>——</w:t>
      </w:r>
      <w:r>
        <w:rPr>
          <w:color w:val="000000"/>
          <w:kern w:val="2"/>
          <w:sz w:val="21"/>
          <w:lang w:eastAsia="zh-CN" w:bidi="ar-SA"/>
        </w:rPr>
        <w:t>使用相同约定，例如：</w:t>
      </w:r>
    </w:p>
    <w:p>
      <w:pPr>
        <w:widowControl/>
        <w:autoSpaceDE/>
        <w:autoSpaceDN/>
        <w:spacing w:after="18" w:line="271" w:lineRule="auto"/>
        <w:ind w:left="335" w:right="5241" w:hanging="4"/>
        <w:rPr>
          <w:color w:val="000000"/>
          <w:kern w:val="2"/>
          <w:sz w:val="21"/>
          <w:lang w:eastAsia="zh-CN" w:bidi="ar-SA"/>
        </w:rPr>
      </w:pPr>
      <w:r>
        <w:rPr>
          <w:color w:val="000000"/>
          <w:kern w:val="2"/>
          <w:sz w:val="21"/>
          <w:lang w:eastAsia="zh-CN" w:bidi="ar-SA"/>
        </w:rPr>
        <w:t>// classes and structs class UrlTable { ...</w:t>
      </w:r>
    </w:p>
    <w:p>
      <w:pPr>
        <w:widowControl/>
        <w:autoSpaceDE/>
        <w:autoSpaceDN/>
        <w:spacing w:after="330" w:line="271" w:lineRule="auto"/>
        <w:ind w:left="335" w:right="4718" w:hanging="4"/>
        <w:rPr>
          <w:color w:val="000000"/>
          <w:kern w:val="2"/>
          <w:sz w:val="21"/>
          <w:lang w:eastAsia="zh-CN" w:bidi="ar-SA"/>
        </w:rPr>
      </w:pPr>
      <w:r>
        <w:rPr>
          <w:color w:val="000000"/>
          <w:kern w:val="2"/>
          <w:sz w:val="21"/>
          <w:lang w:eastAsia="zh-CN" w:bidi="ar-SA"/>
        </w:rPr>
        <w:t>class UrlTableTester { ... struct UrlTableProperties { ...</w:t>
      </w:r>
    </w:p>
    <w:p>
      <w:pPr>
        <w:widowControl/>
        <w:autoSpaceDE/>
        <w:autoSpaceDN/>
        <w:spacing w:after="330" w:line="271" w:lineRule="auto"/>
        <w:ind w:left="335" w:right="1670" w:hanging="4"/>
        <w:rPr>
          <w:color w:val="000000"/>
          <w:kern w:val="2"/>
          <w:sz w:val="21"/>
          <w:lang w:eastAsia="zh-CN" w:bidi="ar-SA"/>
        </w:rPr>
      </w:pPr>
      <w:r>
        <w:rPr>
          <w:color w:val="000000"/>
          <w:kern w:val="2"/>
          <w:sz w:val="21"/>
          <w:lang w:eastAsia="zh-CN" w:bidi="ar-SA"/>
        </w:rPr>
        <w:t>// typedefs typedef hash_map&lt;UrlTableProperties *, string&gt; PropertiesMap;</w:t>
      </w:r>
    </w:p>
    <w:p>
      <w:pPr>
        <w:widowControl/>
        <w:autoSpaceDE/>
        <w:autoSpaceDN/>
        <w:spacing w:after="30" w:line="271" w:lineRule="auto"/>
        <w:ind w:left="335" w:right="5457" w:hanging="4"/>
        <w:rPr>
          <w:color w:val="000000"/>
          <w:kern w:val="2"/>
          <w:sz w:val="21"/>
          <w:lang w:eastAsia="zh-CN" w:bidi="ar-SA"/>
        </w:rPr>
      </w:pPr>
      <w:r>
        <w:rPr>
          <w:color w:val="000000"/>
          <w:kern w:val="2"/>
          <w:sz w:val="21"/>
          <w:lang w:eastAsia="zh-CN" w:bidi="ar-SA"/>
        </w:rPr>
        <w:t>// enums enum UrlTableErrors { ...</w:t>
      </w:r>
    </w:p>
    <w:p>
      <w:pPr>
        <w:widowControl/>
        <w:numPr>
          <w:ilvl w:val="0"/>
          <w:numId w:val="20"/>
        </w:numPr>
        <w:autoSpaceDE/>
        <w:autoSpaceDN/>
        <w:spacing w:after="202" w:line="259" w:lineRule="auto"/>
        <w:ind w:left="4" w:right="657" w:hanging="325"/>
        <w:rPr>
          <w:color w:val="000000"/>
          <w:kern w:val="2"/>
          <w:sz w:val="21"/>
          <w:lang w:eastAsia="zh-CN" w:bidi="ar-SA"/>
        </w:rPr>
      </w:pPr>
      <w:r>
        <w:rPr>
          <w:color w:val="800000"/>
          <w:kern w:val="2"/>
          <w:sz w:val="21"/>
          <w:lang w:eastAsia="zh-CN" w:bidi="ar-SA"/>
        </w:rPr>
        <w:t>变量命名</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Variable Names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变量名一律小写，单词间以下划线相连，类的成员变量以下划线结尾，如 my_exciting_local_variable、my_exciting_member_variable_。</w:t>
      </w:r>
    </w:p>
    <w:p>
      <w:pPr>
        <w:widowControl/>
        <w:autoSpaceDE/>
        <w:autoSpaceDN/>
        <w:spacing w:after="0" w:line="457" w:lineRule="auto"/>
        <w:ind w:left="-5" w:right="6307" w:hanging="4"/>
        <w:rPr>
          <w:color w:val="000000"/>
          <w:kern w:val="2"/>
          <w:sz w:val="21"/>
          <w:lang w:eastAsia="zh-CN" w:bidi="ar-SA"/>
        </w:rPr>
      </w:pPr>
      <w:r>
        <w:rPr>
          <w:color w:val="000000"/>
          <w:kern w:val="2"/>
          <w:sz w:val="21"/>
          <w:lang w:eastAsia="zh-CN" w:bidi="ar-SA"/>
        </w:rPr>
        <w:t>普通变量命名：举例：</w:t>
      </w:r>
    </w:p>
    <w:p>
      <w:pPr>
        <w:widowControl/>
        <w:autoSpaceDE/>
        <w:autoSpaceDN/>
        <w:spacing w:after="18" w:line="271" w:lineRule="auto"/>
        <w:ind w:left="335" w:right="2825" w:hanging="4"/>
        <w:rPr>
          <w:color w:val="000000"/>
          <w:kern w:val="2"/>
          <w:sz w:val="21"/>
          <w:lang w:eastAsia="zh-CN" w:bidi="ar-SA"/>
        </w:rPr>
      </w:pPr>
      <w:r>
        <w:rPr>
          <w:color w:val="000000"/>
          <w:kern w:val="2"/>
          <w:sz w:val="21"/>
          <w:lang w:eastAsia="zh-CN" w:bidi="ar-SA"/>
        </w:rPr>
        <w:t>string table_name; // OK - uses underscore. string tablename; // OK - all lowercase.</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string tableName; // Bad - mixed case.</w:t>
      </w:r>
    </w:p>
    <w:p>
      <w:pPr>
        <w:widowControl/>
        <w:autoSpaceDE/>
        <w:autoSpaceDN/>
        <w:spacing w:after="0" w:line="457" w:lineRule="auto"/>
        <w:ind w:left="-5" w:right="1056" w:hanging="4"/>
        <w:rPr>
          <w:color w:val="000000"/>
          <w:kern w:val="2"/>
          <w:sz w:val="21"/>
          <w:lang w:eastAsia="zh-CN" w:bidi="ar-SA"/>
        </w:rPr>
      </w:pPr>
      <w:r>
        <w:rPr>
          <w:color w:val="000000"/>
          <w:kern w:val="2"/>
          <w:sz w:val="21"/>
          <w:lang w:eastAsia="zh-CN" w:bidi="ar-SA"/>
        </w:rPr>
        <w:t>类数据成员：结构体的数据成员可以和普通变量一样，不用像类那样接下划线：</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struct UrlTableProperties {</w:t>
      </w:r>
    </w:p>
    <w:p>
      <w:pPr>
        <w:widowControl/>
        <w:autoSpaceDE/>
        <w:autoSpaceDN/>
        <w:spacing w:after="18" w:line="271" w:lineRule="auto"/>
        <w:ind w:left="544" w:right="6187" w:hanging="4"/>
        <w:rPr>
          <w:color w:val="000000"/>
          <w:kern w:val="2"/>
          <w:sz w:val="21"/>
          <w:lang w:eastAsia="zh-CN" w:bidi="ar-SA"/>
        </w:rPr>
      </w:pPr>
      <w:r>
        <w:rPr>
          <w:color w:val="000000"/>
          <w:kern w:val="2"/>
          <w:sz w:val="21"/>
          <w:lang w:eastAsia="zh-CN" w:bidi="ar-SA"/>
        </w:rPr>
        <w:t>string name; int num_entries;</w:t>
      </w:r>
    </w:p>
    <w:p>
      <w:pPr>
        <w:widowControl/>
        <w:autoSpaceDE/>
        <w:autoSpaceDN/>
        <w:spacing w:after="34"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37" w:line="271" w:lineRule="auto"/>
        <w:ind w:left="-5" w:hanging="4"/>
        <w:rPr>
          <w:color w:val="000000"/>
          <w:kern w:val="2"/>
          <w:sz w:val="21"/>
          <w:lang w:eastAsia="zh-CN" w:bidi="ar-SA"/>
        </w:rPr>
      </w:pPr>
      <w:r>
        <w:rPr>
          <w:color w:val="000000"/>
          <w:kern w:val="2"/>
          <w:sz w:val="21"/>
          <w:lang w:eastAsia="zh-CN" w:bidi="ar-SA"/>
        </w:rPr>
        <w:t>结构体与类的讨论参考</w:t>
      </w:r>
      <w:r>
        <w:rPr>
          <w:color w:val="000000"/>
          <w:kern w:val="2"/>
          <w:sz w:val="21"/>
          <w:lang w:eastAsia="zh-CN" w:bidi="ar-SA"/>
        </w:rPr>
        <w:fldChar w:fldCharType="begin"/>
      </w:r>
      <w:r>
        <w:rPr>
          <w:color w:val="000000"/>
          <w:kern w:val="2"/>
          <w:sz w:val="21"/>
          <w:lang w:eastAsia="zh-CN" w:bidi="ar-SA"/>
        </w:rPr>
        <w:instrText xml:space="preserve"> HYPERLINK "http://www.cppblog.com/Fox/archive/2008/07/16/56324.html" \h </w:instrText>
      </w:r>
      <w:r>
        <w:rPr>
          <w:color w:val="000000"/>
          <w:kern w:val="2"/>
          <w:sz w:val="21"/>
          <w:lang w:eastAsia="zh-CN" w:bidi="ar-SA"/>
        </w:rPr>
        <w:fldChar w:fldCharType="separate"/>
      </w:r>
      <w:r>
        <w:rPr>
          <w:color w:val="FFFFFF"/>
          <w:kern w:val="2"/>
          <w:sz w:val="21"/>
          <w:shd w:val="clear" w:color="auto" w:fill="800000"/>
          <w:lang w:eastAsia="zh-CN" w:bidi="ar-SA"/>
        </w:rPr>
        <w:t>第三篇</w:t>
      </w:r>
      <w:r>
        <w:rPr>
          <w:color w:val="FFFFFF"/>
          <w:kern w:val="2"/>
          <w:sz w:val="21"/>
          <w:shd w:val="clear" w:color="auto" w:fill="800000"/>
          <w:lang w:eastAsia="zh-CN" w:bidi="ar-SA"/>
        </w:rPr>
        <w:fldChar w:fldCharType="end"/>
      </w:r>
      <w:r>
        <w:rPr>
          <w:color w:val="000000"/>
          <w:kern w:val="2"/>
          <w:sz w:val="21"/>
          <w:lang w:eastAsia="zh-CN" w:bidi="ar-SA"/>
        </w:rPr>
        <w:t xml:space="preserve">结构体 </w:t>
      </w:r>
      <w:r>
        <w:rPr>
          <w:rFonts w:ascii="Verdana" w:hAnsi="Verdana" w:eastAsia="Verdana" w:cs="Verdana"/>
          <w:b/>
          <w:color w:val="000000"/>
          <w:kern w:val="2"/>
          <w:sz w:val="21"/>
          <w:lang w:eastAsia="zh-CN" w:bidi="ar-SA"/>
        </w:rPr>
        <w:t>vs.</w:t>
      </w:r>
      <w:r>
        <w:rPr>
          <w:color w:val="000000"/>
          <w:kern w:val="2"/>
          <w:sz w:val="21"/>
          <w:lang w:eastAsia="zh-CN" w:bidi="ar-SA"/>
        </w:rPr>
        <w:t>类一节。</w:t>
      </w:r>
    </w:p>
    <w:p>
      <w:pPr>
        <w:widowControl/>
        <w:autoSpaceDE/>
        <w:autoSpaceDN/>
        <w:spacing w:after="14" w:line="455" w:lineRule="auto"/>
        <w:ind w:left="-5" w:hanging="4"/>
        <w:rPr>
          <w:color w:val="000000"/>
          <w:kern w:val="2"/>
          <w:sz w:val="21"/>
          <w:lang w:eastAsia="zh-CN" w:bidi="ar-SA"/>
        </w:rPr>
      </w:pPr>
      <w:r>
        <w:rPr>
          <w:color w:val="000000"/>
          <w:kern w:val="2"/>
          <w:sz w:val="21"/>
          <w:lang w:eastAsia="zh-CN" w:bidi="ar-SA"/>
        </w:rPr>
        <w:t>全局变量：对全局变量没有特别要求，少用就好，可以以g_或其他易与局部变量区分的标志为前缀。</w:t>
      </w:r>
    </w:p>
    <w:p>
      <w:pPr>
        <w:widowControl/>
        <w:numPr>
          <w:ilvl w:val="0"/>
          <w:numId w:val="21"/>
        </w:numPr>
        <w:autoSpaceDE/>
        <w:autoSpaceDN/>
        <w:spacing w:after="211" w:line="436" w:lineRule="auto"/>
        <w:ind w:left="4" w:right="1654" w:hanging="325"/>
        <w:rPr>
          <w:color w:val="000000"/>
          <w:kern w:val="2"/>
          <w:sz w:val="21"/>
          <w:lang w:eastAsia="zh-CN" w:bidi="ar-SA"/>
        </w:rPr>
      </w:pPr>
      <w:r>
        <w:rPr>
          <w:color w:val="800000"/>
          <w:kern w:val="2"/>
          <w:sz w:val="21"/>
          <w:lang w:eastAsia="zh-CN" w:bidi="ar-SA"/>
        </w:rPr>
        <w:t>常量命名</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Constant Names</w:t>
      </w:r>
      <w:r>
        <w:rPr>
          <w:rFonts w:ascii="黑体" w:hAnsi="黑体" w:eastAsia="黑体" w:cs="黑体"/>
          <w:color w:val="800000"/>
          <w:kern w:val="2"/>
          <w:sz w:val="21"/>
          <w:lang w:eastAsia="zh-CN" w:bidi="ar-SA"/>
        </w:rPr>
        <w:t>）</w:t>
      </w:r>
      <w:r>
        <w:rPr>
          <w:color w:val="000000"/>
          <w:kern w:val="2"/>
          <w:sz w:val="21"/>
          <w:lang w:eastAsia="zh-CN" w:bidi="ar-SA"/>
        </w:rPr>
        <w:t>在名称前加k：kDaysInAWeek。所有编译时常量（无论是局部的、全局的还是类中的）和其他变量保持些许区别，k后接大写字母开头的单词：</w:t>
      </w:r>
    </w:p>
    <w:p>
      <w:pPr>
        <w:widowControl/>
        <w:autoSpaceDE/>
        <w:autoSpaceDN/>
        <w:spacing w:after="38" w:line="271" w:lineRule="auto"/>
        <w:ind w:left="335" w:hanging="4"/>
        <w:rPr>
          <w:color w:val="000000"/>
          <w:kern w:val="2"/>
          <w:sz w:val="21"/>
          <w:lang w:eastAsia="zh-CN" w:bidi="ar-SA"/>
        </w:rPr>
      </w:pPr>
      <w:r>
        <w:rPr>
          <w:color w:val="000000"/>
          <w:kern w:val="2"/>
          <w:sz w:val="21"/>
          <w:lang w:eastAsia="zh-CN" w:bidi="ar-SA"/>
        </w:rPr>
        <w:t>const int kDaysInAWeek = 7;</w:t>
      </w:r>
    </w:p>
    <w:p>
      <w:pPr>
        <w:widowControl/>
        <w:numPr>
          <w:ilvl w:val="0"/>
          <w:numId w:val="21"/>
        </w:numPr>
        <w:autoSpaceDE/>
        <w:autoSpaceDN/>
        <w:spacing w:after="227" w:line="259" w:lineRule="auto"/>
        <w:ind w:left="4" w:right="1654" w:hanging="325"/>
        <w:rPr>
          <w:color w:val="000000"/>
          <w:kern w:val="2"/>
          <w:sz w:val="21"/>
          <w:lang w:eastAsia="zh-CN" w:bidi="ar-SA"/>
        </w:rPr>
      </w:pPr>
      <w:r>
        <w:rPr>
          <w:color w:val="800000"/>
          <w:kern w:val="2"/>
          <w:sz w:val="21"/>
          <w:lang w:eastAsia="zh-CN" w:bidi="ar-SA"/>
        </w:rPr>
        <w:t>函数命名</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Function Names</w:t>
      </w:r>
      <w:r>
        <w:rPr>
          <w:rFonts w:ascii="黑体" w:hAnsi="黑体" w:eastAsia="黑体" w:cs="黑体"/>
          <w:color w:val="800000"/>
          <w:kern w:val="2"/>
          <w:sz w:val="21"/>
          <w:lang w:eastAsia="zh-CN" w:bidi="ar-SA"/>
        </w:rPr>
        <w:t>）</w:t>
      </w:r>
    </w:p>
    <w:p>
      <w:pPr>
        <w:widowControl/>
        <w:autoSpaceDE/>
        <w:autoSpaceDN/>
        <w:spacing w:after="32" w:line="271" w:lineRule="auto"/>
        <w:ind w:left="-5" w:hanging="4"/>
        <w:rPr>
          <w:color w:val="000000"/>
          <w:kern w:val="2"/>
          <w:sz w:val="21"/>
          <w:lang w:eastAsia="zh-CN" w:bidi="ar-SA"/>
        </w:rPr>
      </w:pPr>
      <w:r>
        <w:rPr>
          <w:color w:val="800000"/>
          <w:kern w:val="2"/>
          <w:sz w:val="21"/>
          <w:lang w:eastAsia="zh-CN" w:bidi="ar-SA"/>
        </w:rPr>
        <w:t>普通函数（</w:t>
      </w:r>
      <w:r>
        <w:rPr>
          <w:rFonts w:ascii="Verdana" w:hAnsi="Verdana" w:eastAsia="Verdana" w:cs="Verdana"/>
          <w:color w:val="800000"/>
          <w:kern w:val="2"/>
          <w:sz w:val="21"/>
          <w:lang w:eastAsia="zh-CN" w:bidi="ar-SA"/>
        </w:rPr>
        <w:t>regular functions</w:t>
      </w:r>
      <w:r>
        <w:rPr>
          <w:color w:val="800000"/>
          <w:kern w:val="2"/>
          <w:sz w:val="21"/>
          <w:lang w:eastAsia="zh-CN" w:bidi="ar-SA"/>
        </w:rPr>
        <w:t>，译者注，这里与访问函数等特殊函数相对）</w:t>
      </w:r>
      <w:r>
        <w:rPr>
          <w:color w:val="000000"/>
          <w:kern w:val="2"/>
          <w:sz w:val="21"/>
          <w:lang w:eastAsia="zh-CN" w:bidi="ar-SA"/>
        </w:rPr>
        <w:t>大小写混合，</w:t>
      </w:r>
      <w:r>
        <w:rPr>
          <w:color w:val="800000"/>
          <w:kern w:val="2"/>
          <w:sz w:val="21"/>
          <w:lang w:eastAsia="zh-CN" w:bidi="ar-SA"/>
        </w:rPr>
        <w:t>存取函数（</w:t>
      </w:r>
      <w:r>
        <w:rPr>
          <w:rFonts w:ascii="Verdana" w:hAnsi="Verdana" w:eastAsia="Verdana" w:cs="Verdana"/>
          <w:color w:val="800000"/>
          <w:kern w:val="2"/>
          <w:sz w:val="21"/>
          <w:lang w:eastAsia="zh-CN" w:bidi="ar-SA"/>
        </w:rPr>
        <w:t>accessors and mutators</w:t>
      </w:r>
      <w:r>
        <w:rPr>
          <w:color w:val="800000"/>
          <w:kern w:val="2"/>
          <w:sz w:val="21"/>
          <w:lang w:eastAsia="zh-CN" w:bidi="ar-SA"/>
        </w:rPr>
        <w:t>）</w:t>
      </w:r>
      <w:r>
        <w:rPr>
          <w:color w:val="000000"/>
          <w:kern w:val="2"/>
          <w:sz w:val="21"/>
          <w:lang w:eastAsia="zh-CN" w:bidi="ar-SA"/>
        </w:rPr>
        <w:t>则要求与变量名匹配：MyExcitingFunction()、</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MyExcitingMethod()、my_exciting_member_variable()、 set_my_exciting_member_variable()。</w:t>
      </w:r>
    </w:p>
    <w:p>
      <w:pPr>
        <w:widowControl/>
        <w:autoSpaceDE/>
        <w:autoSpaceDN/>
        <w:spacing w:after="0" w:line="457" w:lineRule="auto"/>
        <w:ind w:left="-5" w:right="1687" w:hanging="4"/>
        <w:rPr>
          <w:color w:val="000000"/>
          <w:kern w:val="2"/>
          <w:sz w:val="21"/>
          <w:lang w:eastAsia="zh-CN" w:bidi="ar-SA"/>
        </w:rPr>
      </w:pPr>
      <w:r>
        <w:rPr>
          <w:color w:val="000000"/>
          <w:kern w:val="2"/>
          <w:sz w:val="21"/>
          <w:lang w:eastAsia="zh-CN" w:bidi="ar-SA"/>
        </w:rPr>
        <w:t>普通函数：函数名以大写字母开头，每个单词首字母大写，没有下划线：</w:t>
      </w:r>
    </w:p>
    <w:p>
      <w:pPr>
        <w:widowControl/>
        <w:autoSpaceDE/>
        <w:autoSpaceDN/>
        <w:spacing w:after="5" w:line="271" w:lineRule="auto"/>
        <w:ind w:left="335" w:hanging="4"/>
        <w:rPr>
          <w:color w:val="000000"/>
          <w:kern w:val="2"/>
          <w:sz w:val="21"/>
          <w:lang w:eastAsia="zh-CN" w:bidi="ar-SA"/>
        </w:rPr>
      </w:pPr>
      <w:r>
        <w:rPr>
          <w:color w:val="000000"/>
          <w:kern w:val="2"/>
          <w:sz w:val="21"/>
          <w:lang w:eastAsia="zh-CN" w:bidi="ar-SA"/>
        </w:rPr>
        <w:t>AddTableEntry()</w:t>
      </w:r>
    </w:p>
    <w:p>
      <w:pPr>
        <w:widowControl/>
        <w:autoSpaceDE/>
        <w:autoSpaceDN/>
        <w:spacing w:after="5" w:line="271" w:lineRule="auto"/>
        <w:ind w:left="335" w:hanging="4"/>
        <w:rPr>
          <w:color w:val="000000"/>
          <w:kern w:val="2"/>
          <w:sz w:val="21"/>
          <w:lang w:eastAsia="zh-CN" w:bidi="ar-SA"/>
        </w:rPr>
      </w:pPr>
      <w:r>
        <w:rPr>
          <w:color w:val="000000"/>
          <w:kern w:val="2"/>
          <w:sz w:val="21"/>
          <w:lang w:eastAsia="zh-CN" w:bidi="ar-SA"/>
        </w:rPr>
        <w:t>DeleteUrl()</w:t>
      </w:r>
    </w:p>
    <w:p>
      <w:pPr>
        <w:widowControl/>
        <w:autoSpaceDE/>
        <w:autoSpaceDN/>
        <w:spacing w:after="0" w:line="457" w:lineRule="auto"/>
        <w:ind w:left="-5" w:hanging="4"/>
        <w:rPr>
          <w:color w:val="000000"/>
          <w:kern w:val="2"/>
          <w:sz w:val="21"/>
          <w:lang w:eastAsia="zh-CN" w:bidi="ar-SA"/>
        </w:rPr>
      </w:pPr>
      <w:r>
        <w:rPr>
          <w:color w:val="000000"/>
          <w:kern w:val="2"/>
          <w:sz w:val="21"/>
          <w:lang w:eastAsia="zh-CN" w:bidi="ar-SA"/>
        </w:rPr>
        <w:t>存取函数：存取函数要与存取的变量名匹配，这儿摘录一个拥有实例变量num_entries_的类：</w:t>
      </w:r>
    </w:p>
    <w:p>
      <w:pPr>
        <w:widowControl/>
        <w:autoSpaceDE/>
        <w:autoSpaceDN/>
        <w:spacing w:after="18" w:line="271" w:lineRule="auto"/>
        <w:ind w:left="434" w:right="5769" w:hanging="103"/>
        <w:rPr>
          <w:color w:val="000000"/>
          <w:kern w:val="2"/>
          <w:sz w:val="21"/>
          <w:lang w:eastAsia="zh-CN" w:bidi="ar-SA"/>
        </w:rPr>
      </w:pPr>
      <w:r>
        <w:rPr>
          <w:color w:val="000000"/>
          <w:kern w:val="2"/>
          <w:sz w:val="21"/>
          <w:lang w:eastAsia="zh-CN" w:bidi="ar-SA"/>
        </w:rPr>
        <w:t>class MyClass { public:</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330" w:line="271" w:lineRule="auto"/>
        <w:ind w:left="544" w:right="629" w:hanging="4"/>
        <w:rPr>
          <w:color w:val="000000"/>
          <w:kern w:val="2"/>
          <w:sz w:val="21"/>
          <w:lang w:eastAsia="zh-CN" w:bidi="ar-SA"/>
        </w:rPr>
      </w:pPr>
      <w:r>
        <w:rPr>
          <w:color w:val="000000"/>
          <w:kern w:val="2"/>
          <w:sz w:val="21"/>
          <w:lang w:eastAsia="zh-CN" w:bidi="ar-SA"/>
        </w:rPr>
        <w:t>int num_entries() const { return num_entries_; } void set_num_entries(int num_entries) { num_entries_ = num_entries; }</w:t>
      </w:r>
    </w:p>
    <w:p>
      <w:pPr>
        <w:widowControl/>
        <w:autoSpaceDE/>
        <w:autoSpaceDN/>
        <w:spacing w:after="5" w:line="271" w:lineRule="auto"/>
        <w:ind w:left="438" w:hanging="4"/>
        <w:rPr>
          <w:color w:val="000000"/>
          <w:kern w:val="2"/>
          <w:sz w:val="21"/>
          <w:lang w:eastAsia="zh-CN" w:bidi="ar-SA"/>
        </w:rPr>
      </w:pPr>
      <w:r>
        <w:rPr>
          <w:color w:val="000000"/>
          <w:kern w:val="2"/>
          <w:sz w:val="21"/>
          <w:lang w:eastAsia="zh-CN" w:bidi="ar-SA"/>
        </w:rPr>
        <w:t>private:</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int num_entries_;</w:t>
      </w:r>
    </w:p>
    <w:p>
      <w:pPr>
        <w:widowControl/>
        <w:autoSpaceDE/>
        <w:autoSpaceDN/>
        <w:spacing w:after="5"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114" w:line="365" w:lineRule="auto"/>
        <w:ind w:left="-5" w:hanging="4"/>
        <w:rPr>
          <w:color w:val="000000"/>
          <w:kern w:val="2"/>
          <w:sz w:val="21"/>
          <w:lang w:eastAsia="zh-CN" w:bidi="ar-SA"/>
        </w:rPr>
      </w:pPr>
      <w:r>
        <w:rPr>
          <w:color w:val="000000"/>
          <w:kern w:val="2"/>
          <w:sz w:val="21"/>
          <w:lang w:eastAsia="zh-CN" w:bidi="ar-SA"/>
        </w:rPr>
        <w:t>其他短小的内联函数名也可以使用小写字母，例如，在循环中调用这样的函数甚至都不需要缓存其值，小写命名就可以接受。译者注：从这一点上可以看出，小写的函数名意味着可以直接内联使用。</w:t>
      </w:r>
    </w:p>
    <w:p>
      <w:pPr>
        <w:widowControl/>
        <w:numPr>
          <w:ilvl w:val="0"/>
          <w:numId w:val="22"/>
        </w:numPr>
        <w:autoSpaceDE/>
        <w:autoSpaceDN/>
        <w:spacing w:after="24" w:line="436" w:lineRule="auto"/>
        <w:ind w:left="4" w:right="657" w:hanging="474"/>
        <w:rPr>
          <w:color w:val="000000"/>
          <w:kern w:val="2"/>
          <w:sz w:val="21"/>
          <w:lang w:eastAsia="zh-CN" w:bidi="ar-SA"/>
        </w:rPr>
      </w:pPr>
      <w:r>
        <w:rPr>
          <w:color w:val="800000"/>
          <w:kern w:val="2"/>
          <w:sz w:val="21"/>
          <w:lang w:eastAsia="zh-CN" w:bidi="ar-SA"/>
        </w:rPr>
        <w:t>命名空间</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Namespace Names</w:t>
      </w:r>
      <w:r>
        <w:rPr>
          <w:rFonts w:ascii="黑体" w:hAnsi="黑体" w:eastAsia="黑体" w:cs="黑体"/>
          <w:color w:val="800000"/>
          <w:kern w:val="2"/>
          <w:sz w:val="21"/>
          <w:lang w:eastAsia="zh-CN" w:bidi="ar-SA"/>
        </w:rPr>
        <w:t>）</w:t>
      </w:r>
      <w:r>
        <w:rPr>
          <w:color w:val="000000"/>
          <w:kern w:val="2"/>
          <w:sz w:val="21"/>
          <w:lang w:eastAsia="zh-CN" w:bidi="ar-SA"/>
        </w:rPr>
        <w:t>命名空间的名称是全小写的，其命名基于项目名称和目录结构：google_awesome_project。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关于命名空间的讨论和如何命名，参考</w:t>
      </w:r>
      <w:r>
        <w:rPr>
          <w:color w:val="000000"/>
          <w:kern w:val="2"/>
          <w:sz w:val="21"/>
          <w:lang w:eastAsia="zh-CN" w:bidi="ar-SA"/>
        </w:rPr>
        <w:fldChar w:fldCharType="begin"/>
      </w:r>
      <w:r>
        <w:rPr>
          <w:color w:val="000000"/>
          <w:kern w:val="2"/>
          <w:sz w:val="21"/>
          <w:lang w:eastAsia="zh-CN" w:bidi="ar-SA"/>
        </w:rPr>
        <w:instrText xml:space="preserve"> HYPERLINK "http://www.cppblog.com/Fox/archive/2008/07/14/56109.html" \h </w:instrText>
      </w:r>
      <w:r>
        <w:rPr>
          <w:color w:val="000000"/>
          <w:kern w:val="2"/>
          <w:sz w:val="21"/>
          <w:lang w:eastAsia="zh-CN" w:bidi="ar-SA"/>
        </w:rPr>
        <w:fldChar w:fldCharType="separate"/>
      </w:r>
      <w:r>
        <w:rPr>
          <w:color w:val="FFFFFF"/>
          <w:kern w:val="2"/>
          <w:sz w:val="21"/>
          <w:shd w:val="clear" w:color="auto" w:fill="800000"/>
          <w:lang w:eastAsia="zh-CN" w:bidi="ar-SA"/>
        </w:rPr>
        <w:t>第二篇</w:t>
      </w:r>
      <w:r>
        <w:rPr>
          <w:color w:val="FFFFFF"/>
          <w:kern w:val="2"/>
          <w:sz w:val="21"/>
          <w:shd w:val="clear" w:color="auto" w:fill="800000"/>
          <w:lang w:eastAsia="zh-CN" w:bidi="ar-SA"/>
        </w:rPr>
        <w:fldChar w:fldCharType="end"/>
      </w:r>
      <w:r>
        <w:rPr>
          <w:color w:val="000000"/>
          <w:kern w:val="2"/>
          <w:sz w:val="21"/>
          <w:lang w:eastAsia="zh-CN" w:bidi="ar-SA"/>
        </w:rPr>
        <w:t>命名空间。</w:t>
      </w:r>
    </w:p>
    <w:p>
      <w:pPr>
        <w:widowControl/>
        <w:numPr>
          <w:ilvl w:val="0"/>
          <w:numId w:val="22"/>
        </w:numPr>
        <w:autoSpaceDE/>
        <w:autoSpaceDN/>
        <w:spacing w:after="10" w:line="446" w:lineRule="auto"/>
        <w:ind w:left="4" w:right="657" w:hanging="474"/>
        <w:rPr>
          <w:color w:val="000000"/>
          <w:kern w:val="2"/>
          <w:sz w:val="21"/>
          <w:lang w:eastAsia="zh-CN" w:bidi="ar-SA"/>
        </w:rPr>
      </w:pPr>
      <w:r>
        <w:rPr>
          <w:color w:val="800000"/>
          <w:kern w:val="2"/>
          <w:sz w:val="21"/>
          <w:lang w:eastAsia="zh-CN" w:bidi="ar-SA"/>
        </w:rPr>
        <w:t>枚举命名</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Enumerator Names</w:t>
      </w:r>
      <w:r>
        <w:rPr>
          <w:rFonts w:ascii="黑体" w:hAnsi="黑体" w:eastAsia="黑体" w:cs="黑体"/>
          <w:color w:val="800000"/>
          <w:kern w:val="2"/>
          <w:sz w:val="21"/>
          <w:lang w:eastAsia="zh-CN" w:bidi="ar-SA"/>
        </w:rPr>
        <w:t>）</w:t>
      </w:r>
      <w:r>
        <w:rPr>
          <w:color w:val="000000"/>
          <w:kern w:val="2"/>
          <w:sz w:val="21"/>
          <w:lang w:eastAsia="zh-CN" w:bidi="ar-SA"/>
        </w:rPr>
        <w:t>枚举值应全部大写，单词间以下划线相连：MY_EXCITING_ENUM_VALUE。枚举名称属于类型，因此大小写混合：UrlTableErrors。</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enum UrlTableErrors {</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OK = 0,</w:t>
      </w:r>
    </w:p>
    <w:p>
      <w:pPr>
        <w:widowControl/>
        <w:autoSpaceDE/>
        <w:autoSpaceDN/>
        <w:spacing w:after="211" w:line="271" w:lineRule="auto"/>
        <w:ind w:left="544" w:hanging="4"/>
        <w:rPr>
          <w:color w:val="000000"/>
          <w:kern w:val="2"/>
          <w:sz w:val="21"/>
          <w:lang w:eastAsia="zh-CN" w:bidi="ar-SA"/>
        </w:rPr>
      </w:pPr>
      <w:r>
        <w:rPr>
          <w:color w:val="000000"/>
          <w:kern w:val="2"/>
          <w:sz w:val="21"/>
          <w:lang w:eastAsia="zh-CN" w:bidi="ar-SA"/>
        </w:rPr>
        <w:t>ERROR_OUT_OF_MEMORY,</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ERROR_MALFORMED_INPUT,</w:t>
      </w:r>
    </w:p>
    <w:p>
      <w:pPr>
        <w:widowControl/>
        <w:autoSpaceDE/>
        <w:autoSpaceDN/>
        <w:spacing w:after="17" w:line="271" w:lineRule="auto"/>
        <w:ind w:left="335" w:hanging="4"/>
        <w:rPr>
          <w:color w:val="000000"/>
          <w:kern w:val="2"/>
          <w:sz w:val="21"/>
          <w:lang w:eastAsia="zh-CN" w:bidi="ar-SA"/>
        </w:rPr>
      </w:pPr>
      <w:r>
        <w:rPr>
          <w:color w:val="000000"/>
          <w:kern w:val="2"/>
          <w:sz w:val="21"/>
          <w:lang w:eastAsia="zh-CN" w:bidi="ar-SA"/>
        </w:rPr>
        <w:t>};</w:t>
      </w:r>
    </w:p>
    <w:p>
      <w:pPr>
        <w:widowControl/>
        <w:numPr>
          <w:ilvl w:val="0"/>
          <w:numId w:val="22"/>
        </w:numPr>
        <w:autoSpaceDE/>
        <w:autoSpaceDN/>
        <w:spacing w:after="202" w:line="259" w:lineRule="auto"/>
        <w:ind w:left="4" w:right="657" w:hanging="474"/>
        <w:rPr>
          <w:color w:val="000000"/>
          <w:kern w:val="2"/>
          <w:sz w:val="21"/>
          <w:lang w:eastAsia="zh-CN" w:bidi="ar-SA"/>
        </w:rPr>
      </w:pPr>
      <w:r>
        <w:rPr>
          <w:color w:val="800000"/>
          <w:kern w:val="2"/>
          <w:sz w:val="21"/>
          <w:lang w:eastAsia="zh-CN" w:bidi="ar-SA"/>
        </w:rPr>
        <w:t>宏命名</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Macro Names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你并不打算使用宏，对吧？如果使用，像这样：MY_MACRO_THAT_SCARES_SMALL_CHILDREN。</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参考</w:t>
      </w:r>
      <w:r>
        <w:rPr>
          <w:color w:val="000000"/>
          <w:kern w:val="2"/>
          <w:sz w:val="21"/>
          <w:lang w:eastAsia="zh-CN" w:bidi="ar-SA"/>
        </w:rPr>
        <w:fldChar w:fldCharType="begin"/>
      </w:r>
      <w:r>
        <w:rPr>
          <w:color w:val="000000"/>
          <w:kern w:val="2"/>
          <w:sz w:val="21"/>
          <w:lang w:eastAsia="zh-CN" w:bidi="ar-SA"/>
        </w:rPr>
        <w:instrText xml:space="preserve"> HYPERLINK "http://www.cppblog.com/Fox/archive/2008/07/21/56760.html" \h </w:instrText>
      </w:r>
      <w:r>
        <w:rPr>
          <w:color w:val="000000"/>
          <w:kern w:val="2"/>
          <w:sz w:val="21"/>
          <w:lang w:eastAsia="zh-CN" w:bidi="ar-SA"/>
        </w:rPr>
        <w:fldChar w:fldCharType="separate"/>
      </w:r>
      <w:r>
        <w:rPr>
          <w:color w:val="FFFFFF"/>
          <w:kern w:val="2"/>
          <w:sz w:val="21"/>
          <w:shd w:val="clear" w:color="auto" w:fill="800000"/>
          <w:lang w:eastAsia="zh-CN" w:bidi="ar-SA"/>
        </w:rPr>
        <w:t>第四篇</w:t>
      </w:r>
      <w:r>
        <w:rPr>
          <w:color w:val="FFFFFF"/>
          <w:kern w:val="2"/>
          <w:sz w:val="21"/>
          <w:shd w:val="clear" w:color="auto" w:fill="800000"/>
          <w:lang w:eastAsia="zh-CN" w:bidi="ar-SA"/>
        </w:rPr>
        <w:fldChar w:fldCharType="end"/>
      </w:r>
      <w:r>
        <w:rPr>
          <w:color w:val="000000"/>
          <w:kern w:val="2"/>
          <w:sz w:val="21"/>
          <w:lang w:eastAsia="zh-CN" w:bidi="ar-SA"/>
        </w:rPr>
        <w:t>预处理宏，通常是不使用宏的，如果绝对要用，其命名像枚举命名一样全部大写、使用下划线：</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#define ROUND(x) ...</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#define PI_ROUNDED 3.0</w:t>
      </w:r>
    </w:p>
    <w:p>
      <w:pPr>
        <w:widowControl/>
        <w:autoSpaceDE/>
        <w:autoSpaceDN/>
        <w:spacing w:after="15" w:line="271" w:lineRule="auto"/>
        <w:ind w:left="335" w:hanging="4"/>
        <w:rPr>
          <w:color w:val="000000"/>
          <w:kern w:val="2"/>
          <w:sz w:val="21"/>
          <w:lang w:eastAsia="zh-CN" w:bidi="ar-SA"/>
        </w:rPr>
      </w:pPr>
      <w:r>
        <w:rPr>
          <w:color w:val="000000"/>
          <w:kern w:val="2"/>
          <w:sz w:val="21"/>
          <w:lang w:eastAsia="zh-CN" w:bidi="ar-SA"/>
        </w:rPr>
        <w:t>MY_EXCITING_ENUM_VALUE</w:t>
      </w:r>
    </w:p>
    <w:p>
      <w:pPr>
        <w:widowControl/>
        <w:numPr>
          <w:ilvl w:val="0"/>
          <w:numId w:val="22"/>
        </w:numPr>
        <w:autoSpaceDE/>
        <w:autoSpaceDN/>
        <w:spacing w:after="229" w:line="259" w:lineRule="auto"/>
        <w:ind w:left="4" w:right="657" w:hanging="474"/>
        <w:rPr>
          <w:color w:val="000000"/>
          <w:kern w:val="2"/>
          <w:sz w:val="21"/>
          <w:lang w:eastAsia="zh-CN" w:bidi="ar-SA"/>
        </w:rPr>
      </w:pPr>
      <w:r>
        <w:rPr>
          <w:color w:val="800000"/>
          <w:kern w:val="2"/>
          <w:sz w:val="21"/>
          <w:lang w:eastAsia="zh-CN" w:bidi="ar-SA"/>
        </w:rPr>
        <w:t>命名规则例外</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Exceptions to Naming Rules</w:t>
      </w:r>
      <w:r>
        <w:rPr>
          <w:rFonts w:ascii="黑体" w:hAnsi="黑体" w:eastAsia="黑体" w:cs="黑体"/>
          <w:color w:val="800000"/>
          <w:kern w:val="2"/>
          <w:sz w:val="21"/>
          <w:lang w:eastAsia="zh-CN" w:bidi="ar-SA"/>
        </w:rPr>
        <w:t>）</w:t>
      </w:r>
    </w:p>
    <w:p>
      <w:pPr>
        <w:widowControl/>
        <w:autoSpaceDE/>
        <w:autoSpaceDN/>
        <w:spacing w:after="236" w:line="271" w:lineRule="auto"/>
        <w:ind w:left="-5" w:hanging="4"/>
        <w:rPr>
          <w:color w:val="000000"/>
          <w:kern w:val="2"/>
          <w:sz w:val="21"/>
          <w:lang w:eastAsia="zh-CN" w:bidi="ar-SA"/>
        </w:rPr>
      </w:pPr>
      <w:r>
        <w:rPr>
          <w:color w:val="000000"/>
          <w:kern w:val="2"/>
          <w:sz w:val="21"/>
          <w:lang w:eastAsia="zh-CN" w:bidi="ar-SA"/>
        </w:rPr>
        <w:t xml:space="preserve">当命名与现有 </w:t>
      </w:r>
      <w:r>
        <w:rPr>
          <w:rFonts w:ascii="Verdana" w:hAnsi="Verdana" w:eastAsia="Verdana" w:cs="Verdana"/>
          <w:color w:val="000000"/>
          <w:kern w:val="2"/>
          <w:sz w:val="21"/>
          <w:lang w:eastAsia="zh-CN" w:bidi="ar-SA"/>
        </w:rPr>
        <w:t>C/C++</w:t>
      </w:r>
      <w:r>
        <w:rPr>
          <w:color w:val="000000"/>
          <w:kern w:val="2"/>
          <w:sz w:val="21"/>
          <w:lang w:eastAsia="zh-CN" w:bidi="ar-SA"/>
        </w:rPr>
        <w:t>实体相似的对象时，可参考现有命名约定：</w:t>
      </w:r>
    </w:p>
    <w:p>
      <w:pPr>
        <w:widowControl/>
        <w:autoSpaceDE/>
        <w:autoSpaceDN/>
        <w:spacing w:after="5" w:line="271" w:lineRule="auto"/>
        <w:ind w:left="-5" w:hanging="4"/>
        <w:rPr>
          <w:color w:val="000000"/>
          <w:kern w:val="2"/>
          <w:sz w:val="21"/>
          <w:lang w:eastAsia="zh-CN" w:bidi="ar-SA"/>
        </w:rPr>
      </w:pPr>
      <w:r>
        <w:rPr>
          <w:color w:val="000000"/>
          <w:kern w:val="2"/>
          <w:sz w:val="21"/>
          <w:lang w:eastAsia="zh-CN" w:bidi="ar-SA"/>
        </w:rPr>
        <w:t>bigopen()</w:t>
      </w:r>
    </w:p>
    <w:p>
      <w:pPr>
        <w:widowControl/>
        <w:autoSpaceDE/>
        <w:autoSpaceDN/>
        <w:spacing w:after="1" w:line="271" w:lineRule="auto"/>
        <w:ind w:left="-9" w:right="5325" w:firstLine="720"/>
        <w:rPr>
          <w:color w:val="000000"/>
          <w:kern w:val="2"/>
          <w:sz w:val="21"/>
          <w:lang w:eastAsia="zh-CN" w:bidi="ar-SA"/>
        </w:rPr>
      </w:pPr>
      <w:r>
        <w:rPr>
          <w:color w:val="000000"/>
          <w:kern w:val="2"/>
          <w:sz w:val="21"/>
          <w:lang w:eastAsia="zh-CN" w:bidi="ar-SA"/>
        </w:rPr>
        <w:t>函数名，参考open() uint</w:t>
      </w:r>
    </w:p>
    <w:p>
      <w:pPr>
        <w:widowControl/>
        <w:autoSpaceDE/>
        <w:autoSpaceDN/>
        <w:spacing w:after="1" w:line="271" w:lineRule="auto"/>
        <w:ind w:left="-9" w:right="5431" w:firstLine="720"/>
        <w:rPr>
          <w:color w:val="000000"/>
          <w:kern w:val="2"/>
          <w:sz w:val="21"/>
          <w:lang w:eastAsia="zh-CN" w:bidi="ar-SA"/>
        </w:rPr>
      </w:pPr>
      <w:r>
        <w:rPr>
          <w:color w:val="000000"/>
          <w:kern w:val="2"/>
          <w:sz w:val="21"/>
          <w:lang w:eastAsia="zh-CN" w:bidi="ar-SA"/>
        </w:rPr>
        <w:t>typedef类型定义 bigpos</w:t>
      </w:r>
    </w:p>
    <w:p>
      <w:pPr>
        <w:widowControl/>
        <w:autoSpaceDE/>
        <w:autoSpaceDN/>
        <w:spacing w:after="24" w:line="271" w:lineRule="auto"/>
        <w:ind w:left="-9" w:right="3641" w:firstLine="720"/>
        <w:rPr>
          <w:color w:val="000000"/>
          <w:kern w:val="2"/>
          <w:sz w:val="21"/>
          <w:lang w:eastAsia="zh-CN" w:bidi="ar-SA"/>
        </w:rPr>
      </w:pPr>
      <w:r>
        <w:rPr>
          <w:color w:val="000000"/>
          <w:kern w:val="2"/>
          <w:sz w:val="21"/>
          <w:lang w:eastAsia="zh-CN" w:bidi="ar-SA"/>
        </w:rPr>
        <w:t>struct或class，参考pos sparse_hash_map</w:t>
      </w:r>
    </w:p>
    <w:p>
      <w:pPr>
        <w:widowControl/>
        <w:autoSpaceDE/>
        <w:autoSpaceDN/>
        <w:spacing w:after="23" w:line="271" w:lineRule="auto"/>
        <w:ind w:left="724" w:hanging="4"/>
        <w:rPr>
          <w:color w:val="000000"/>
          <w:kern w:val="2"/>
          <w:sz w:val="21"/>
          <w:lang w:eastAsia="zh-CN" w:bidi="ar-SA"/>
        </w:rPr>
      </w:pPr>
      <w:r>
        <w:rPr>
          <w:rFonts w:ascii="Verdana" w:hAnsi="Verdana" w:eastAsia="Verdana" w:cs="Verdana"/>
          <w:color w:val="000000"/>
          <w:kern w:val="2"/>
          <w:sz w:val="21"/>
          <w:lang w:eastAsia="zh-CN" w:bidi="ar-SA"/>
        </w:rPr>
        <w:t xml:space="preserve">STL </w:t>
      </w:r>
      <w:r>
        <w:rPr>
          <w:color w:val="000000"/>
          <w:kern w:val="2"/>
          <w:sz w:val="21"/>
          <w:lang w:eastAsia="zh-CN" w:bidi="ar-SA"/>
        </w:rPr>
        <w:t xml:space="preserve">相似实体；参考 </w:t>
      </w:r>
      <w:r>
        <w:rPr>
          <w:rFonts w:ascii="Verdana" w:hAnsi="Verdana" w:eastAsia="Verdana" w:cs="Verdana"/>
          <w:color w:val="000000"/>
          <w:kern w:val="2"/>
          <w:sz w:val="21"/>
          <w:lang w:eastAsia="zh-CN" w:bidi="ar-SA"/>
        </w:rPr>
        <w:t xml:space="preserve">STL </w:t>
      </w:r>
      <w:r>
        <w:rPr>
          <w:color w:val="000000"/>
          <w:kern w:val="2"/>
          <w:sz w:val="21"/>
          <w:lang w:eastAsia="zh-CN" w:bidi="ar-SA"/>
        </w:rPr>
        <w:t>命名约定</w:t>
      </w:r>
    </w:p>
    <w:p>
      <w:pPr>
        <w:widowControl/>
        <w:autoSpaceDE/>
        <w:autoSpaceDN/>
        <w:spacing w:after="5" w:line="271" w:lineRule="auto"/>
        <w:ind w:left="-5" w:hanging="4"/>
        <w:rPr>
          <w:color w:val="000000"/>
          <w:kern w:val="2"/>
          <w:sz w:val="21"/>
          <w:lang w:eastAsia="zh-CN" w:bidi="ar-SA"/>
        </w:rPr>
      </w:pPr>
      <w:r>
        <w:rPr>
          <w:color w:val="000000"/>
          <w:kern w:val="2"/>
          <w:sz w:val="21"/>
          <w:lang w:eastAsia="zh-CN" w:bidi="ar-SA"/>
        </w:rPr>
        <w:t>LONGLONG_MAX</w:t>
      </w:r>
    </w:p>
    <w:p>
      <w:pPr>
        <w:widowControl/>
        <w:autoSpaceDE/>
        <w:autoSpaceDN/>
        <w:spacing w:after="12" w:line="271" w:lineRule="auto"/>
        <w:ind w:left="724" w:hanging="4"/>
        <w:rPr>
          <w:color w:val="000000"/>
          <w:kern w:val="2"/>
          <w:sz w:val="21"/>
          <w:lang w:eastAsia="zh-CN" w:bidi="ar-SA"/>
        </w:rPr>
      </w:pPr>
      <w:r>
        <w:rPr>
          <w:color w:val="000000"/>
          <w:kern w:val="2"/>
          <w:sz w:val="21"/>
          <w:lang w:eastAsia="zh-CN" w:bidi="ar-SA"/>
        </w:rPr>
        <w:t>常量，类似INT_MAX</w:t>
      </w:r>
    </w:p>
    <w:p>
      <w:pPr>
        <w:widowControl/>
        <w:numPr>
          <w:ilvl w:val="0"/>
          <w:numId w:val="23"/>
        </w:numPr>
        <w:autoSpaceDE/>
        <w:autoSpaceDN/>
        <w:spacing w:after="232" w:line="271" w:lineRule="auto"/>
        <w:ind w:left="4" w:hanging="325"/>
        <w:rPr>
          <w:color w:val="000000"/>
          <w:kern w:val="2"/>
          <w:sz w:val="21"/>
          <w:lang w:eastAsia="zh-CN" w:bidi="ar-SA"/>
        </w:rPr>
      </w:pPr>
      <w:r>
        <w:rPr>
          <w:color w:val="000000"/>
          <w:kern w:val="2"/>
          <w:sz w:val="21"/>
          <w:lang w:eastAsia="zh-CN" w:bidi="ar-SA"/>
        </w:rPr>
        <w:t xml:space="preserve">总体规则：不要随意缩写，如果说 </w:t>
      </w:r>
      <w:r>
        <w:rPr>
          <w:rFonts w:ascii="Verdana" w:hAnsi="Verdana" w:eastAsia="Verdana" w:cs="Verdana"/>
          <w:b/>
          <w:color w:val="000000"/>
          <w:kern w:val="2"/>
          <w:sz w:val="21"/>
          <w:lang w:eastAsia="zh-CN" w:bidi="ar-SA"/>
        </w:rPr>
        <w:t>ChangeLocalValue</w:t>
      </w:r>
      <w:r>
        <w:rPr>
          <w:color w:val="000000"/>
          <w:kern w:val="2"/>
          <w:sz w:val="21"/>
          <w:lang w:eastAsia="zh-CN" w:bidi="ar-SA"/>
        </w:rPr>
        <w:t xml:space="preserve">写作 </w:t>
      </w:r>
      <w:r>
        <w:rPr>
          <w:rFonts w:ascii="Verdana" w:hAnsi="Verdana" w:eastAsia="Verdana" w:cs="Verdana"/>
          <w:b/>
          <w:color w:val="000000"/>
          <w:kern w:val="2"/>
          <w:sz w:val="21"/>
          <w:lang w:eastAsia="zh-CN" w:bidi="ar-SA"/>
        </w:rPr>
        <w:t>ChgLocVal</w:t>
      </w:r>
      <w:r>
        <w:rPr>
          <w:color w:val="000000"/>
          <w:kern w:val="2"/>
          <w:sz w:val="21"/>
          <w:lang w:eastAsia="zh-CN" w:bidi="ar-SA"/>
        </w:rPr>
        <w:t xml:space="preserve">还有情可原的话，把 </w:t>
      </w:r>
      <w:r>
        <w:rPr>
          <w:rFonts w:ascii="Verdana" w:hAnsi="Verdana" w:eastAsia="Verdana" w:cs="Verdana"/>
          <w:b/>
          <w:color w:val="000000"/>
          <w:kern w:val="2"/>
          <w:sz w:val="21"/>
          <w:lang w:eastAsia="zh-CN" w:bidi="ar-SA"/>
        </w:rPr>
        <w:t>ModifyPlayerName</w:t>
      </w:r>
      <w:r>
        <w:rPr>
          <w:color w:val="000000"/>
          <w:kern w:val="2"/>
          <w:sz w:val="21"/>
          <w:lang w:eastAsia="zh-CN" w:bidi="ar-SA"/>
        </w:rPr>
        <w:t xml:space="preserve">写作 </w:t>
      </w:r>
      <w:r>
        <w:rPr>
          <w:rFonts w:ascii="Verdana" w:hAnsi="Verdana" w:eastAsia="Verdana" w:cs="Verdana"/>
          <w:b/>
          <w:color w:val="000000"/>
          <w:kern w:val="2"/>
          <w:sz w:val="21"/>
          <w:lang w:eastAsia="zh-CN" w:bidi="ar-SA"/>
        </w:rPr>
        <w:t>MdfPlyNm</w:t>
      </w:r>
      <w:r>
        <w:rPr>
          <w:color w:val="000000"/>
          <w:kern w:val="2"/>
          <w:sz w:val="21"/>
          <w:lang w:eastAsia="zh-CN" w:bidi="ar-SA"/>
        </w:rPr>
        <w:t>就太过分了，除函数名可适当为动词外，其他命名尽量使用清晰易懂的名词；</w:t>
      </w:r>
    </w:p>
    <w:p>
      <w:pPr>
        <w:widowControl/>
        <w:numPr>
          <w:ilvl w:val="0"/>
          <w:numId w:val="23"/>
        </w:numPr>
        <w:autoSpaceDE/>
        <w:autoSpaceDN/>
        <w:spacing w:after="265" w:line="271" w:lineRule="auto"/>
        <w:ind w:left="4" w:hanging="325"/>
        <w:rPr>
          <w:color w:val="000000"/>
          <w:kern w:val="2"/>
          <w:sz w:val="21"/>
          <w:lang w:eastAsia="zh-CN" w:bidi="ar-SA"/>
        </w:rPr>
      </w:pPr>
      <w:r>
        <w:rPr>
          <w:color w:val="000000"/>
          <w:kern w:val="2"/>
          <w:sz w:val="21"/>
          <w:lang w:eastAsia="zh-CN" w:bidi="ar-SA"/>
        </w:rPr>
        <w:t>宏、枚举等使用全部大写</w:t>
      </w:r>
      <w:r>
        <w:rPr>
          <w:rFonts w:ascii="Verdana" w:hAnsi="Verdana" w:eastAsia="Verdana" w:cs="Verdana"/>
          <w:b/>
          <w:color w:val="000000"/>
          <w:kern w:val="2"/>
          <w:sz w:val="21"/>
          <w:lang w:eastAsia="zh-CN" w:bidi="ar-SA"/>
        </w:rPr>
        <w:t>+</w:t>
      </w:r>
      <w:r>
        <w:rPr>
          <w:color w:val="000000"/>
          <w:kern w:val="2"/>
          <w:sz w:val="21"/>
          <w:lang w:eastAsia="zh-CN" w:bidi="ar-SA"/>
        </w:rPr>
        <w:t>下划线；</w:t>
      </w:r>
    </w:p>
    <w:p>
      <w:pPr>
        <w:widowControl/>
        <w:numPr>
          <w:ilvl w:val="0"/>
          <w:numId w:val="23"/>
        </w:numPr>
        <w:autoSpaceDE/>
        <w:autoSpaceDN/>
        <w:spacing w:after="242" w:line="271" w:lineRule="auto"/>
        <w:ind w:left="4" w:hanging="325"/>
        <w:rPr>
          <w:color w:val="000000"/>
          <w:kern w:val="2"/>
          <w:sz w:val="21"/>
          <w:lang w:eastAsia="zh-CN" w:bidi="ar-SA"/>
        </w:rPr>
      </w:pPr>
      <w:r>
        <w:rPr>
          <w:color w:val="000000"/>
          <w:kern w:val="2"/>
          <w:sz w:val="21"/>
          <w:lang w:eastAsia="zh-CN" w:bidi="ar-SA"/>
        </w:rPr>
        <w:t>变量（含类、结构体成员变量）、文件、命名空间、存取函数等使用全部小写</w:t>
      </w:r>
      <w:r>
        <w:rPr>
          <w:rFonts w:ascii="Verdana" w:hAnsi="Verdana" w:eastAsia="Verdana" w:cs="Verdana"/>
          <w:b/>
          <w:color w:val="000000"/>
          <w:kern w:val="2"/>
          <w:sz w:val="21"/>
          <w:lang w:eastAsia="zh-CN" w:bidi="ar-SA"/>
        </w:rPr>
        <w:t>+</w:t>
      </w:r>
      <w:r>
        <w:rPr>
          <w:color w:val="000000"/>
          <w:kern w:val="2"/>
          <w:sz w:val="21"/>
          <w:lang w:eastAsia="zh-CN" w:bidi="ar-SA"/>
        </w:rPr>
        <w:t>下划线，类成员变量以下划线结尾，全局变量以</w:t>
      </w:r>
      <w:r>
        <w:rPr>
          <w:rFonts w:ascii="Verdana" w:hAnsi="Verdana" w:eastAsia="Verdana" w:cs="Verdana"/>
          <w:b/>
          <w:color w:val="000000"/>
          <w:kern w:val="2"/>
          <w:sz w:val="21"/>
          <w:lang w:eastAsia="zh-CN" w:bidi="ar-SA"/>
        </w:rPr>
        <w:t>g_</w:t>
      </w:r>
      <w:r>
        <w:rPr>
          <w:color w:val="000000"/>
          <w:kern w:val="2"/>
          <w:sz w:val="21"/>
          <w:lang w:eastAsia="zh-CN" w:bidi="ar-SA"/>
        </w:rPr>
        <w:t>开头；</w:t>
      </w:r>
    </w:p>
    <w:p>
      <w:pPr>
        <w:widowControl/>
        <w:numPr>
          <w:ilvl w:val="0"/>
          <w:numId w:val="23"/>
        </w:numPr>
        <w:autoSpaceDE/>
        <w:autoSpaceDN/>
        <w:spacing w:after="266" w:line="271" w:lineRule="auto"/>
        <w:ind w:left="4" w:hanging="325"/>
        <w:rPr>
          <w:color w:val="000000"/>
          <w:kern w:val="2"/>
          <w:sz w:val="21"/>
          <w:lang w:eastAsia="zh-CN" w:bidi="ar-SA"/>
        </w:rPr>
      </w:pPr>
      <w:r>
        <w:rPr>
          <w:color w:val="000000"/>
          <w:kern w:val="2"/>
          <w:sz w:val="21"/>
          <w:lang w:eastAsia="zh-CN" w:bidi="ar-SA"/>
        </w:rPr>
        <w:t>普通函数、类型（含类与结构体、枚举类型）、常量等使用大小写混合，不含下划线；</w:t>
      </w:r>
    </w:p>
    <w:p>
      <w:pPr>
        <w:widowControl/>
        <w:numPr>
          <w:ilvl w:val="0"/>
          <w:numId w:val="23"/>
        </w:numPr>
        <w:autoSpaceDE/>
        <w:autoSpaceDN/>
        <w:spacing w:after="211" w:line="271" w:lineRule="auto"/>
        <w:ind w:left="4" w:hanging="325"/>
        <w:rPr>
          <w:color w:val="000000"/>
          <w:kern w:val="2"/>
          <w:sz w:val="21"/>
          <w:lang w:eastAsia="zh-CN" w:bidi="ar-SA"/>
        </w:rPr>
      </w:pPr>
      <w:r>
        <w:rPr>
          <w:color w:val="000000"/>
          <w:kern w:val="2"/>
          <w:sz w:val="21"/>
          <w:lang w:eastAsia="zh-CN" w:bidi="ar-SA"/>
        </w:rPr>
        <w:t>参考现有或相近命名约定。</w:t>
      </w:r>
    </w:p>
    <w:p>
      <w:pPr>
        <w:keepNext/>
        <w:keepLines/>
        <w:spacing w:after="148" w:line="259" w:lineRule="auto"/>
        <w:ind w:left="-5" w:hanging="10"/>
        <w:outlineLvl w:val="0"/>
        <w:rPr>
          <w:rFonts w:ascii="宋体" w:hAnsi="宋体" w:eastAsia="宋体" w:cs="宋体"/>
          <w:color w:val="800000"/>
          <w:kern w:val="2"/>
          <w:sz w:val="28"/>
          <w:szCs w:val="22"/>
          <w:lang w:val="en-US" w:eastAsia="zh-CN" w:bidi="ar-SA"/>
        </w:rPr>
      </w:pPr>
      <w:r>
        <w:rPr>
          <w:rFonts w:hint="eastAsia" w:ascii="宋体" w:hAnsi="宋体" w:eastAsia="宋体" w:cs="宋体"/>
          <w:color w:val="800000"/>
          <w:kern w:val="2"/>
          <w:sz w:val="28"/>
          <w:szCs w:val="22"/>
          <w:lang w:val="en-US" w:eastAsia="zh-CN" w:bidi="ar-SA"/>
        </w:rPr>
        <w:t>六</w:t>
      </w:r>
      <w:r>
        <w:rPr>
          <w:rFonts w:ascii="宋体" w:hAnsi="宋体" w:eastAsia="宋体" w:cs="宋体"/>
          <w:color w:val="800000"/>
          <w:kern w:val="2"/>
          <w:sz w:val="28"/>
          <w:szCs w:val="22"/>
          <w:lang w:val="en-US" w:eastAsia="zh-CN" w:bidi="ar-SA"/>
        </w:rPr>
        <w:t>、注释</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注释虽然写起来很痛苦，但对保证代码可读性至为重要，下面的规则描述了应该注释什么、注释在哪儿。当然也要记住，注释的确很重要，但最好的代码</w:t>
      </w:r>
      <w:r>
        <w:rPr>
          <w:color w:val="800000"/>
          <w:kern w:val="2"/>
          <w:sz w:val="21"/>
          <w:lang w:eastAsia="zh-CN" w:bidi="ar-SA"/>
        </w:rPr>
        <w:t>本身就是文档（</w:t>
      </w:r>
      <w:r>
        <w:rPr>
          <w:rFonts w:ascii="Verdana" w:hAnsi="Verdana" w:eastAsia="Verdana" w:cs="Verdana"/>
          <w:color w:val="800000"/>
          <w:kern w:val="2"/>
          <w:sz w:val="21"/>
          <w:lang w:eastAsia="zh-CN" w:bidi="ar-SA"/>
        </w:rPr>
        <w:t>selfdocumenting</w:t>
      </w:r>
      <w:r>
        <w:rPr>
          <w:color w:val="800000"/>
          <w:kern w:val="2"/>
          <w:sz w:val="21"/>
          <w:lang w:eastAsia="zh-CN" w:bidi="ar-SA"/>
        </w:rPr>
        <w:t>）</w:t>
      </w:r>
      <w:r>
        <w:rPr>
          <w:color w:val="000000"/>
          <w:kern w:val="2"/>
          <w:sz w:val="21"/>
          <w:lang w:eastAsia="zh-CN" w:bidi="ar-SA"/>
        </w:rPr>
        <w:t>，类型和变量命名意义明确要比通过注释解释模糊的命名好得多。</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注释是为别人（下一个需要理解你的代码的人）而写的，认真点吧，那下一个人可能就是你！</w:t>
      </w:r>
    </w:p>
    <w:p>
      <w:pPr>
        <w:widowControl/>
        <w:numPr>
          <w:ilvl w:val="0"/>
          <w:numId w:val="24"/>
        </w:numPr>
        <w:autoSpaceDE/>
        <w:autoSpaceDN/>
        <w:spacing w:after="42" w:line="437" w:lineRule="auto"/>
        <w:ind w:left="4" w:right="2642" w:hanging="325"/>
        <w:rPr>
          <w:color w:val="000000"/>
          <w:kern w:val="2"/>
          <w:sz w:val="21"/>
          <w:lang w:eastAsia="zh-CN" w:bidi="ar-SA"/>
        </w:rPr>
      </w:pPr>
      <w:r>
        <w:rPr>
          <w:color w:val="800000"/>
          <w:kern w:val="2"/>
          <w:sz w:val="21"/>
          <w:lang w:eastAsia="zh-CN" w:bidi="ar-SA"/>
        </w:rPr>
        <w:t>注释风格</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Comment Style</w:t>
      </w:r>
      <w:r>
        <w:rPr>
          <w:rFonts w:ascii="黑体" w:hAnsi="黑体" w:eastAsia="黑体" w:cs="黑体"/>
          <w:color w:val="800000"/>
          <w:kern w:val="2"/>
          <w:sz w:val="21"/>
          <w:lang w:eastAsia="zh-CN" w:bidi="ar-SA"/>
        </w:rPr>
        <w:t>）</w:t>
      </w:r>
      <w:r>
        <w:rPr>
          <w:color w:val="000000"/>
          <w:kern w:val="2"/>
          <w:sz w:val="21"/>
          <w:lang w:eastAsia="zh-CN" w:bidi="ar-SA"/>
        </w:rPr>
        <w:t>使用//或/* */，统一就好。</w:t>
      </w:r>
    </w:p>
    <w:p>
      <w:pPr>
        <w:widowControl/>
        <w:autoSpaceDE/>
        <w:autoSpaceDN/>
        <w:spacing w:after="250" w:line="271" w:lineRule="auto"/>
        <w:ind w:left="-5" w:hanging="4"/>
        <w:rPr>
          <w:color w:val="000000"/>
          <w:kern w:val="2"/>
          <w:sz w:val="21"/>
          <w:lang w:eastAsia="zh-CN" w:bidi="ar-SA"/>
        </w:rPr>
      </w:pPr>
      <w:r>
        <w:rPr>
          <w:color w:val="000000"/>
          <w:kern w:val="2"/>
          <w:sz w:val="21"/>
          <w:lang w:eastAsia="zh-CN" w:bidi="ar-SA"/>
        </w:rPr>
        <w:t>//或/* */都可以，//只是用的更加广泛，在如何注释和注释风格上确保统一。</w:t>
      </w:r>
    </w:p>
    <w:p>
      <w:pPr>
        <w:widowControl/>
        <w:numPr>
          <w:ilvl w:val="0"/>
          <w:numId w:val="24"/>
        </w:numPr>
        <w:autoSpaceDE/>
        <w:autoSpaceDN/>
        <w:spacing w:after="202" w:line="259" w:lineRule="auto"/>
        <w:ind w:left="4" w:right="2642" w:hanging="325"/>
        <w:rPr>
          <w:color w:val="000000"/>
          <w:kern w:val="2"/>
          <w:sz w:val="21"/>
          <w:lang w:eastAsia="zh-CN" w:bidi="ar-SA"/>
        </w:rPr>
      </w:pPr>
      <w:r>
        <w:rPr>
          <w:color w:val="800000"/>
          <w:kern w:val="2"/>
          <w:sz w:val="21"/>
          <w:lang w:eastAsia="zh-CN" w:bidi="ar-SA"/>
        </w:rPr>
        <w:t>文件注释</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File Comments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在每一个文件开头加入版权公告，然后是文件内容描述。</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法律公告和作者信息：</w:t>
      </w:r>
    </w:p>
    <w:p>
      <w:pPr>
        <w:widowControl/>
        <w:autoSpaceDE/>
        <w:autoSpaceDN/>
        <w:spacing w:after="233" w:line="271" w:lineRule="auto"/>
        <w:ind w:left="-5" w:hanging="4"/>
        <w:rPr>
          <w:color w:val="000000"/>
          <w:kern w:val="2"/>
          <w:sz w:val="21"/>
          <w:lang w:eastAsia="zh-CN" w:bidi="ar-SA"/>
        </w:rPr>
      </w:pPr>
      <w:r>
        <w:rPr>
          <w:color w:val="000000"/>
          <w:kern w:val="2"/>
          <w:sz w:val="21"/>
          <w:lang w:eastAsia="zh-CN" w:bidi="ar-SA"/>
        </w:rPr>
        <w:t>每一文件包含以下项，依次是：</w:t>
      </w:r>
    </w:p>
    <w:p>
      <w:pPr>
        <w:widowControl/>
        <w:autoSpaceDE/>
        <w:autoSpaceDN/>
        <w:spacing w:after="254"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1) </w:t>
      </w:r>
      <w:r>
        <w:rPr>
          <w:color w:val="800000"/>
          <w:kern w:val="2"/>
          <w:sz w:val="21"/>
          <w:lang w:eastAsia="zh-CN" w:bidi="ar-SA"/>
        </w:rPr>
        <w:t>版权（</w:t>
      </w:r>
      <w:r>
        <w:rPr>
          <w:rFonts w:ascii="Verdana" w:hAnsi="Verdana" w:eastAsia="Verdana" w:cs="Verdana"/>
          <w:color w:val="800000"/>
          <w:kern w:val="2"/>
          <w:sz w:val="21"/>
          <w:lang w:eastAsia="zh-CN" w:bidi="ar-SA"/>
        </w:rPr>
        <w:t>copyright statement</w:t>
      </w:r>
      <w:r>
        <w:rPr>
          <w:color w:val="800000"/>
          <w:kern w:val="2"/>
          <w:sz w:val="21"/>
          <w:lang w:eastAsia="zh-CN" w:bidi="ar-SA"/>
        </w:rPr>
        <w:t>）</w:t>
      </w:r>
      <w:r>
        <w:rPr>
          <w:color w:val="000000"/>
          <w:kern w:val="2"/>
          <w:sz w:val="21"/>
          <w:lang w:eastAsia="zh-CN" w:bidi="ar-SA"/>
        </w:rPr>
        <w:t>：如Copyright 2008 Google Inc.；</w:t>
      </w:r>
    </w:p>
    <w:tbl>
      <w:tblPr>
        <w:tblStyle w:val="20"/>
        <w:tblpPr w:vertAnchor="text" w:tblpX="6907" w:tblpY="-42"/>
        <w:tblOverlap w:val="never"/>
        <w:tblW w:w="1186" w:type="dxa"/>
        <w:tblInd w:w="0" w:type="dxa"/>
        <w:tblLayout w:type="fixed"/>
        <w:tblCellMar>
          <w:top w:w="20" w:type="dxa"/>
          <w:left w:w="2" w:type="dxa"/>
          <w:bottom w:w="0" w:type="dxa"/>
          <w:right w:w="0" w:type="dxa"/>
        </w:tblCellMar>
      </w:tblPr>
      <w:tblGrid>
        <w:gridCol w:w="1186"/>
      </w:tblGrid>
      <w:tr>
        <w:tblPrEx>
          <w:tblLayout w:type="fixed"/>
          <w:tblCellMar>
            <w:top w:w="20" w:type="dxa"/>
            <w:left w:w="2" w:type="dxa"/>
            <w:bottom w:w="0" w:type="dxa"/>
            <w:right w:w="0" w:type="dxa"/>
          </w:tblCellMar>
        </w:tblPrEx>
        <w:trPr>
          <w:trHeight w:val="312" w:hRule="atLeast"/>
        </w:trPr>
        <w:tc>
          <w:tcPr>
            <w:tcW w:w="1186" w:type="dxa"/>
            <w:tcBorders>
              <w:top w:val="nil"/>
              <w:left w:val="nil"/>
              <w:bottom w:val="nil"/>
              <w:right w:val="nil"/>
            </w:tcBorders>
            <w:shd w:val="clear" w:color="auto" w:fill="800000"/>
          </w:tcPr>
          <w:p>
            <w:pPr>
              <w:widowControl/>
              <w:autoSpaceDE/>
              <w:autoSpaceDN/>
              <w:spacing w:after="0" w:line="259" w:lineRule="auto"/>
              <w:ind w:left="0" w:right="-2" w:firstLine="0"/>
              <w:jc w:val="both"/>
              <w:rPr>
                <w:color w:val="000000"/>
                <w:kern w:val="2"/>
                <w:sz w:val="21"/>
                <w:lang w:eastAsia="zh-CN" w:bidi="ar-SA"/>
              </w:rPr>
            </w:pPr>
            <w:r>
              <w:rPr>
                <w:color w:val="000000"/>
                <w:kern w:val="2"/>
                <w:sz w:val="21"/>
                <w:lang w:eastAsia="zh-CN" w:bidi="ar-SA"/>
              </w:rPr>
              <w:fldChar w:fldCharType="begin"/>
            </w:r>
            <w:r>
              <w:rPr>
                <w:color w:val="000000"/>
                <w:kern w:val="2"/>
                <w:sz w:val="21"/>
                <w:lang w:eastAsia="zh-CN" w:bidi="ar-SA"/>
              </w:rPr>
              <w:instrText xml:space="preserve"> HYPERLINK "http://en.wikipedia.org/wiki/Apache_2.0_licensing"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Apache</w:t>
            </w:r>
            <w:r>
              <w:rPr>
                <w:rFonts w:ascii="Verdana" w:hAnsi="Verdana" w:eastAsia="Verdana" w:cs="Verdana"/>
                <w:color w:val="FFFFFF"/>
                <w:kern w:val="2"/>
                <w:sz w:val="21"/>
                <w:lang w:eastAsia="zh-CN" w:bidi="ar-SA"/>
              </w:rPr>
              <w:fldChar w:fldCharType="end"/>
            </w:r>
            <w:r>
              <w:rPr>
                <w:rFonts w:ascii="Verdana" w:hAnsi="Verdana" w:eastAsia="Verdana" w:cs="Verdana"/>
                <w:color w:val="FFFFFF"/>
                <w:kern w:val="2"/>
                <w:sz w:val="21"/>
                <w:lang w:eastAsia="zh-CN" w:bidi="ar-SA"/>
              </w:rPr>
              <w:t xml:space="preserve"> </w:t>
            </w:r>
            <w:r>
              <w:rPr>
                <w:color w:val="000000"/>
                <w:kern w:val="2"/>
                <w:sz w:val="21"/>
                <w:lang w:eastAsia="zh-CN" w:bidi="ar-SA"/>
              </w:rPr>
              <w:fldChar w:fldCharType="begin"/>
            </w:r>
            <w:r>
              <w:rPr>
                <w:color w:val="000000"/>
                <w:kern w:val="2"/>
                <w:sz w:val="21"/>
                <w:lang w:eastAsia="zh-CN" w:bidi="ar-SA"/>
              </w:rPr>
              <w:instrText xml:space="preserve"> HYPERLINK "http://en.wikipedia.org/wiki/Apache_2.0_licensing" \h </w:instrText>
            </w:r>
            <w:r>
              <w:rPr>
                <w:color w:val="000000"/>
                <w:kern w:val="2"/>
                <w:sz w:val="21"/>
                <w:lang w:eastAsia="zh-CN" w:bidi="ar-SA"/>
              </w:rPr>
              <w:fldChar w:fldCharType="separate"/>
            </w:r>
            <w:r>
              <w:rPr>
                <w:rFonts w:ascii="Verdana" w:hAnsi="Verdana" w:eastAsia="Verdana" w:cs="Verdana"/>
                <w:color w:val="FFFFFF"/>
                <w:kern w:val="2"/>
                <w:sz w:val="21"/>
                <w:lang w:eastAsia="zh-CN" w:bidi="ar-SA"/>
              </w:rPr>
              <w:t>2.0</w:t>
            </w:r>
            <w:r>
              <w:rPr>
                <w:rFonts w:ascii="Verdana" w:hAnsi="Verdana" w:eastAsia="Verdana" w:cs="Verdana"/>
                <w:color w:val="FFFFFF"/>
                <w:kern w:val="2"/>
                <w:sz w:val="21"/>
                <w:lang w:eastAsia="zh-CN" w:bidi="ar-SA"/>
              </w:rPr>
              <w:fldChar w:fldCharType="end"/>
            </w:r>
          </w:p>
        </w:tc>
      </w:tr>
    </w:tbl>
    <w:p>
      <w:pPr>
        <w:keepNext/>
        <w:keepLines/>
        <w:spacing w:after="42" w:line="259" w:lineRule="auto"/>
        <w:ind w:left="-5" w:hanging="10"/>
        <w:outlineLvl w:val="9"/>
        <w:rPr>
          <w:rFonts w:ascii="Verdana" w:hAnsi="Verdana" w:eastAsia="Verdana" w:cs="Verdana"/>
          <w:color w:val="800000"/>
          <w:kern w:val="2"/>
          <w:sz w:val="21"/>
          <w:szCs w:val="22"/>
          <w:lang w:val="en-US" w:eastAsia="zh-CN" w:bidi="ar-SA"/>
        </w:rPr>
      </w:pPr>
      <w:r>
        <w:rPr>
          <w:rFonts w:ascii="Verdana" w:hAnsi="Verdana" w:eastAsia="Verdana" w:cs="Verdana"/>
          <w:color w:val="000000"/>
          <w:kern w:val="2"/>
          <w:sz w:val="21"/>
          <w:szCs w:val="22"/>
          <w:lang w:val="en-US" w:eastAsia="zh-CN" w:bidi="ar-SA"/>
        </w:rPr>
        <w:t xml:space="preserve">2) </w:t>
      </w:r>
      <w:r>
        <w:rPr>
          <w:rFonts w:ascii="宋体" w:hAnsi="宋体" w:eastAsia="宋体" w:cs="宋体"/>
          <w:color w:val="800000"/>
          <w:kern w:val="2"/>
          <w:sz w:val="21"/>
          <w:szCs w:val="22"/>
          <w:lang w:val="en-US" w:eastAsia="zh-CN" w:bidi="ar-SA"/>
        </w:rPr>
        <w:t>许可版本（</w:t>
      </w:r>
      <w:r>
        <w:rPr>
          <w:rFonts w:ascii="Verdana" w:hAnsi="Verdana" w:eastAsia="Verdana" w:cs="Verdana"/>
          <w:color w:val="800000"/>
          <w:kern w:val="2"/>
          <w:sz w:val="21"/>
          <w:szCs w:val="22"/>
          <w:lang w:val="en-US" w:eastAsia="zh-CN" w:bidi="ar-SA"/>
        </w:rPr>
        <w:t>license boilerplate</w:t>
      </w:r>
      <w:r>
        <w:rPr>
          <w:rFonts w:ascii="宋体" w:hAnsi="宋体" w:eastAsia="宋体" w:cs="宋体"/>
          <w:color w:val="800000"/>
          <w:kern w:val="2"/>
          <w:sz w:val="21"/>
          <w:szCs w:val="22"/>
          <w:lang w:val="en-US" w:eastAsia="zh-CN" w:bidi="ar-SA"/>
        </w:rPr>
        <w:t>）</w:t>
      </w:r>
      <w:r>
        <w:rPr>
          <w:rFonts w:ascii="宋体" w:hAnsi="宋体" w:eastAsia="宋体" w:cs="宋体"/>
          <w:color w:val="000000"/>
          <w:kern w:val="2"/>
          <w:sz w:val="21"/>
          <w:szCs w:val="22"/>
          <w:lang w:val="en-US" w:eastAsia="zh-CN" w:bidi="ar-SA"/>
        </w:rPr>
        <w:t>：为项目选择合适的许可证版本，如、</w:t>
      </w:r>
    </w:p>
    <w:p>
      <w:pPr>
        <w:widowControl/>
        <w:autoSpaceDE/>
        <w:autoSpaceDN/>
        <w:spacing w:after="250" w:line="259" w:lineRule="auto"/>
        <w:ind w:left="0" w:firstLine="0"/>
        <w:rPr>
          <w:color w:val="000000"/>
          <w:kern w:val="2"/>
          <w:sz w:val="21"/>
          <w:lang w:eastAsia="zh-CN" w:bidi="ar-SA"/>
        </w:rPr>
      </w:pPr>
      <w:r>
        <w:rPr>
          <w:color w:val="000000"/>
          <w:kern w:val="2"/>
          <w:sz w:val="21"/>
          <w:lang w:eastAsia="zh-CN" w:bidi="ar-SA"/>
        </w:rPr>
        <w:fldChar w:fldCharType="begin"/>
      </w:r>
      <w:r>
        <w:rPr>
          <w:color w:val="000000"/>
          <w:kern w:val="2"/>
          <w:sz w:val="21"/>
          <w:lang w:eastAsia="zh-CN" w:bidi="ar-SA"/>
        </w:rPr>
        <w:instrText xml:space="preserve"> HYPERLINK "http://en.wikipedia.org/wiki/BSD_license" \h </w:instrText>
      </w:r>
      <w:r>
        <w:rPr>
          <w:color w:val="000000"/>
          <w:kern w:val="2"/>
          <w:sz w:val="21"/>
          <w:lang w:eastAsia="zh-CN" w:bidi="ar-SA"/>
        </w:rPr>
        <w:fldChar w:fldCharType="separate"/>
      </w:r>
      <w:r>
        <w:rPr>
          <w:rFonts w:ascii="Verdana" w:hAnsi="Verdana" w:eastAsia="Verdana" w:cs="Verdana"/>
          <w:color w:val="FFFFFF"/>
          <w:kern w:val="2"/>
          <w:sz w:val="21"/>
          <w:shd w:val="clear" w:color="auto" w:fill="800000"/>
          <w:lang w:eastAsia="zh-CN" w:bidi="ar-SA"/>
        </w:rPr>
        <w:t>BSD</w:t>
      </w:r>
      <w:r>
        <w:rPr>
          <w:rFonts w:ascii="Verdana" w:hAnsi="Verdana" w:eastAsia="Verdana" w:cs="Verdana"/>
          <w:color w:val="FFFFFF"/>
          <w:kern w:val="2"/>
          <w:sz w:val="21"/>
          <w:shd w:val="clear" w:color="auto" w:fill="800000"/>
          <w:lang w:eastAsia="zh-CN" w:bidi="ar-SA"/>
        </w:rPr>
        <w:fldChar w:fldCharType="end"/>
      </w:r>
      <w:r>
        <w:rPr>
          <w:color w:val="000000"/>
          <w:kern w:val="2"/>
          <w:sz w:val="21"/>
          <w:lang w:eastAsia="zh-CN" w:bidi="ar-SA"/>
        </w:rPr>
        <w:fldChar w:fldCharType="begin"/>
      </w:r>
      <w:r>
        <w:rPr>
          <w:color w:val="000000"/>
          <w:kern w:val="2"/>
          <w:sz w:val="21"/>
          <w:lang w:eastAsia="zh-CN" w:bidi="ar-SA"/>
        </w:rPr>
        <w:instrText xml:space="preserve"> HYPERLINK "http://en.wikipedia.org/wiki/GNU_Lesser_General_Public_License" \h </w:instrText>
      </w:r>
      <w:r>
        <w:rPr>
          <w:color w:val="000000"/>
          <w:kern w:val="2"/>
          <w:sz w:val="21"/>
          <w:lang w:eastAsia="zh-CN" w:bidi="ar-SA"/>
        </w:rPr>
        <w:fldChar w:fldCharType="separate"/>
      </w:r>
      <w:r>
        <w:rPr>
          <w:color w:val="000000"/>
          <w:kern w:val="2"/>
          <w:sz w:val="21"/>
          <w:lang w:eastAsia="zh-CN" w:bidi="ar-SA"/>
        </w:rPr>
        <w:t>、</w:t>
      </w:r>
      <w:r>
        <w:rPr>
          <w:color w:val="000000"/>
          <w:kern w:val="2"/>
          <w:sz w:val="21"/>
          <w:lang w:eastAsia="zh-CN" w:bidi="ar-SA"/>
        </w:rPr>
        <w:fldChar w:fldCharType="end"/>
      </w:r>
      <w:r>
        <w:rPr>
          <w:color w:val="000000"/>
          <w:kern w:val="2"/>
          <w:sz w:val="21"/>
          <w:lang w:eastAsia="zh-CN" w:bidi="ar-SA"/>
        </w:rPr>
        <w:fldChar w:fldCharType="begin"/>
      </w:r>
      <w:r>
        <w:rPr>
          <w:color w:val="000000"/>
          <w:kern w:val="2"/>
          <w:sz w:val="21"/>
          <w:lang w:eastAsia="zh-CN" w:bidi="ar-SA"/>
        </w:rPr>
        <w:instrText xml:space="preserve"> HYPERLINK "http://en.wikipedia.org/wiki/GNU_Lesser_General_Public_License" \h </w:instrText>
      </w:r>
      <w:r>
        <w:rPr>
          <w:color w:val="000000"/>
          <w:kern w:val="2"/>
          <w:sz w:val="21"/>
          <w:lang w:eastAsia="zh-CN" w:bidi="ar-SA"/>
        </w:rPr>
        <w:fldChar w:fldCharType="separate"/>
      </w:r>
      <w:r>
        <w:rPr>
          <w:rFonts w:ascii="Verdana" w:hAnsi="Verdana" w:eastAsia="Verdana" w:cs="Verdana"/>
          <w:color w:val="FFFFFF"/>
          <w:kern w:val="2"/>
          <w:sz w:val="21"/>
          <w:shd w:val="clear" w:color="auto" w:fill="800000"/>
          <w:lang w:eastAsia="zh-CN" w:bidi="ar-SA"/>
        </w:rPr>
        <w:t>LGPL</w:t>
      </w:r>
      <w:r>
        <w:rPr>
          <w:rFonts w:ascii="Verdana" w:hAnsi="Verdana" w:eastAsia="Verdana" w:cs="Verdana"/>
          <w:color w:val="FFFFFF"/>
          <w:kern w:val="2"/>
          <w:sz w:val="21"/>
          <w:shd w:val="clear" w:color="auto" w:fill="800000"/>
          <w:lang w:eastAsia="zh-CN" w:bidi="ar-SA"/>
        </w:rPr>
        <w:fldChar w:fldCharType="end"/>
      </w:r>
      <w:r>
        <w:rPr>
          <w:color w:val="000000"/>
          <w:kern w:val="2"/>
          <w:sz w:val="21"/>
          <w:lang w:eastAsia="zh-CN" w:bidi="ar-SA"/>
        </w:rPr>
        <w:fldChar w:fldCharType="begin"/>
      </w:r>
      <w:r>
        <w:rPr>
          <w:color w:val="000000"/>
          <w:kern w:val="2"/>
          <w:sz w:val="21"/>
          <w:lang w:eastAsia="zh-CN" w:bidi="ar-SA"/>
        </w:rPr>
        <w:instrText xml:space="preserve"> HYPERLINK "http://en.wikipedia.org/wiki/GNU_General_Public_License" \h </w:instrText>
      </w:r>
      <w:r>
        <w:rPr>
          <w:color w:val="000000"/>
          <w:kern w:val="2"/>
          <w:sz w:val="21"/>
          <w:lang w:eastAsia="zh-CN" w:bidi="ar-SA"/>
        </w:rPr>
        <w:fldChar w:fldCharType="separate"/>
      </w:r>
      <w:r>
        <w:rPr>
          <w:color w:val="000000"/>
          <w:kern w:val="2"/>
          <w:sz w:val="21"/>
          <w:lang w:eastAsia="zh-CN" w:bidi="ar-SA"/>
        </w:rPr>
        <w:t>、</w:t>
      </w:r>
      <w:r>
        <w:rPr>
          <w:color w:val="000000"/>
          <w:kern w:val="2"/>
          <w:sz w:val="21"/>
          <w:lang w:eastAsia="zh-CN" w:bidi="ar-SA"/>
        </w:rPr>
        <w:fldChar w:fldCharType="end"/>
      </w:r>
      <w:r>
        <w:rPr>
          <w:color w:val="000000"/>
          <w:kern w:val="2"/>
          <w:sz w:val="21"/>
          <w:lang w:eastAsia="zh-CN" w:bidi="ar-SA"/>
        </w:rPr>
        <w:fldChar w:fldCharType="begin"/>
      </w:r>
      <w:r>
        <w:rPr>
          <w:color w:val="000000"/>
          <w:kern w:val="2"/>
          <w:sz w:val="21"/>
          <w:lang w:eastAsia="zh-CN" w:bidi="ar-SA"/>
        </w:rPr>
        <w:instrText xml:space="preserve"> HYPERLINK "http://en.wikipedia.org/wiki/GNU_General_Public_License" \h </w:instrText>
      </w:r>
      <w:r>
        <w:rPr>
          <w:color w:val="000000"/>
          <w:kern w:val="2"/>
          <w:sz w:val="21"/>
          <w:lang w:eastAsia="zh-CN" w:bidi="ar-SA"/>
        </w:rPr>
        <w:fldChar w:fldCharType="separate"/>
      </w:r>
      <w:r>
        <w:rPr>
          <w:rFonts w:ascii="Verdana" w:hAnsi="Verdana" w:eastAsia="Verdana" w:cs="Verdana"/>
          <w:color w:val="FFFFFF"/>
          <w:kern w:val="2"/>
          <w:sz w:val="21"/>
          <w:shd w:val="clear" w:color="auto" w:fill="800000"/>
          <w:lang w:eastAsia="zh-CN" w:bidi="ar-SA"/>
        </w:rPr>
        <w:t>GPL</w:t>
      </w:r>
      <w:r>
        <w:rPr>
          <w:rFonts w:ascii="Verdana" w:hAnsi="Verdana" w:eastAsia="Verdana" w:cs="Verdana"/>
          <w:color w:val="FFFFFF"/>
          <w:kern w:val="2"/>
          <w:sz w:val="21"/>
          <w:shd w:val="clear" w:color="auto" w:fill="800000"/>
          <w:lang w:eastAsia="zh-CN" w:bidi="ar-SA"/>
        </w:rPr>
        <w:fldChar w:fldCharType="end"/>
      </w:r>
      <w:r>
        <w:rPr>
          <w:color w:val="000000"/>
          <w:kern w:val="2"/>
          <w:sz w:val="21"/>
          <w:lang w:eastAsia="zh-CN" w:bidi="ar-SA"/>
        </w:rPr>
        <w:t>；</w:t>
      </w:r>
    </w:p>
    <w:p>
      <w:pPr>
        <w:widowControl/>
        <w:autoSpaceDE/>
        <w:autoSpaceDN/>
        <w:spacing w:after="234"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3) </w:t>
      </w:r>
      <w:r>
        <w:rPr>
          <w:color w:val="800000"/>
          <w:kern w:val="2"/>
          <w:sz w:val="21"/>
          <w:lang w:eastAsia="zh-CN" w:bidi="ar-SA"/>
        </w:rPr>
        <w:t>作者（</w:t>
      </w:r>
      <w:r>
        <w:rPr>
          <w:rFonts w:ascii="Verdana" w:hAnsi="Verdana" w:eastAsia="Verdana" w:cs="Verdana"/>
          <w:color w:val="800000"/>
          <w:kern w:val="2"/>
          <w:sz w:val="21"/>
          <w:lang w:eastAsia="zh-CN" w:bidi="ar-SA"/>
        </w:rPr>
        <w:t>author line</w:t>
      </w:r>
      <w:r>
        <w:rPr>
          <w:color w:val="800000"/>
          <w:kern w:val="2"/>
          <w:sz w:val="21"/>
          <w:lang w:eastAsia="zh-CN" w:bidi="ar-SA"/>
        </w:rPr>
        <w:t>）</w:t>
      </w:r>
      <w:r>
        <w:rPr>
          <w:color w:val="000000"/>
          <w:kern w:val="2"/>
          <w:sz w:val="21"/>
          <w:lang w:eastAsia="zh-CN" w:bidi="ar-SA"/>
        </w:rPr>
        <w:t>：标识文件的原始作者。</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如果你对其他人创建的文件做了重大修改，将你的信息添加到作者信息里，这样当其他人对该文件有疑问时可以知道该联系谁。</w:t>
      </w:r>
    </w:p>
    <w:p>
      <w:pPr>
        <w:widowControl/>
        <w:autoSpaceDE/>
        <w:autoSpaceDN/>
        <w:spacing w:after="0" w:line="457" w:lineRule="auto"/>
        <w:ind w:left="-5" w:right="1056" w:hanging="4"/>
        <w:rPr>
          <w:color w:val="000000"/>
          <w:kern w:val="2"/>
          <w:sz w:val="21"/>
          <w:lang w:eastAsia="zh-CN" w:bidi="ar-SA"/>
        </w:rPr>
      </w:pPr>
      <w:r>
        <w:rPr>
          <w:color w:val="000000"/>
          <w:kern w:val="2"/>
          <w:sz w:val="21"/>
          <w:lang w:eastAsia="zh-CN" w:bidi="ar-SA"/>
        </w:rPr>
        <w:t>文件内容：每一个文件版权许可及作者信息后，都要对文件内容进行注释说明。</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通常，.h文件要对所声明的类的功能和用法作简单说明，.cc文件包含了更多的实现细节或算法讨论，如果你感觉这些实现细节或算法讨论对于阅读有帮助，可以把.cc中的注释放到.h中，并在.cc中指出文档在.h中。</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不要单纯在.h和.cc间复制注释，复制的注释偏离了实际意义。</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3. </w:t>
      </w:r>
      <w:r>
        <w:rPr>
          <w:color w:val="800000"/>
          <w:kern w:val="2"/>
          <w:sz w:val="21"/>
          <w:lang w:eastAsia="zh-CN" w:bidi="ar-SA"/>
        </w:rPr>
        <w:t>类注释</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Class Comments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每个类的定义要附着描述类的功能和用法的注释。</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Iterates over the contents of a GargantuanTable. Sample usage:</w:t>
      </w:r>
    </w:p>
    <w:p>
      <w:pPr>
        <w:widowControl/>
        <w:tabs>
          <w:tab w:val="center" w:pos="3802"/>
        </w:tabs>
        <w:autoSpaceDE/>
        <w:autoSpaceDN/>
        <w:spacing w:after="27" w:line="271" w:lineRule="auto"/>
        <w:ind w:left="0" w:firstLine="0"/>
        <w:rPr>
          <w:color w:val="000000"/>
          <w:kern w:val="2"/>
          <w:sz w:val="21"/>
          <w:lang w:eastAsia="zh-CN" w:bidi="ar-SA"/>
        </w:rPr>
      </w:pPr>
      <w:r>
        <w:rPr>
          <w:color w:val="000000"/>
          <w:kern w:val="2"/>
          <w:sz w:val="21"/>
          <w:lang w:eastAsia="zh-CN" w:bidi="ar-SA"/>
        </w:rPr>
        <w:t>//</w:t>
      </w:r>
      <w:r>
        <w:rPr>
          <w:color w:val="000000"/>
          <w:kern w:val="2"/>
          <w:sz w:val="21"/>
          <w:lang w:eastAsia="zh-CN" w:bidi="ar-SA"/>
        </w:rPr>
        <w:tab/>
      </w:r>
      <w:r>
        <w:rPr>
          <w:color w:val="000000"/>
          <w:kern w:val="2"/>
          <w:sz w:val="21"/>
          <w:lang w:eastAsia="zh-CN" w:bidi="ar-SA"/>
        </w:rPr>
        <w:t>GargantuanTable_Iterator* iter = table-&gt;NewIterator();</w:t>
      </w:r>
    </w:p>
    <w:p>
      <w:pPr>
        <w:widowControl/>
        <w:tabs>
          <w:tab w:val="center" w:pos="3796"/>
        </w:tabs>
        <w:autoSpaceDE/>
        <w:autoSpaceDN/>
        <w:spacing w:after="27" w:line="271" w:lineRule="auto"/>
        <w:ind w:left="0" w:firstLine="0"/>
        <w:rPr>
          <w:color w:val="000000"/>
          <w:kern w:val="2"/>
          <w:sz w:val="21"/>
          <w:lang w:eastAsia="zh-CN" w:bidi="ar-SA"/>
        </w:rPr>
      </w:pPr>
      <w:r>
        <w:rPr>
          <w:color w:val="000000"/>
          <w:kern w:val="2"/>
          <w:sz w:val="21"/>
          <w:lang w:eastAsia="zh-CN" w:bidi="ar-SA"/>
        </w:rPr>
        <w:t>//</w:t>
      </w:r>
      <w:r>
        <w:rPr>
          <w:color w:val="000000"/>
          <w:kern w:val="2"/>
          <w:sz w:val="21"/>
          <w:lang w:eastAsia="zh-CN" w:bidi="ar-SA"/>
        </w:rPr>
        <w:tab/>
      </w:r>
      <w:r>
        <w:rPr>
          <w:color w:val="000000"/>
          <w:kern w:val="2"/>
          <w:sz w:val="21"/>
          <w:lang w:eastAsia="zh-CN" w:bidi="ar-SA"/>
        </w:rPr>
        <w:t>for (iter-&gt;Seek("foo"); !iter-&gt;done(); iter-&gt;Next()) {</w:t>
      </w:r>
    </w:p>
    <w:p>
      <w:pPr>
        <w:widowControl/>
        <w:tabs>
          <w:tab w:val="center" w:pos="3065"/>
        </w:tabs>
        <w:autoSpaceDE/>
        <w:autoSpaceDN/>
        <w:spacing w:after="27" w:line="271" w:lineRule="auto"/>
        <w:ind w:left="0" w:firstLine="0"/>
        <w:rPr>
          <w:color w:val="000000"/>
          <w:kern w:val="2"/>
          <w:sz w:val="21"/>
          <w:lang w:eastAsia="zh-CN" w:bidi="ar-SA"/>
        </w:rPr>
      </w:pPr>
      <w:r>
        <w:rPr>
          <w:color w:val="000000"/>
          <w:kern w:val="2"/>
          <w:sz w:val="21"/>
          <w:lang w:eastAsia="zh-CN" w:bidi="ar-SA"/>
        </w:rPr>
        <w:t>//</w:t>
      </w:r>
      <w:r>
        <w:rPr>
          <w:color w:val="000000"/>
          <w:kern w:val="2"/>
          <w:sz w:val="21"/>
          <w:lang w:eastAsia="zh-CN" w:bidi="ar-SA"/>
        </w:rPr>
        <w:tab/>
      </w:r>
      <w:r>
        <w:rPr>
          <w:color w:val="000000"/>
          <w:kern w:val="2"/>
          <w:sz w:val="21"/>
          <w:lang w:eastAsia="zh-CN" w:bidi="ar-SA"/>
        </w:rPr>
        <w:t>process(iter-&gt;key(), iter-&gt;value());</w:t>
      </w:r>
    </w:p>
    <w:p>
      <w:pPr>
        <w:widowControl/>
        <w:tabs>
          <w:tab w:val="center" w:pos="1013"/>
        </w:tabs>
        <w:autoSpaceDE/>
        <w:autoSpaceDN/>
        <w:spacing w:after="211" w:line="271" w:lineRule="auto"/>
        <w:ind w:left="0" w:firstLine="0"/>
        <w:rPr>
          <w:color w:val="000000"/>
          <w:kern w:val="2"/>
          <w:sz w:val="21"/>
          <w:lang w:eastAsia="zh-CN" w:bidi="ar-SA"/>
        </w:rPr>
      </w:pPr>
      <w:r>
        <w:rPr>
          <w:color w:val="000000"/>
          <w:kern w:val="2"/>
          <w:sz w:val="21"/>
          <w:lang w:eastAsia="zh-CN" w:bidi="ar-SA"/>
        </w:rPr>
        <w:t>//</w:t>
      </w:r>
      <w:r>
        <w:rPr>
          <w:color w:val="000000"/>
          <w:kern w:val="2"/>
          <w:sz w:val="21"/>
          <w:lang w:eastAsia="zh-CN" w:bidi="ar-SA"/>
        </w:rPr>
        <w:tab/>
      </w:r>
      <w:r>
        <w:rPr>
          <w:color w:val="000000"/>
          <w:kern w:val="2"/>
          <w:sz w:val="21"/>
          <w:lang w:eastAsia="zh-CN" w:bidi="ar-SA"/>
        </w:rPr>
        <w:t>}</w:t>
      </w:r>
    </w:p>
    <w:p>
      <w:pPr>
        <w:widowControl/>
        <w:tabs>
          <w:tab w:val="center" w:pos="437"/>
          <w:tab w:val="center" w:pos="1591"/>
        </w:tabs>
        <w:autoSpaceDE/>
        <w:autoSpaceDN/>
        <w:spacing w:after="27" w:line="271"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1"/>
          <w:lang w:eastAsia="zh-CN" w:bidi="ar-SA"/>
        </w:rPr>
        <w:t>//</w:t>
      </w:r>
      <w:r>
        <w:rPr>
          <w:color w:val="000000"/>
          <w:kern w:val="2"/>
          <w:sz w:val="21"/>
          <w:lang w:eastAsia="zh-CN" w:bidi="ar-SA"/>
        </w:rPr>
        <w:tab/>
      </w:r>
      <w:r>
        <w:rPr>
          <w:color w:val="000000"/>
          <w:kern w:val="2"/>
          <w:sz w:val="21"/>
          <w:lang w:eastAsia="zh-CN" w:bidi="ar-SA"/>
        </w:rPr>
        <w:t>delete iter;</w:t>
      </w:r>
    </w:p>
    <w:p>
      <w:pPr>
        <w:widowControl/>
        <w:autoSpaceDE/>
        <w:autoSpaceDN/>
        <w:spacing w:after="18" w:line="271" w:lineRule="auto"/>
        <w:ind w:left="540" w:right="4406" w:hanging="209"/>
        <w:rPr>
          <w:color w:val="000000"/>
          <w:kern w:val="2"/>
          <w:sz w:val="21"/>
          <w:lang w:eastAsia="zh-CN" w:bidi="ar-SA"/>
        </w:rPr>
      </w:pPr>
      <w:r>
        <w:rPr>
          <w:color w:val="000000"/>
          <w:kern w:val="2"/>
          <w:sz w:val="21"/>
          <w:lang w:eastAsia="zh-CN" w:bidi="ar-SA"/>
        </w:rPr>
        <w:t>class GargantuanTable_Iterator { ...</w:t>
      </w:r>
    </w:p>
    <w:p>
      <w:pPr>
        <w:widowControl/>
        <w:autoSpaceDE/>
        <w:autoSpaceDN/>
        <w:spacing w:after="34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如果你觉得已经在文件顶部详细描述了该类，想直接简单的来上一句</w:t>
      </w:r>
      <w:r>
        <w:rPr>
          <w:rFonts w:ascii="Verdana" w:hAnsi="Verdana" w:eastAsia="Verdana" w:cs="Verdana"/>
          <w:color w:val="000000"/>
          <w:kern w:val="2"/>
          <w:sz w:val="21"/>
          <w:lang w:eastAsia="zh-CN" w:bidi="ar-SA"/>
        </w:rPr>
        <w:t>“</w:t>
      </w:r>
      <w:r>
        <w:rPr>
          <w:color w:val="000000"/>
          <w:kern w:val="2"/>
          <w:sz w:val="21"/>
          <w:lang w:eastAsia="zh-CN" w:bidi="ar-SA"/>
        </w:rPr>
        <w:t>完整描述见文件顶部</w:t>
      </w:r>
      <w:r>
        <w:rPr>
          <w:rFonts w:ascii="Verdana" w:hAnsi="Verdana" w:eastAsia="Verdana" w:cs="Verdana"/>
          <w:color w:val="000000"/>
          <w:kern w:val="2"/>
          <w:sz w:val="21"/>
          <w:lang w:eastAsia="zh-CN" w:bidi="ar-SA"/>
        </w:rPr>
        <w:t xml:space="preserve">” </w:t>
      </w:r>
      <w:r>
        <w:rPr>
          <w:color w:val="000000"/>
          <w:kern w:val="2"/>
          <w:sz w:val="21"/>
          <w:lang w:eastAsia="zh-CN" w:bidi="ar-SA"/>
        </w:rPr>
        <w:t>的话，还是多少在类中加点注释吧。</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如果类有任何</w:t>
      </w:r>
      <w:r>
        <w:rPr>
          <w:color w:val="800000"/>
          <w:kern w:val="2"/>
          <w:sz w:val="21"/>
          <w:lang w:eastAsia="zh-CN" w:bidi="ar-SA"/>
        </w:rPr>
        <w:t>同步前提（</w:t>
      </w:r>
      <w:r>
        <w:rPr>
          <w:rFonts w:ascii="Verdana" w:hAnsi="Verdana" w:eastAsia="Verdana" w:cs="Verdana"/>
          <w:color w:val="800000"/>
          <w:kern w:val="2"/>
          <w:sz w:val="21"/>
          <w:lang w:eastAsia="zh-CN" w:bidi="ar-SA"/>
        </w:rPr>
        <w:t>synchronization assumptions</w:t>
      </w:r>
      <w:r>
        <w:rPr>
          <w:color w:val="800000"/>
          <w:kern w:val="2"/>
          <w:sz w:val="21"/>
          <w:lang w:eastAsia="zh-CN" w:bidi="ar-SA"/>
        </w:rPr>
        <w:t>）</w:t>
      </w:r>
      <w:r>
        <w:rPr>
          <w:color w:val="000000"/>
          <w:kern w:val="2"/>
          <w:sz w:val="21"/>
          <w:lang w:eastAsia="zh-CN" w:bidi="ar-SA"/>
        </w:rPr>
        <w:t>，文档说明之。如果该类的实例可被多线程访问，使用时务必注意文档说明。</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4. </w:t>
      </w:r>
      <w:r>
        <w:rPr>
          <w:color w:val="800000"/>
          <w:kern w:val="2"/>
          <w:sz w:val="21"/>
          <w:lang w:eastAsia="zh-CN" w:bidi="ar-SA"/>
        </w:rPr>
        <w:t>函数注释</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Function Comments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函数声明处注释描述函数功能，定义处描述函数实现。</w:t>
      </w:r>
    </w:p>
    <w:p>
      <w:pPr>
        <w:widowControl/>
        <w:autoSpaceDE/>
        <w:autoSpaceDN/>
        <w:spacing w:after="239" w:line="271" w:lineRule="auto"/>
        <w:ind w:left="-5" w:hanging="4"/>
        <w:rPr>
          <w:color w:val="000000"/>
          <w:kern w:val="2"/>
          <w:sz w:val="21"/>
          <w:lang w:eastAsia="zh-CN" w:bidi="ar-SA"/>
        </w:rPr>
      </w:pPr>
      <w:r>
        <w:rPr>
          <w:color w:val="000000"/>
          <w:kern w:val="2"/>
          <w:sz w:val="21"/>
          <w:lang w:eastAsia="zh-CN" w:bidi="ar-SA"/>
        </w:rPr>
        <w:t>函数声明：</w:t>
      </w:r>
    </w:p>
    <w:p>
      <w:pPr>
        <w:widowControl/>
        <w:autoSpaceDE/>
        <w:autoSpaceDN/>
        <w:spacing w:after="134" w:line="352" w:lineRule="auto"/>
        <w:ind w:left="-5" w:right="108" w:hanging="4"/>
        <w:rPr>
          <w:color w:val="000000"/>
          <w:kern w:val="2"/>
          <w:sz w:val="21"/>
          <w:lang w:eastAsia="zh-CN" w:bidi="ar-SA"/>
        </w:rPr>
      </w:pPr>
      <w:r>
        <w:rPr>
          <w:color w:val="000000"/>
          <w:kern w:val="2"/>
          <w:sz w:val="21"/>
          <w:lang w:eastAsia="zh-CN" w:bidi="ar-SA"/>
        </w:rPr>
        <w:t>注释于声明之前，描述函数功能及用法，注释使用描述式（</w:t>
      </w:r>
      <w:r>
        <w:rPr>
          <w:rFonts w:ascii="Verdana" w:hAnsi="Verdana" w:eastAsia="Verdana" w:cs="Verdana"/>
          <w:color w:val="000000"/>
          <w:kern w:val="2"/>
          <w:sz w:val="21"/>
          <w:lang w:eastAsia="zh-CN" w:bidi="ar-SA"/>
        </w:rPr>
        <w:t>"Opens the file"</w:t>
      </w:r>
      <w:r>
        <w:rPr>
          <w:color w:val="000000"/>
          <w:kern w:val="2"/>
          <w:sz w:val="21"/>
          <w:lang w:eastAsia="zh-CN" w:bidi="ar-SA"/>
        </w:rPr>
        <w:t>）而非指令式（</w:t>
      </w:r>
      <w:r>
        <w:rPr>
          <w:rFonts w:ascii="Verdana" w:hAnsi="Verdana" w:eastAsia="Verdana" w:cs="Verdana"/>
          <w:color w:val="000000"/>
          <w:kern w:val="2"/>
          <w:sz w:val="21"/>
          <w:lang w:eastAsia="zh-CN" w:bidi="ar-SA"/>
        </w:rPr>
        <w:t>"Open the file"</w:t>
      </w:r>
      <w:r>
        <w:rPr>
          <w:color w:val="000000"/>
          <w:kern w:val="2"/>
          <w:sz w:val="21"/>
          <w:lang w:eastAsia="zh-CN" w:bidi="ar-SA"/>
        </w:rPr>
        <w:t>）；注释只是为了描述函数而不是告诉函数做什么。通常，注释不会描述函数如何实现，那是定义部分的事情。函数声明处注释的内容：</w:t>
      </w:r>
    </w:p>
    <w:p>
      <w:pPr>
        <w:keepNext/>
        <w:keepLines/>
        <w:spacing w:after="267" w:line="259" w:lineRule="auto"/>
        <w:ind w:left="-5" w:hanging="10"/>
        <w:outlineLvl w:val="9"/>
        <w:rPr>
          <w:rFonts w:ascii="Verdana" w:hAnsi="Verdana" w:eastAsia="Verdana" w:cs="Verdana"/>
          <w:color w:val="800000"/>
          <w:kern w:val="2"/>
          <w:sz w:val="21"/>
          <w:szCs w:val="22"/>
          <w:lang w:val="en-US" w:eastAsia="zh-CN" w:bidi="ar-SA"/>
        </w:rPr>
      </w:pPr>
      <w:r>
        <w:rPr>
          <w:rFonts w:ascii="Verdana" w:hAnsi="Verdana" w:eastAsia="Verdana" w:cs="Verdana"/>
          <w:color w:val="000000"/>
          <w:kern w:val="2"/>
          <w:sz w:val="21"/>
          <w:szCs w:val="22"/>
          <w:lang w:val="en-US" w:eastAsia="zh-CN" w:bidi="ar-SA"/>
        </w:rPr>
        <w:t xml:space="preserve">1) </w:t>
      </w:r>
      <w:r>
        <w:rPr>
          <w:rFonts w:ascii="Verdana" w:hAnsi="Verdana" w:eastAsia="Verdana" w:cs="Verdana"/>
          <w:color w:val="800000"/>
          <w:kern w:val="2"/>
          <w:sz w:val="21"/>
          <w:szCs w:val="22"/>
          <w:lang w:val="en-US" w:eastAsia="zh-CN" w:bidi="ar-SA"/>
        </w:rPr>
        <w:t>inputs</w:t>
      </w:r>
      <w:r>
        <w:rPr>
          <w:rFonts w:ascii="宋体" w:hAnsi="宋体" w:eastAsia="宋体" w:cs="宋体"/>
          <w:color w:val="800000"/>
          <w:kern w:val="2"/>
          <w:sz w:val="21"/>
          <w:szCs w:val="22"/>
          <w:lang w:val="en-US" w:eastAsia="zh-CN" w:bidi="ar-SA"/>
        </w:rPr>
        <w:t>（输入）</w:t>
      </w:r>
      <w:r>
        <w:rPr>
          <w:rFonts w:ascii="宋体" w:hAnsi="宋体" w:eastAsia="宋体" w:cs="宋体"/>
          <w:color w:val="000000"/>
          <w:kern w:val="2"/>
          <w:sz w:val="21"/>
          <w:szCs w:val="22"/>
          <w:lang w:val="en-US" w:eastAsia="zh-CN" w:bidi="ar-SA"/>
        </w:rPr>
        <w:t xml:space="preserve">及 </w:t>
      </w:r>
      <w:r>
        <w:rPr>
          <w:rFonts w:ascii="Verdana" w:hAnsi="Verdana" w:eastAsia="Verdana" w:cs="Verdana"/>
          <w:color w:val="800000"/>
          <w:kern w:val="2"/>
          <w:sz w:val="21"/>
          <w:szCs w:val="22"/>
          <w:lang w:val="en-US" w:eastAsia="zh-CN" w:bidi="ar-SA"/>
        </w:rPr>
        <w:t>outputs</w:t>
      </w:r>
      <w:r>
        <w:rPr>
          <w:rFonts w:ascii="宋体" w:hAnsi="宋体" w:eastAsia="宋体" w:cs="宋体"/>
          <w:color w:val="800000"/>
          <w:kern w:val="2"/>
          <w:sz w:val="21"/>
          <w:szCs w:val="22"/>
          <w:lang w:val="en-US" w:eastAsia="zh-CN" w:bidi="ar-SA"/>
        </w:rPr>
        <w:t>（输出）</w:t>
      </w:r>
      <w:r>
        <w:rPr>
          <w:rFonts w:ascii="宋体" w:hAnsi="宋体" w:eastAsia="宋体" w:cs="宋体"/>
          <w:color w:val="000000"/>
          <w:kern w:val="2"/>
          <w:sz w:val="21"/>
          <w:szCs w:val="22"/>
          <w:lang w:val="en-US" w:eastAsia="zh-CN" w:bidi="ar-SA"/>
        </w:rPr>
        <w:t>；</w:t>
      </w:r>
    </w:p>
    <w:p>
      <w:pPr>
        <w:widowControl/>
        <w:numPr>
          <w:ilvl w:val="0"/>
          <w:numId w:val="25"/>
        </w:numPr>
        <w:autoSpaceDE/>
        <w:autoSpaceDN/>
        <w:spacing w:after="264" w:line="271" w:lineRule="auto"/>
        <w:ind w:left="4" w:hanging="334"/>
        <w:rPr>
          <w:color w:val="000000"/>
          <w:kern w:val="2"/>
          <w:sz w:val="21"/>
          <w:lang w:eastAsia="zh-CN" w:bidi="ar-SA"/>
        </w:rPr>
      </w:pPr>
      <w:r>
        <w:rPr>
          <w:color w:val="000000"/>
          <w:kern w:val="2"/>
          <w:sz w:val="21"/>
          <w:lang w:eastAsia="zh-CN" w:bidi="ar-SA"/>
        </w:rPr>
        <w:t>对类成员函数而言：函数调用期间对象是否需要保持引用参数，是否会释放这些参数；</w:t>
      </w:r>
    </w:p>
    <w:p>
      <w:pPr>
        <w:widowControl/>
        <w:numPr>
          <w:ilvl w:val="0"/>
          <w:numId w:val="25"/>
        </w:numPr>
        <w:autoSpaceDE/>
        <w:autoSpaceDN/>
        <w:spacing w:after="265" w:line="271" w:lineRule="auto"/>
        <w:ind w:left="4" w:hanging="334"/>
        <w:rPr>
          <w:color w:val="000000"/>
          <w:kern w:val="2"/>
          <w:sz w:val="21"/>
          <w:lang w:eastAsia="zh-CN" w:bidi="ar-SA"/>
        </w:rPr>
      </w:pPr>
      <w:r>
        <w:rPr>
          <w:color w:val="000000"/>
          <w:kern w:val="2"/>
          <w:sz w:val="21"/>
          <w:lang w:eastAsia="zh-CN" w:bidi="ar-SA"/>
        </w:rPr>
        <w:t>如果函数分配了空间，需要由调用者释放；</w:t>
      </w:r>
    </w:p>
    <w:p>
      <w:pPr>
        <w:widowControl/>
        <w:numPr>
          <w:ilvl w:val="0"/>
          <w:numId w:val="25"/>
        </w:numPr>
        <w:autoSpaceDE/>
        <w:autoSpaceDN/>
        <w:spacing w:after="251" w:line="271" w:lineRule="auto"/>
        <w:ind w:left="4" w:hanging="334"/>
        <w:rPr>
          <w:color w:val="000000"/>
          <w:kern w:val="2"/>
          <w:sz w:val="21"/>
          <w:lang w:eastAsia="zh-CN" w:bidi="ar-SA"/>
        </w:rPr>
      </w:pPr>
      <w:r>
        <w:rPr>
          <w:color w:val="000000"/>
          <w:kern w:val="2"/>
          <w:sz w:val="21"/>
          <w:lang w:eastAsia="zh-CN" w:bidi="ar-SA"/>
        </w:rPr>
        <w:t>参数是否可以为NULL；</w:t>
      </w:r>
    </w:p>
    <w:p>
      <w:pPr>
        <w:widowControl/>
        <w:numPr>
          <w:ilvl w:val="0"/>
          <w:numId w:val="25"/>
        </w:numPr>
        <w:autoSpaceDE/>
        <w:autoSpaceDN/>
        <w:spacing w:after="267" w:line="259" w:lineRule="auto"/>
        <w:ind w:left="4" w:hanging="334"/>
        <w:rPr>
          <w:color w:val="000000"/>
          <w:kern w:val="2"/>
          <w:sz w:val="21"/>
          <w:lang w:eastAsia="zh-CN" w:bidi="ar-SA"/>
        </w:rPr>
      </w:pPr>
      <w:r>
        <w:rPr>
          <w:color w:val="000000"/>
          <w:kern w:val="2"/>
          <w:sz w:val="21"/>
          <w:lang w:eastAsia="zh-CN" w:bidi="ar-SA"/>
        </w:rPr>
        <w:t>是否存在函数使用的</w:t>
      </w:r>
      <w:r>
        <w:rPr>
          <w:color w:val="800000"/>
          <w:kern w:val="2"/>
          <w:sz w:val="21"/>
          <w:lang w:eastAsia="zh-CN" w:bidi="ar-SA"/>
        </w:rPr>
        <w:t>性能隐忧（</w:t>
      </w:r>
      <w:r>
        <w:rPr>
          <w:rFonts w:ascii="Verdana" w:hAnsi="Verdana" w:eastAsia="Verdana" w:cs="Verdana"/>
          <w:color w:val="800000"/>
          <w:kern w:val="2"/>
          <w:sz w:val="21"/>
          <w:lang w:eastAsia="zh-CN" w:bidi="ar-SA"/>
        </w:rPr>
        <w:t>performance implications</w:t>
      </w:r>
      <w:r>
        <w:rPr>
          <w:color w:val="800000"/>
          <w:kern w:val="2"/>
          <w:sz w:val="21"/>
          <w:lang w:eastAsia="zh-CN" w:bidi="ar-SA"/>
        </w:rPr>
        <w:t>）</w:t>
      </w:r>
      <w:r>
        <w:rPr>
          <w:color w:val="000000"/>
          <w:kern w:val="2"/>
          <w:sz w:val="21"/>
          <w:lang w:eastAsia="zh-CN" w:bidi="ar-SA"/>
        </w:rPr>
        <w:t>；</w:t>
      </w:r>
    </w:p>
    <w:p>
      <w:pPr>
        <w:keepNext/>
        <w:keepLines/>
        <w:spacing w:after="29" w:line="259" w:lineRule="auto"/>
        <w:ind w:left="-5" w:hanging="10"/>
        <w:outlineLvl w:val="9"/>
        <w:rPr>
          <w:rFonts w:ascii="Verdana" w:hAnsi="Verdana" w:eastAsia="Verdana" w:cs="Verdana"/>
          <w:color w:val="800000"/>
          <w:kern w:val="2"/>
          <w:sz w:val="21"/>
          <w:szCs w:val="22"/>
          <w:lang w:val="en-US" w:eastAsia="zh-CN" w:bidi="ar-SA"/>
        </w:rPr>
      </w:pPr>
      <w:r>
        <w:rPr>
          <w:rFonts w:ascii="Verdana" w:hAnsi="Verdana" w:eastAsia="Verdana" w:cs="Verdana"/>
          <w:color w:val="000000"/>
          <w:kern w:val="2"/>
          <w:sz w:val="21"/>
          <w:szCs w:val="22"/>
          <w:lang w:val="en-US" w:eastAsia="zh-CN" w:bidi="ar-SA"/>
        </w:rPr>
        <w:t xml:space="preserve">6) </w:t>
      </w:r>
      <w:r>
        <w:rPr>
          <w:rFonts w:ascii="宋体" w:hAnsi="宋体" w:eastAsia="宋体" w:cs="宋体"/>
          <w:color w:val="000000"/>
          <w:kern w:val="2"/>
          <w:sz w:val="21"/>
          <w:szCs w:val="22"/>
          <w:lang w:val="en-US" w:eastAsia="zh-CN" w:bidi="ar-SA"/>
        </w:rPr>
        <w:t>如果函数是</w:t>
      </w:r>
      <w:r>
        <w:rPr>
          <w:rFonts w:ascii="宋体" w:hAnsi="宋体" w:eastAsia="宋体" w:cs="宋体"/>
          <w:color w:val="800000"/>
          <w:kern w:val="2"/>
          <w:sz w:val="21"/>
          <w:szCs w:val="22"/>
          <w:lang w:val="en-US" w:eastAsia="zh-CN" w:bidi="ar-SA"/>
        </w:rPr>
        <w:t>可重入的（</w:t>
      </w:r>
      <w:r>
        <w:rPr>
          <w:rFonts w:ascii="Verdana" w:hAnsi="Verdana" w:eastAsia="Verdana" w:cs="Verdana"/>
          <w:color w:val="800000"/>
          <w:kern w:val="2"/>
          <w:sz w:val="21"/>
          <w:szCs w:val="22"/>
          <w:lang w:val="en-US" w:eastAsia="zh-CN" w:bidi="ar-SA"/>
        </w:rPr>
        <w:t>re-entrant</w:t>
      </w:r>
      <w:r>
        <w:rPr>
          <w:rFonts w:ascii="宋体" w:hAnsi="宋体" w:eastAsia="宋体" w:cs="宋体"/>
          <w:color w:val="800000"/>
          <w:kern w:val="2"/>
          <w:sz w:val="21"/>
          <w:szCs w:val="22"/>
          <w:lang w:val="en-US" w:eastAsia="zh-CN" w:bidi="ar-SA"/>
        </w:rPr>
        <w:t>）</w:t>
      </w:r>
      <w:r>
        <w:rPr>
          <w:rFonts w:ascii="宋体" w:hAnsi="宋体" w:eastAsia="宋体" w:cs="宋体"/>
          <w:color w:val="000000"/>
          <w:kern w:val="2"/>
          <w:sz w:val="21"/>
          <w:szCs w:val="22"/>
          <w:lang w:val="en-US" w:eastAsia="zh-CN" w:bidi="ar-SA"/>
        </w:rPr>
        <w:t>，其</w:t>
      </w:r>
      <w:r>
        <w:rPr>
          <w:rFonts w:ascii="宋体" w:hAnsi="宋体" w:eastAsia="宋体" w:cs="宋体"/>
          <w:color w:val="800000"/>
          <w:kern w:val="2"/>
          <w:sz w:val="21"/>
          <w:szCs w:val="22"/>
          <w:lang w:val="en-US" w:eastAsia="zh-CN" w:bidi="ar-SA"/>
        </w:rPr>
        <w:t>同步前提（</w:t>
      </w:r>
      <w:r>
        <w:rPr>
          <w:rFonts w:ascii="Verdana" w:hAnsi="Verdana" w:eastAsia="Verdana" w:cs="Verdana"/>
          <w:color w:val="800000"/>
          <w:kern w:val="2"/>
          <w:sz w:val="21"/>
          <w:szCs w:val="22"/>
          <w:lang w:val="en-US" w:eastAsia="zh-CN" w:bidi="ar-SA"/>
        </w:rPr>
        <w:t>synchronization assumptions</w:t>
      </w:r>
      <w:r>
        <w:rPr>
          <w:rFonts w:ascii="宋体" w:hAnsi="宋体" w:eastAsia="宋体" w:cs="宋体"/>
          <w:color w:val="800000"/>
          <w:kern w:val="2"/>
          <w:sz w:val="21"/>
          <w:szCs w:val="22"/>
          <w:lang w:val="en-US" w:eastAsia="zh-CN" w:bidi="ar-SA"/>
        </w:rPr>
        <w:t>）</w:t>
      </w:r>
    </w:p>
    <w:p>
      <w:pPr>
        <w:widowControl/>
        <w:autoSpaceDE/>
        <w:autoSpaceDN/>
        <w:spacing w:after="0" w:line="455" w:lineRule="auto"/>
        <w:ind w:left="-5" w:right="6521" w:hanging="4"/>
        <w:rPr>
          <w:color w:val="000000"/>
          <w:kern w:val="2"/>
          <w:sz w:val="21"/>
          <w:lang w:eastAsia="zh-CN" w:bidi="ar-SA"/>
        </w:rPr>
      </w:pPr>
      <w:r>
        <w:rPr>
          <w:color w:val="000000"/>
          <w:kern w:val="2"/>
          <w:sz w:val="21"/>
          <w:lang w:eastAsia="zh-CN" w:bidi="ar-SA"/>
        </w:rPr>
        <w:t>是什么？举例如下：</w:t>
      </w:r>
    </w:p>
    <w:p>
      <w:pPr>
        <w:widowControl/>
        <w:autoSpaceDE/>
        <w:autoSpaceDN/>
        <w:spacing w:after="31" w:line="265" w:lineRule="auto"/>
        <w:ind w:left="326" w:hanging="10"/>
        <w:rPr>
          <w:color w:val="000000"/>
          <w:kern w:val="2"/>
          <w:sz w:val="21"/>
          <w:lang w:eastAsia="zh-CN" w:bidi="ar-SA"/>
        </w:rPr>
      </w:pPr>
      <w:r>
        <w:rPr>
          <w:color w:val="000000"/>
          <w:kern w:val="2"/>
          <w:sz w:val="20"/>
          <w:lang w:eastAsia="zh-CN" w:bidi="ar-SA"/>
        </w:rPr>
        <w:t>// Returns an iterator for this table. It is the client's</w:t>
      </w:r>
    </w:p>
    <w:p>
      <w:pPr>
        <w:widowControl/>
        <w:autoSpaceDE/>
        <w:autoSpaceDN/>
        <w:spacing w:after="31" w:line="265" w:lineRule="auto"/>
        <w:ind w:left="326" w:right="1381" w:hanging="10"/>
        <w:rPr>
          <w:color w:val="000000"/>
          <w:kern w:val="2"/>
          <w:sz w:val="21"/>
          <w:lang w:eastAsia="zh-CN" w:bidi="ar-SA"/>
        </w:rPr>
      </w:pPr>
      <w:r>
        <w:rPr>
          <w:color w:val="000000"/>
          <w:kern w:val="2"/>
          <w:sz w:val="20"/>
          <w:lang w:eastAsia="zh-CN" w:bidi="ar-SA"/>
        </w:rPr>
        <w:t>// responsibility to delete the iterator when it is done with it, // and it must not use the iterator once the GargantuanTable object // on which the iterator was created has been deleted.</w:t>
      </w:r>
    </w:p>
    <w:p>
      <w:pPr>
        <w:widowControl/>
        <w:autoSpaceDE/>
        <w:autoSpaceDN/>
        <w:spacing w:after="31" w:line="265" w:lineRule="auto"/>
        <w:ind w:left="326" w:hanging="10"/>
        <w:rPr>
          <w:color w:val="000000"/>
          <w:kern w:val="2"/>
          <w:sz w:val="21"/>
          <w:lang w:eastAsia="zh-CN" w:bidi="ar-SA"/>
        </w:rPr>
      </w:pPr>
      <w:r>
        <w:rPr>
          <w:color w:val="000000"/>
          <w:kern w:val="2"/>
          <w:sz w:val="20"/>
          <w:lang w:eastAsia="zh-CN" w:bidi="ar-SA"/>
        </w:rPr>
        <w:t>//</w:t>
      </w:r>
    </w:p>
    <w:p>
      <w:pPr>
        <w:widowControl/>
        <w:autoSpaceDE/>
        <w:autoSpaceDN/>
        <w:spacing w:after="31" w:line="265" w:lineRule="auto"/>
        <w:ind w:left="326" w:right="881" w:hanging="10"/>
        <w:rPr>
          <w:color w:val="000000"/>
          <w:kern w:val="2"/>
          <w:sz w:val="21"/>
          <w:lang w:eastAsia="zh-CN" w:bidi="ar-SA"/>
        </w:rPr>
      </w:pPr>
      <w:r>
        <w:rPr>
          <w:color w:val="000000"/>
          <w:kern w:val="2"/>
          <w:sz w:val="20"/>
          <w:lang w:eastAsia="zh-CN" w:bidi="ar-SA"/>
        </w:rPr>
        <w:t>// The iterator is initially positioned at the beginning of the table. //</w:t>
      </w:r>
    </w:p>
    <w:p>
      <w:pPr>
        <w:widowControl/>
        <w:autoSpaceDE/>
        <w:autoSpaceDN/>
        <w:spacing w:after="31" w:line="265" w:lineRule="auto"/>
        <w:ind w:left="326" w:hanging="10"/>
        <w:rPr>
          <w:color w:val="000000"/>
          <w:kern w:val="2"/>
          <w:sz w:val="21"/>
          <w:lang w:eastAsia="zh-CN" w:bidi="ar-SA"/>
        </w:rPr>
      </w:pPr>
      <w:r>
        <w:rPr>
          <w:color w:val="000000"/>
          <w:kern w:val="2"/>
          <w:sz w:val="20"/>
          <w:lang w:eastAsia="zh-CN" w:bidi="ar-SA"/>
        </w:rPr>
        <w:t>// This method is equivalent to:</w:t>
      </w:r>
    </w:p>
    <w:p>
      <w:pPr>
        <w:widowControl/>
        <w:tabs>
          <w:tab w:val="center" w:pos="431"/>
          <w:tab w:val="center" w:pos="2839"/>
        </w:tabs>
        <w:autoSpaceDE/>
        <w:autoSpaceDN/>
        <w:spacing w:after="31" w:line="265"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0"/>
          <w:lang w:eastAsia="zh-CN" w:bidi="ar-SA"/>
        </w:rPr>
        <w:t>//</w:t>
      </w:r>
      <w:r>
        <w:rPr>
          <w:color w:val="000000"/>
          <w:kern w:val="2"/>
          <w:sz w:val="20"/>
          <w:lang w:eastAsia="zh-CN" w:bidi="ar-SA"/>
        </w:rPr>
        <w:tab/>
      </w:r>
      <w:r>
        <w:rPr>
          <w:color w:val="000000"/>
          <w:kern w:val="2"/>
          <w:sz w:val="20"/>
          <w:lang w:eastAsia="zh-CN" w:bidi="ar-SA"/>
        </w:rPr>
        <w:t>Iterator* iter = table-&gt;NewIterator();</w:t>
      </w:r>
    </w:p>
    <w:p>
      <w:pPr>
        <w:widowControl/>
        <w:tabs>
          <w:tab w:val="center" w:pos="431"/>
          <w:tab w:val="center" w:pos="1687"/>
        </w:tabs>
        <w:autoSpaceDE/>
        <w:autoSpaceDN/>
        <w:spacing w:after="31" w:line="265"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0"/>
          <w:lang w:eastAsia="zh-CN" w:bidi="ar-SA"/>
        </w:rPr>
        <w:t>//</w:t>
      </w:r>
      <w:r>
        <w:rPr>
          <w:color w:val="000000"/>
          <w:kern w:val="2"/>
          <w:sz w:val="20"/>
          <w:lang w:eastAsia="zh-CN" w:bidi="ar-SA"/>
        </w:rPr>
        <w:tab/>
      </w:r>
      <w:r>
        <w:rPr>
          <w:color w:val="000000"/>
          <w:kern w:val="2"/>
          <w:sz w:val="20"/>
          <w:lang w:eastAsia="zh-CN" w:bidi="ar-SA"/>
        </w:rPr>
        <w:t>iter-&gt;Seek("");</w:t>
      </w:r>
    </w:p>
    <w:p>
      <w:pPr>
        <w:widowControl/>
        <w:tabs>
          <w:tab w:val="center" w:pos="431"/>
          <w:tab w:val="center" w:pos="1532"/>
        </w:tabs>
        <w:autoSpaceDE/>
        <w:autoSpaceDN/>
        <w:spacing w:after="31" w:line="265" w:lineRule="auto"/>
        <w:ind w:left="0" w:firstLine="0"/>
        <w:rPr>
          <w:color w:val="000000"/>
          <w:kern w:val="2"/>
          <w:sz w:val="21"/>
          <w:lang w:eastAsia="zh-CN" w:bidi="ar-SA"/>
        </w:rPr>
      </w:pPr>
      <w:r>
        <w:rPr>
          <w:rFonts w:ascii="Calibri" w:hAnsi="Calibri" w:eastAsia="Calibri" w:cs="Calibri"/>
          <w:color w:val="000000"/>
          <w:kern w:val="2"/>
          <w:sz w:val="22"/>
          <w:lang w:eastAsia="zh-CN" w:bidi="ar-SA"/>
        </w:rPr>
        <w:tab/>
      </w:r>
      <w:r>
        <w:rPr>
          <w:color w:val="000000"/>
          <w:kern w:val="2"/>
          <w:sz w:val="20"/>
          <w:lang w:eastAsia="zh-CN" w:bidi="ar-SA"/>
        </w:rPr>
        <w:t>//</w:t>
      </w:r>
      <w:r>
        <w:rPr>
          <w:color w:val="000000"/>
          <w:kern w:val="2"/>
          <w:sz w:val="20"/>
          <w:lang w:eastAsia="zh-CN" w:bidi="ar-SA"/>
        </w:rPr>
        <w:tab/>
      </w:r>
      <w:r>
        <w:rPr>
          <w:color w:val="000000"/>
          <w:kern w:val="2"/>
          <w:sz w:val="20"/>
          <w:lang w:eastAsia="zh-CN" w:bidi="ar-SA"/>
        </w:rPr>
        <w:t>return iter;</w:t>
      </w:r>
    </w:p>
    <w:p>
      <w:pPr>
        <w:widowControl/>
        <w:autoSpaceDE/>
        <w:autoSpaceDN/>
        <w:spacing w:after="31" w:line="265" w:lineRule="auto"/>
        <w:ind w:left="326" w:hanging="10"/>
        <w:rPr>
          <w:color w:val="000000"/>
          <w:kern w:val="2"/>
          <w:sz w:val="21"/>
          <w:lang w:eastAsia="zh-CN" w:bidi="ar-SA"/>
        </w:rPr>
      </w:pPr>
      <w:r>
        <w:rPr>
          <w:color w:val="000000"/>
          <w:kern w:val="2"/>
          <w:sz w:val="20"/>
          <w:lang w:eastAsia="zh-CN" w:bidi="ar-SA"/>
        </w:rPr>
        <w:t>// If you are going to immediately seek to another place in the</w:t>
      </w:r>
    </w:p>
    <w:p>
      <w:pPr>
        <w:widowControl/>
        <w:autoSpaceDE/>
        <w:autoSpaceDN/>
        <w:spacing w:after="31" w:line="265" w:lineRule="auto"/>
        <w:ind w:left="326" w:right="1874" w:hanging="10"/>
        <w:rPr>
          <w:color w:val="000000"/>
          <w:kern w:val="2"/>
          <w:sz w:val="21"/>
          <w:lang w:eastAsia="zh-CN" w:bidi="ar-SA"/>
        </w:rPr>
      </w:pPr>
      <w:r>
        <w:rPr>
          <w:color w:val="000000"/>
          <w:kern w:val="2"/>
          <w:sz w:val="20"/>
          <w:lang w:eastAsia="zh-CN" w:bidi="ar-SA"/>
        </w:rPr>
        <w:t>// returned iterator, it will be faster to use NewIterator() // and avoid the extra seek.</w:t>
      </w:r>
    </w:p>
    <w:p>
      <w:pPr>
        <w:widowControl/>
        <w:autoSpaceDE/>
        <w:autoSpaceDN/>
        <w:spacing w:after="387" w:line="265" w:lineRule="auto"/>
        <w:ind w:left="326" w:hanging="10"/>
        <w:rPr>
          <w:color w:val="000000"/>
          <w:kern w:val="2"/>
          <w:sz w:val="21"/>
          <w:lang w:eastAsia="zh-CN" w:bidi="ar-SA"/>
        </w:rPr>
      </w:pPr>
      <w:r>
        <w:rPr>
          <w:color w:val="000000"/>
          <w:kern w:val="2"/>
          <w:sz w:val="20"/>
          <w:lang w:eastAsia="zh-CN" w:bidi="ar-SA"/>
        </w:rPr>
        <w:t>Iterator* GetIterator() const;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但不要有无谓冗余或显而易见的注释，下面的注释就没有必要加上</w:t>
      </w:r>
      <w:r>
        <w:rPr>
          <w:rFonts w:ascii="Verdana" w:hAnsi="Verdana" w:eastAsia="Verdana" w:cs="Verdana"/>
          <w:color w:val="000000"/>
          <w:kern w:val="2"/>
          <w:sz w:val="21"/>
          <w:lang w:eastAsia="zh-CN" w:bidi="ar-SA"/>
        </w:rPr>
        <w:t>“returns false otherwise”</w:t>
      </w:r>
      <w:r>
        <w:rPr>
          <w:color w:val="000000"/>
          <w:kern w:val="2"/>
          <w:sz w:val="21"/>
          <w:lang w:eastAsia="zh-CN" w:bidi="ar-SA"/>
        </w:rPr>
        <w:t>，因为已经暗含其中了：</w:t>
      </w:r>
    </w:p>
    <w:p>
      <w:pPr>
        <w:widowControl/>
        <w:autoSpaceDE/>
        <w:autoSpaceDN/>
        <w:spacing w:after="355" w:line="271" w:lineRule="auto"/>
        <w:ind w:left="335" w:right="1567" w:hanging="4"/>
        <w:rPr>
          <w:color w:val="000000"/>
          <w:kern w:val="2"/>
          <w:sz w:val="21"/>
          <w:lang w:eastAsia="zh-CN" w:bidi="ar-SA"/>
        </w:rPr>
      </w:pPr>
      <w:r>
        <w:rPr>
          <w:color w:val="000000"/>
          <w:kern w:val="2"/>
          <w:sz w:val="21"/>
          <w:lang w:eastAsia="zh-CN" w:bidi="ar-SA"/>
        </w:rPr>
        <w:t>// Returns true if the table cannot hold any more entries. bool IsTableFull();</w:t>
      </w:r>
    </w:p>
    <w:p>
      <w:pPr>
        <w:widowControl/>
        <w:autoSpaceDE/>
        <w:autoSpaceDN/>
        <w:spacing w:after="144" w:line="331" w:lineRule="auto"/>
        <w:ind w:left="-5" w:right="108" w:hanging="4"/>
        <w:rPr>
          <w:color w:val="000000"/>
          <w:kern w:val="2"/>
          <w:sz w:val="21"/>
          <w:lang w:eastAsia="zh-CN" w:bidi="ar-SA"/>
        </w:rPr>
      </w:pPr>
      <w:r>
        <w:rPr>
          <w:color w:val="000000"/>
          <w:kern w:val="2"/>
          <w:sz w:val="21"/>
          <w:lang w:eastAsia="zh-CN" w:bidi="ar-SA"/>
        </w:rPr>
        <w:t>注释构造</w:t>
      </w:r>
      <w:r>
        <w:rPr>
          <w:rFonts w:ascii="Verdana" w:hAnsi="Verdana" w:eastAsia="Verdana" w:cs="Verdana"/>
          <w:color w:val="000000"/>
          <w:kern w:val="2"/>
          <w:sz w:val="21"/>
          <w:lang w:eastAsia="zh-CN" w:bidi="ar-SA"/>
        </w:rPr>
        <w:t>/</w:t>
      </w:r>
      <w:r>
        <w:rPr>
          <w:color w:val="000000"/>
          <w:kern w:val="2"/>
          <w:sz w:val="21"/>
          <w:lang w:eastAsia="zh-CN" w:bidi="ar-SA"/>
        </w:rPr>
        <w:t>析构函数时，记住，读代码的人知道构造</w:t>
      </w:r>
      <w:r>
        <w:rPr>
          <w:rFonts w:ascii="Verdana" w:hAnsi="Verdana" w:eastAsia="Verdana" w:cs="Verdana"/>
          <w:color w:val="000000"/>
          <w:kern w:val="2"/>
          <w:sz w:val="21"/>
          <w:lang w:eastAsia="zh-CN" w:bidi="ar-SA"/>
        </w:rPr>
        <w:t>/</w:t>
      </w:r>
      <w:r>
        <w:rPr>
          <w:color w:val="000000"/>
          <w:kern w:val="2"/>
          <w:sz w:val="21"/>
          <w:lang w:eastAsia="zh-CN" w:bidi="ar-SA"/>
        </w:rPr>
        <w:t>析构函数是什么，所以</w:t>
      </w:r>
      <w:r>
        <w:rPr>
          <w:rFonts w:ascii="Verdana" w:hAnsi="Verdana" w:eastAsia="Verdana" w:cs="Verdana"/>
          <w:color w:val="000000"/>
          <w:kern w:val="2"/>
          <w:sz w:val="21"/>
          <w:lang w:eastAsia="zh-CN" w:bidi="ar-SA"/>
        </w:rPr>
        <w:t>“destroys this object”</w:t>
      </w:r>
      <w:r>
        <w:rPr>
          <w:color w:val="000000"/>
          <w:kern w:val="2"/>
          <w:sz w:val="21"/>
          <w:lang w:eastAsia="zh-CN" w:bidi="ar-SA"/>
        </w:rPr>
        <w:t>这样的注释是没有意义的。说明构造函数对参数做了什么（例如，是否是指针的所有者）以及析构函数清理了什么，如果都是无关紧要的内容，直接省掉注释，析构函数前没有注释是很正常的。函数定义：</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每个函数定义时要以注释说明函数功能和实现要点，如使用的漂亮代码、实现的简要步骤、如此实现的理由、为什么前半部分要加锁而后半部分不需要。</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不要从.h文件或其他地方的函数声明处直接复制注释，简要说明函数功能是可以的，但重点要放在如何实现上。</w:t>
      </w:r>
    </w:p>
    <w:p>
      <w:pPr>
        <w:widowControl/>
        <w:autoSpaceDE/>
        <w:autoSpaceDN/>
        <w:spacing w:after="202" w:line="259" w:lineRule="auto"/>
        <w:ind w:left="-5" w:right="1313" w:hanging="4"/>
        <w:rPr>
          <w:color w:val="000000"/>
          <w:kern w:val="2"/>
          <w:sz w:val="21"/>
          <w:lang w:eastAsia="zh-CN" w:bidi="ar-SA"/>
        </w:rPr>
      </w:pPr>
      <w:r>
        <w:rPr>
          <w:rFonts w:ascii="Verdana" w:hAnsi="Verdana" w:eastAsia="Verdana" w:cs="Verdana"/>
          <w:b/>
          <w:color w:val="800000"/>
          <w:kern w:val="2"/>
          <w:sz w:val="21"/>
          <w:lang w:eastAsia="zh-CN" w:bidi="ar-SA"/>
        </w:rPr>
        <w:t xml:space="preserve">5. </w:t>
      </w:r>
      <w:r>
        <w:rPr>
          <w:color w:val="800000"/>
          <w:kern w:val="2"/>
          <w:sz w:val="21"/>
          <w:lang w:eastAsia="zh-CN" w:bidi="ar-SA"/>
        </w:rPr>
        <w:t>变量注释</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Variable Comments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通常变量名本身足以很好说明变量用途，特定情况下，需要额外注释说明。</w:t>
      </w:r>
    </w:p>
    <w:p>
      <w:pPr>
        <w:widowControl/>
        <w:autoSpaceDE/>
        <w:autoSpaceDN/>
        <w:spacing w:after="246" w:line="271" w:lineRule="auto"/>
        <w:ind w:left="-5" w:hanging="4"/>
        <w:rPr>
          <w:color w:val="000000"/>
          <w:kern w:val="2"/>
          <w:sz w:val="21"/>
          <w:lang w:eastAsia="zh-CN" w:bidi="ar-SA"/>
        </w:rPr>
      </w:pPr>
      <w:r>
        <w:rPr>
          <w:color w:val="000000"/>
          <w:kern w:val="2"/>
          <w:sz w:val="21"/>
          <w:lang w:eastAsia="zh-CN" w:bidi="ar-SA"/>
        </w:rPr>
        <w:t>类数据成员：</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每个类数据成员（也叫实例变量或成员变量）应注释说明用途，如果变量可以接受NULL或</w:t>
      </w:r>
      <w:r>
        <w:rPr>
          <w:rFonts w:ascii="Verdana" w:hAnsi="Verdana" w:eastAsia="Verdana" w:cs="Verdana"/>
          <w:color w:val="000000"/>
          <w:kern w:val="2"/>
          <w:sz w:val="21"/>
          <w:lang w:eastAsia="zh-CN" w:bidi="ar-SA"/>
        </w:rPr>
        <w:t xml:space="preserve">-1 </w:t>
      </w:r>
      <w:r>
        <w:rPr>
          <w:color w:val="000000"/>
          <w:kern w:val="2"/>
          <w:sz w:val="21"/>
          <w:lang w:eastAsia="zh-CN" w:bidi="ar-SA"/>
        </w:rPr>
        <w:t>等</w:t>
      </w:r>
      <w:r>
        <w:rPr>
          <w:color w:val="800000"/>
          <w:kern w:val="2"/>
          <w:sz w:val="21"/>
          <w:lang w:eastAsia="zh-CN" w:bidi="ar-SA"/>
        </w:rPr>
        <w:t>警戒值（</w:t>
      </w:r>
      <w:r>
        <w:rPr>
          <w:rFonts w:ascii="Verdana" w:hAnsi="Verdana" w:eastAsia="Verdana" w:cs="Verdana"/>
          <w:color w:val="800000"/>
          <w:kern w:val="2"/>
          <w:sz w:val="21"/>
          <w:lang w:eastAsia="zh-CN" w:bidi="ar-SA"/>
        </w:rPr>
        <w:t>sentinel values</w:t>
      </w:r>
      <w:r>
        <w:rPr>
          <w:color w:val="800000"/>
          <w:kern w:val="2"/>
          <w:sz w:val="21"/>
          <w:lang w:eastAsia="zh-CN" w:bidi="ar-SA"/>
        </w:rPr>
        <w:t>）</w:t>
      </w:r>
      <w:r>
        <w:rPr>
          <w:color w:val="000000"/>
          <w:kern w:val="2"/>
          <w:sz w:val="21"/>
          <w:lang w:eastAsia="zh-CN" w:bidi="ar-SA"/>
        </w:rPr>
        <w:t>，须说明之，如：</w:t>
      </w:r>
    </w:p>
    <w:p>
      <w:pPr>
        <w:widowControl/>
        <w:autoSpaceDE/>
        <w:autoSpaceDN/>
        <w:spacing w:after="5" w:line="271" w:lineRule="auto"/>
        <w:ind w:left="335" w:hanging="4"/>
        <w:rPr>
          <w:color w:val="000000"/>
          <w:kern w:val="2"/>
          <w:sz w:val="21"/>
          <w:lang w:eastAsia="zh-CN" w:bidi="ar-SA"/>
        </w:rPr>
      </w:pPr>
      <w:r>
        <w:rPr>
          <w:color w:val="000000"/>
          <w:kern w:val="2"/>
          <w:sz w:val="21"/>
          <w:lang w:eastAsia="zh-CN" w:bidi="ar-SA"/>
        </w:rPr>
        <w:t>private:</w:t>
      </w:r>
    </w:p>
    <w:p>
      <w:pPr>
        <w:widowControl/>
        <w:autoSpaceDE/>
        <w:autoSpaceDN/>
        <w:spacing w:after="27" w:line="271" w:lineRule="auto"/>
        <w:ind w:left="438" w:hanging="4"/>
        <w:rPr>
          <w:color w:val="000000"/>
          <w:kern w:val="2"/>
          <w:sz w:val="21"/>
          <w:lang w:eastAsia="zh-CN" w:bidi="ar-SA"/>
        </w:rPr>
      </w:pPr>
      <w:r>
        <w:rPr>
          <w:color w:val="000000"/>
          <w:kern w:val="2"/>
          <w:sz w:val="21"/>
          <w:lang w:eastAsia="zh-CN" w:bidi="ar-SA"/>
        </w:rPr>
        <w:t>// Keeps track of the total number of entries in the table.</w:t>
      </w:r>
    </w:p>
    <w:p>
      <w:pPr>
        <w:widowControl/>
        <w:autoSpaceDE/>
        <w:autoSpaceDN/>
        <w:spacing w:after="330" w:line="271" w:lineRule="auto"/>
        <w:ind w:left="438" w:right="1989" w:hanging="4"/>
        <w:rPr>
          <w:color w:val="000000"/>
          <w:kern w:val="2"/>
          <w:sz w:val="21"/>
          <w:lang w:eastAsia="zh-CN" w:bidi="ar-SA"/>
        </w:rPr>
      </w:pPr>
      <w:r>
        <w:rPr>
          <w:color w:val="000000"/>
          <w:kern w:val="2"/>
          <w:sz w:val="21"/>
          <w:lang w:eastAsia="zh-CN" w:bidi="ar-SA"/>
        </w:rPr>
        <w:t>// Used to ensure we do not go over the limit. -1 means // that we don't yet know how many entries the table has. int num_total_entries_;</w:t>
      </w:r>
    </w:p>
    <w:p>
      <w:pPr>
        <w:widowControl/>
        <w:autoSpaceDE/>
        <w:autoSpaceDN/>
        <w:spacing w:after="0" w:line="457" w:lineRule="auto"/>
        <w:ind w:left="-5" w:hanging="4"/>
        <w:rPr>
          <w:color w:val="000000"/>
          <w:kern w:val="2"/>
          <w:sz w:val="21"/>
          <w:lang w:eastAsia="zh-CN" w:bidi="ar-SA"/>
        </w:rPr>
      </w:pPr>
      <w:r>
        <w:rPr>
          <w:color w:val="000000"/>
          <w:kern w:val="2"/>
          <w:sz w:val="21"/>
          <w:lang w:eastAsia="zh-CN" w:bidi="ar-SA"/>
        </w:rPr>
        <w:t>全局变量（常量）：和数据成员相似，所有全局变量（常量）也应注释说明含义及用途，如：</w:t>
      </w:r>
    </w:p>
    <w:p>
      <w:pPr>
        <w:widowControl/>
        <w:autoSpaceDE/>
        <w:autoSpaceDN/>
        <w:spacing w:after="18" w:line="271" w:lineRule="auto"/>
        <w:ind w:left="335" w:hanging="4"/>
        <w:rPr>
          <w:color w:val="000000"/>
          <w:kern w:val="2"/>
          <w:sz w:val="21"/>
          <w:lang w:eastAsia="zh-CN" w:bidi="ar-SA"/>
        </w:rPr>
      </w:pPr>
      <w:r>
        <w:rPr>
          <w:color w:val="000000"/>
          <w:kern w:val="2"/>
          <w:sz w:val="21"/>
          <w:lang w:eastAsia="zh-CN" w:bidi="ar-SA"/>
        </w:rPr>
        <w:t>// The total number of tests cases that we run through in this regression test.</w:t>
      </w:r>
    </w:p>
    <w:p>
      <w:pPr>
        <w:widowControl/>
        <w:autoSpaceDE/>
        <w:autoSpaceDN/>
        <w:spacing w:after="211" w:line="271" w:lineRule="auto"/>
        <w:ind w:left="335" w:hanging="4"/>
        <w:rPr>
          <w:color w:val="000000"/>
          <w:kern w:val="2"/>
          <w:sz w:val="21"/>
          <w:lang w:eastAsia="zh-CN" w:bidi="ar-SA"/>
        </w:rPr>
      </w:pPr>
      <w:r>
        <w:rPr>
          <w:color w:val="000000"/>
          <w:kern w:val="2"/>
          <w:sz w:val="21"/>
          <w:lang w:eastAsia="zh-CN" w:bidi="ar-SA"/>
        </w:rPr>
        <w:t>const int kNumTestCases = 6;</w:t>
      </w:r>
    </w:p>
    <w:p>
      <w:pPr>
        <w:widowControl/>
        <w:numPr>
          <w:ilvl w:val="0"/>
          <w:numId w:val="0"/>
        </w:numPr>
        <w:autoSpaceDE/>
        <w:autoSpaceDN/>
        <w:spacing w:after="202" w:line="259" w:lineRule="auto"/>
        <w:ind w:left="-321" w:leftChars="0" w:right="657" w:rightChars="0" w:firstLine="420" w:firstLineChars="200"/>
        <w:rPr>
          <w:color w:val="000000"/>
          <w:kern w:val="2"/>
          <w:sz w:val="21"/>
          <w:lang w:eastAsia="zh-CN" w:bidi="ar-SA"/>
        </w:rPr>
      </w:pPr>
      <w:r>
        <w:rPr>
          <w:rFonts w:hint="eastAsia" w:ascii="Verdana" w:hAnsi="Verdana" w:eastAsia="Verdana" w:cs="Verdana"/>
          <w:b/>
          <w:color w:val="800000"/>
          <w:kern w:val="2"/>
          <w:sz w:val="21"/>
          <w:lang w:val="en-US" w:eastAsia="zh-CN" w:bidi="ar-SA"/>
        </w:rPr>
        <w:t>6.</w:t>
      </w:r>
      <w:r>
        <w:rPr>
          <w:color w:val="800000"/>
          <w:kern w:val="2"/>
          <w:sz w:val="21"/>
          <w:lang w:eastAsia="zh-CN" w:bidi="ar-SA"/>
        </w:rPr>
        <w:t>标点、拼写和语法</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Punctuation, Spelling and Grammar</w:t>
      </w:r>
      <w:r>
        <w:rPr>
          <w:rFonts w:ascii="黑体" w:hAnsi="黑体" w:eastAsia="黑体" w:cs="黑体"/>
          <w:color w:val="800000"/>
          <w:kern w:val="2"/>
          <w:sz w:val="21"/>
          <w:lang w:eastAsia="zh-CN" w:bidi="ar-SA"/>
        </w:rPr>
        <w:t>）</w:t>
      </w:r>
    </w:p>
    <w:p>
      <w:pPr>
        <w:widowControl/>
        <w:autoSpaceDE/>
        <w:autoSpaceDN/>
        <w:spacing w:after="244" w:line="271" w:lineRule="auto"/>
        <w:ind w:left="-5" w:hanging="4"/>
        <w:rPr>
          <w:color w:val="000000"/>
          <w:kern w:val="2"/>
          <w:sz w:val="21"/>
          <w:lang w:eastAsia="zh-CN" w:bidi="ar-SA"/>
        </w:rPr>
      </w:pPr>
      <w:r>
        <w:rPr>
          <w:color w:val="000000"/>
          <w:kern w:val="2"/>
          <w:sz w:val="21"/>
          <w:lang w:eastAsia="zh-CN" w:bidi="ar-SA"/>
        </w:rPr>
        <w:t>留意标点、拼写和语法，写的好的注释比差的要易读的多。</w:t>
      </w:r>
    </w:p>
    <w:p>
      <w:pPr>
        <w:widowControl/>
        <w:autoSpaceDE/>
        <w:autoSpaceDN/>
        <w:spacing w:after="235" w:line="271" w:lineRule="auto"/>
        <w:ind w:left="-5" w:hanging="4"/>
        <w:rPr>
          <w:color w:val="000000"/>
          <w:kern w:val="2"/>
          <w:sz w:val="21"/>
          <w:lang w:eastAsia="zh-CN" w:bidi="ar-SA"/>
        </w:rPr>
      </w:pPr>
      <w:r>
        <w:rPr>
          <w:color w:val="000000"/>
          <w:kern w:val="2"/>
          <w:sz w:val="21"/>
          <w:lang w:eastAsia="zh-CN" w:bidi="ar-SA"/>
        </w:rPr>
        <w:t>注释一般是包含适当大写和句点（</w:t>
      </w:r>
      <w:r>
        <w:rPr>
          <w:rFonts w:ascii="Verdana" w:hAnsi="Verdana" w:eastAsia="Verdana" w:cs="Verdana"/>
          <w:color w:val="000000"/>
          <w:kern w:val="2"/>
          <w:sz w:val="21"/>
          <w:lang w:eastAsia="zh-CN" w:bidi="ar-SA"/>
        </w:rPr>
        <w:t>.</w:t>
      </w:r>
      <w:r>
        <w:rPr>
          <w:color w:val="000000"/>
          <w:kern w:val="2"/>
          <w:sz w:val="21"/>
          <w:lang w:eastAsia="zh-CN" w:bidi="ar-SA"/>
        </w:rPr>
        <w:t>）的完整的句子，短一点的注释（如代码行尾的注释）可以随意点，依然要注意风格的一致性。完整的句子可读性更好，也可以说明该注释是完整的而不是一点不成熟的想法。</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虽然被别人指出该用</w:t>
      </w:r>
      <w:r>
        <w:rPr>
          <w:color w:val="800000"/>
          <w:kern w:val="2"/>
          <w:sz w:val="21"/>
          <w:lang w:eastAsia="zh-CN" w:bidi="ar-SA"/>
        </w:rPr>
        <w:t>分号（</w:t>
      </w:r>
      <w:r>
        <w:rPr>
          <w:rFonts w:ascii="Verdana" w:hAnsi="Verdana" w:eastAsia="Verdana" w:cs="Verdana"/>
          <w:color w:val="800000"/>
          <w:kern w:val="2"/>
          <w:sz w:val="21"/>
          <w:lang w:eastAsia="zh-CN" w:bidi="ar-SA"/>
        </w:rPr>
        <w:t>semicolon</w:t>
      </w:r>
      <w:r>
        <w:rPr>
          <w:color w:val="800000"/>
          <w:kern w:val="2"/>
          <w:sz w:val="21"/>
          <w:lang w:eastAsia="zh-CN" w:bidi="ar-SA"/>
        </w:rPr>
        <w:t>）</w:t>
      </w:r>
      <w:r>
        <w:rPr>
          <w:color w:val="000000"/>
          <w:kern w:val="2"/>
          <w:sz w:val="21"/>
          <w:lang w:eastAsia="zh-CN" w:bidi="ar-SA"/>
        </w:rPr>
        <w:t>的时候用了</w:t>
      </w:r>
      <w:r>
        <w:rPr>
          <w:color w:val="800000"/>
          <w:kern w:val="2"/>
          <w:sz w:val="21"/>
          <w:lang w:eastAsia="zh-CN" w:bidi="ar-SA"/>
        </w:rPr>
        <w:t>逗号（</w:t>
      </w:r>
      <w:r>
        <w:rPr>
          <w:rFonts w:ascii="Verdana" w:hAnsi="Verdana" w:eastAsia="Verdana" w:cs="Verdana"/>
          <w:color w:val="800000"/>
          <w:kern w:val="2"/>
          <w:sz w:val="21"/>
          <w:lang w:eastAsia="zh-CN" w:bidi="ar-SA"/>
        </w:rPr>
        <w:t>comma</w:t>
      </w:r>
      <w:r>
        <w:rPr>
          <w:color w:val="800000"/>
          <w:kern w:val="2"/>
          <w:sz w:val="21"/>
          <w:lang w:eastAsia="zh-CN" w:bidi="ar-SA"/>
        </w:rPr>
        <w:t>）</w:t>
      </w:r>
      <w:r>
        <w:rPr>
          <w:color w:val="000000"/>
          <w:kern w:val="2"/>
          <w:sz w:val="21"/>
          <w:lang w:eastAsia="zh-CN" w:bidi="ar-SA"/>
        </w:rPr>
        <w:t>有点尴尬。清晰易读的代码还是很重要的，适当的标点、拼写和语法对此会有所帮助。</w:t>
      </w:r>
    </w:p>
    <w:p>
      <w:pPr>
        <w:keepNext/>
        <w:keepLines/>
        <w:spacing w:after="148" w:line="259" w:lineRule="auto"/>
        <w:ind w:left="-5" w:hanging="10"/>
        <w:outlineLvl w:val="0"/>
        <w:rPr>
          <w:rFonts w:ascii="宋体" w:hAnsi="宋体" w:eastAsia="宋体" w:cs="宋体"/>
          <w:color w:val="800000"/>
          <w:kern w:val="2"/>
          <w:sz w:val="28"/>
          <w:szCs w:val="22"/>
          <w:lang w:val="en-US" w:eastAsia="zh-CN" w:bidi="ar-SA"/>
        </w:rPr>
      </w:pPr>
      <w:r>
        <w:rPr>
          <w:rFonts w:hint="eastAsia" w:ascii="宋体" w:hAnsi="宋体" w:eastAsia="宋体" w:cs="宋体"/>
          <w:color w:val="800000"/>
          <w:kern w:val="2"/>
          <w:sz w:val="28"/>
          <w:szCs w:val="22"/>
          <w:lang w:val="en-US" w:eastAsia="zh-CN" w:bidi="ar-SA"/>
        </w:rPr>
        <w:t>七</w:t>
      </w:r>
      <w:r>
        <w:rPr>
          <w:rFonts w:ascii="宋体" w:hAnsi="宋体" w:eastAsia="宋体" w:cs="宋体"/>
          <w:color w:val="800000"/>
          <w:kern w:val="2"/>
          <w:sz w:val="28"/>
          <w:szCs w:val="22"/>
          <w:lang w:val="en-US" w:eastAsia="zh-CN" w:bidi="ar-SA"/>
        </w:rPr>
        <w:t>、格式</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代码风格和格式确实比较随意，但一个项目中所有人遵循同一风格是非常容易的，作为个人未必同意下述格式规则的每一处，但整个项目服从统一的编程风格是很重要的，这样做才能让所有人在阅读和理解代码时更加容易。</w:t>
      </w:r>
    </w:p>
    <w:p>
      <w:pPr>
        <w:widowControl/>
        <w:autoSpaceDE/>
        <w:autoSpaceDN/>
        <w:spacing w:after="15" w:line="461" w:lineRule="auto"/>
        <w:ind w:left="-5" w:right="3327" w:hanging="4"/>
        <w:rPr>
          <w:color w:val="000000"/>
          <w:kern w:val="2"/>
          <w:sz w:val="21"/>
          <w:lang w:eastAsia="zh-CN" w:bidi="ar-SA"/>
        </w:rPr>
      </w:pPr>
      <w:r>
        <w:rPr>
          <w:rFonts w:ascii="Verdana" w:hAnsi="Verdana" w:eastAsia="Verdana" w:cs="Verdana"/>
          <w:b/>
          <w:color w:val="800000"/>
          <w:kern w:val="2"/>
          <w:sz w:val="21"/>
          <w:lang w:eastAsia="zh-CN" w:bidi="ar-SA"/>
        </w:rPr>
        <w:t xml:space="preserve">1. </w:t>
      </w:r>
      <w:r>
        <w:rPr>
          <w:color w:val="800000"/>
          <w:kern w:val="2"/>
          <w:sz w:val="21"/>
          <w:lang w:eastAsia="zh-CN" w:bidi="ar-SA"/>
        </w:rPr>
        <w:t>行长度</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Line Length</w:t>
      </w:r>
      <w:r>
        <w:rPr>
          <w:rFonts w:ascii="黑体" w:hAnsi="黑体" w:eastAsia="黑体" w:cs="黑体"/>
          <w:color w:val="800000"/>
          <w:kern w:val="2"/>
          <w:sz w:val="21"/>
          <w:lang w:eastAsia="zh-CN" w:bidi="ar-SA"/>
        </w:rPr>
        <w:t>）</w:t>
      </w:r>
      <w:r>
        <w:rPr>
          <w:color w:val="000000"/>
          <w:kern w:val="2"/>
          <w:sz w:val="21"/>
          <w:lang w:eastAsia="zh-CN" w:bidi="ar-SA"/>
        </w:rPr>
        <w:t xml:space="preserve">每一行代码字符数不超过 </w:t>
      </w:r>
      <w:r>
        <w:rPr>
          <w:rFonts w:ascii="Verdana" w:hAnsi="Verdana" w:eastAsia="Verdana" w:cs="Verdana"/>
          <w:color w:val="000000"/>
          <w:kern w:val="2"/>
          <w:sz w:val="21"/>
          <w:lang w:eastAsia="zh-CN" w:bidi="ar-SA"/>
        </w:rPr>
        <w:t>80</w:t>
      </w: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我们也认识到这条规则是存有争议的，但如此多的代码都遵照这一规则，我们感觉一致性更重要。</w:t>
      </w:r>
    </w:p>
    <w:p>
      <w:pPr>
        <w:widowControl/>
        <w:autoSpaceDE/>
        <w:autoSpaceDN/>
        <w:spacing w:after="236" w:line="271" w:lineRule="auto"/>
        <w:ind w:left="-5" w:hanging="4"/>
        <w:rPr>
          <w:color w:val="000000"/>
          <w:kern w:val="2"/>
          <w:sz w:val="21"/>
          <w:lang w:eastAsia="zh-CN" w:bidi="ar-SA"/>
        </w:rPr>
      </w:pPr>
      <w:r>
        <w:rPr>
          <w:color w:val="000000"/>
          <w:kern w:val="2"/>
          <w:sz w:val="21"/>
          <w:lang w:eastAsia="zh-CN" w:bidi="ar-SA"/>
        </w:rPr>
        <w:t xml:space="preserve">优点：提倡该原则的人认为强迫他们调整编辑器窗口大小很野蛮。很多人同时并排开几个窗口，根本没有多余空间拓宽某个窗口，人们将窗口最大尺寸加以限定，一致使用 </w:t>
      </w:r>
      <w:r>
        <w:rPr>
          <w:rFonts w:ascii="Verdana" w:hAnsi="Verdana" w:eastAsia="Verdana" w:cs="Verdana"/>
          <w:color w:val="000000"/>
          <w:kern w:val="2"/>
          <w:sz w:val="21"/>
          <w:lang w:eastAsia="zh-CN" w:bidi="ar-SA"/>
        </w:rPr>
        <w:t xml:space="preserve">80 </w:t>
      </w:r>
      <w:r>
        <w:rPr>
          <w:color w:val="000000"/>
          <w:kern w:val="2"/>
          <w:sz w:val="21"/>
          <w:lang w:eastAsia="zh-CN" w:bidi="ar-SA"/>
        </w:rPr>
        <w:t>列宽，为什么要改变呢？</w:t>
      </w:r>
    </w:p>
    <w:p>
      <w:pPr>
        <w:widowControl/>
        <w:autoSpaceDE/>
        <w:autoSpaceDN/>
        <w:spacing w:after="234" w:line="271" w:lineRule="auto"/>
        <w:ind w:left="-5" w:hanging="4"/>
        <w:rPr>
          <w:color w:val="000000"/>
          <w:kern w:val="2"/>
          <w:sz w:val="21"/>
          <w:lang w:eastAsia="zh-CN" w:bidi="ar-SA"/>
        </w:rPr>
      </w:pPr>
      <w:r>
        <w:rPr>
          <w:color w:val="000000"/>
          <w:kern w:val="2"/>
          <w:sz w:val="21"/>
          <w:lang w:eastAsia="zh-CN" w:bidi="ar-SA"/>
        </w:rPr>
        <w:t>缺点：反对该原则的人则认为更宽的代码行更易阅读，</w:t>
      </w:r>
      <w:r>
        <w:rPr>
          <w:rFonts w:ascii="Verdana" w:hAnsi="Verdana" w:eastAsia="Verdana" w:cs="Verdana"/>
          <w:color w:val="000000"/>
          <w:kern w:val="2"/>
          <w:sz w:val="21"/>
          <w:lang w:eastAsia="zh-CN" w:bidi="ar-SA"/>
        </w:rPr>
        <w:t xml:space="preserve">80 </w:t>
      </w:r>
      <w:r>
        <w:rPr>
          <w:color w:val="000000"/>
          <w:kern w:val="2"/>
          <w:sz w:val="21"/>
          <w:lang w:eastAsia="zh-CN" w:bidi="ar-SA"/>
        </w:rPr>
        <w:t xml:space="preserve">列的限制是上个世纪 </w:t>
      </w:r>
      <w:r>
        <w:rPr>
          <w:rFonts w:ascii="Verdana" w:hAnsi="Verdana" w:eastAsia="Verdana" w:cs="Verdana"/>
          <w:color w:val="000000"/>
          <w:kern w:val="2"/>
          <w:sz w:val="21"/>
          <w:lang w:eastAsia="zh-CN" w:bidi="ar-SA"/>
        </w:rPr>
        <w:t xml:space="preserve">60 </w:t>
      </w:r>
      <w:r>
        <w:rPr>
          <w:color w:val="000000"/>
          <w:kern w:val="2"/>
          <w:sz w:val="21"/>
          <w:lang w:eastAsia="zh-CN" w:bidi="ar-SA"/>
        </w:rPr>
        <w:t>年代的大型机的古板缺陷；现代设备具有更宽的显示屏，很轻松的可以显示更多代码。</w:t>
      </w:r>
    </w:p>
    <w:p>
      <w:pPr>
        <w:widowControl/>
        <w:autoSpaceDE/>
        <w:autoSpaceDN/>
        <w:spacing w:after="263" w:line="271" w:lineRule="auto"/>
        <w:ind w:left="-5" w:hanging="4"/>
        <w:rPr>
          <w:color w:val="000000"/>
          <w:kern w:val="2"/>
          <w:sz w:val="21"/>
          <w:lang w:eastAsia="zh-CN" w:bidi="ar-SA"/>
        </w:rPr>
      </w:pPr>
      <w:r>
        <w:rPr>
          <w:color w:val="000000"/>
          <w:kern w:val="2"/>
          <w:sz w:val="21"/>
          <w:lang w:eastAsia="zh-CN" w:bidi="ar-SA"/>
        </w:rPr>
        <w:t>结论：</w:t>
      </w:r>
      <w:r>
        <w:rPr>
          <w:rFonts w:ascii="Verdana" w:hAnsi="Verdana" w:eastAsia="Verdana" w:cs="Verdana"/>
          <w:color w:val="000000"/>
          <w:kern w:val="2"/>
          <w:sz w:val="21"/>
          <w:lang w:eastAsia="zh-CN" w:bidi="ar-SA"/>
        </w:rPr>
        <w:t xml:space="preserve">80 </w:t>
      </w:r>
      <w:r>
        <w:rPr>
          <w:color w:val="000000"/>
          <w:kern w:val="2"/>
          <w:sz w:val="21"/>
          <w:lang w:eastAsia="zh-CN" w:bidi="ar-SA"/>
        </w:rPr>
        <w:t>个字符是最大值。例外：</w:t>
      </w:r>
    </w:p>
    <w:p>
      <w:pPr>
        <w:widowControl/>
        <w:numPr>
          <w:ilvl w:val="0"/>
          <w:numId w:val="26"/>
        </w:numPr>
        <w:autoSpaceDE/>
        <w:autoSpaceDN/>
        <w:spacing w:after="233" w:line="271" w:lineRule="auto"/>
        <w:ind w:left="4" w:hanging="334"/>
        <w:rPr>
          <w:color w:val="000000"/>
          <w:kern w:val="2"/>
          <w:sz w:val="21"/>
          <w:lang w:eastAsia="zh-CN" w:bidi="ar-SA"/>
        </w:rPr>
      </w:pPr>
      <w:r>
        <w:rPr>
          <w:color w:val="000000"/>
          <w:kern w:val="2"/>
          <w:sz w:val="21"/>
          <w:lang w:eastAsia="zh-CN" w:bidi="ar-SA"/>
        </w:rPr>
        <w:t xml:space="preserve">如果一行注释包含了超过 </w:t>
      </w:r>
      <w:r>
        <w:rPr>
          <w:rFonts w:ascii="Verdana" w:hAnsi="Verdana" w:eastAsia="Verdana" w:cs="Verdana"/>
          <w:color w:val="000000"/>
          <w:kern w:val="2"/>
          <w:sz w:val="21"/>
          <w:lang w:eastAsia="zh-CN" w:bidi="ar-SA"/>
        </w:rPr>
        <w:t xml:space="preserve">80 </w:t>
      </w:r>
      <w:r>
        <w:rPr>
          <w:color w:val="000000"/>
          <w:kern w:val="2"/>
          <w:sz w:val="21"/>
          <w:lang w:eastAsia="zh-CN" w:bidi="ar-SA"/>
        </w:rPr>
        <w:t xml:space="preserve">字符的命令或 </w:t>
      </w:r>
      <w:r>
        <w:rPr>
          <w:rFonts w:ascii="Verdana" w:hAnsi="Verdana" w:eastAsia="Verdana" w:cs="Verdana"/>
          <w:color w:val="000000"/>
          <w:kern w:val="2"/>
          <w:sz w:val="21"/>
          <w:lang w:eastAsia="zh-CN" w:bidi="ar-SA"/>
        </w:rPr>
        <w:t>URL</w:t>
      </w:r>
      <w:r>
        <w:rPr>
          <w:color w:val="000000"/>
          <w:kern w:val="2"/>
          <w:sz w:val="21"/>
          <w:lang w:eastAsia="zh-CN" w:bidi="ar-SA"/>
        </w:rPr>
        <w:t xml:space="preserve">，出于复制粘贴的方便可以超过 </w:t>
      </w:r>
      <w:r>
        <w:rPr>
          <w:rFonts w:ascii="Verdana" w:hAnsi="Verdana" w:eastAsia="Verdana" w:cs="Verdana"/>
          <w:color w:val="000000"/>
          <w:kern w:val="2"/>
          <w:sz w:val="21"/>
          <w:lang w:eastAsia="zh-CN" w:bidi="ar-SA"/>
        </w:rPr>
        <w:t xml:space="preserve">80 </w:t>
      </w:r>
      <w:r>
        <w:rPr>
          <w:color w:val="000000"/>
          <w:kern w:val="2"/>
          <w:sz w:val="21"/>
          <w:lang w:eastAsia="zh-CN" w:bidi="ar-SA"/>
        </w:rPr>
        <w:t>字符；</w:t>
      </w:r>
    </w:p>
    <w:p>
      <w:pPr>
        <w:widowControl/>
        <w:numPr>
          <w:ilvl w:val="0"/>
          <w:numId w:val="26"/>
        </w:numPr>
        <w:autoSpaceDE/>
        <w:autoSpaceDN/>
        <w:spacing w:after="265" w:line="271" w:lineRule="auto"/>
        <w:ind w:left="4" w:hanging="334"/>
        <w:rPr>
          <w:color w:val="000000"/>
          <w:kern w:val="2"/>
          <w:sz w:val="21"/>
          <w:lang w:eastAsia="zh-CN" w:bidi="ar-SA"/>
        </w:rPr>
      </w:pPr>
      <w:r>
        <w:rPr>
          <w:color w:val="000000"/>
          <w:kern w:val="2"/>
          <w:sz w:val="21"/>
          <w:lang w:eastAsia="zh-CN" w:bidi="ar-SA"/>
        </w:rPr>
        <w:t xml:space="preserve">包含长路径的可以超出 </w:t>
      </w:r>
      <w:r>
        <w:rPr>
          <w:rFonts w:ascii="Verdana" w:hAnsi="Verdana" w:eastAsia="Verdana" w:cs="Verdana"/>
          <w:color w:val="000000"/>
          <w:kern w:val="2"/>
          <w:sz w:val="21"/>
          <w:lang w:eastAsia="zh-CN" w:bidi="ar-SA"/>
        </w:rPr>
        <w:t xml:space="preserve">80 </w:t>
      </w:r>
      <w:r>
        <w:rPr>
          <w:color w:val="000000"/>
          <w:kern w:val="2"/>
          <w:sz w:val="21"/>
          <w:lang w:eastAsia="zh-CN" w:bidi="ar-SA"/>
        </w:rPr>
        <w:t>列，尽量避免；</w:t>
      </w:r>
    </w:p>
    <w:p>
      <w:pPr>
        <w:widowControl/>
        <w:numPr>
          <w:ilvl w:val="0"/>
          <w:numId w:val="26"/>
        </w:numPr>
        <w:autoSpaceDE/>
        <w:autoSpaceDN/>
        <w:spacing w:after="211" w:line="271" w:lineRule="auto"/>
        <w:ind w:left="4" w:hanging="334"/>
        <w:rPr>
          <w:color w:val="000000"/>
          <w:kern w:val="2"/>
          <w:sz w:val="21"/>
          <w:lang w:eastAsia="zh-CN" w:bidi="ar-SA"/>
        </w:rPr>
      </w:pPr>
      <w:r>
        <w:rPr>
          <w:color w:val="000000"/>
          <w:kern w:val="2"/>
          <w:sz w:val="21"/>
          <w:lang w:eastAsia="zh-CN" w:bidi="ar-SA"/>
        </w:rPr>
        <w:t>头文件保护（防止重复包含</w:t>
      </w:r>
      <w:r>
        <w:rPr>
          <w:color w:val="000000"/>
          <w:kern w:val="2"/>
          <w:sz w:val="21"/>
          <w:lang w:eastAsia="zh-CN" w:bidi="ar-SA"/>
        </w:rPr>
        <w:fldChar w:fldCharType="begin"/>
      </w:r>
      <w:r>
        <w:rPr>
          <w:color w:val="000000"/>
          <w:kern w:val="2"/>
          <w:sz w:val="21"/>
          <w:lang w:eastAsia="zh-CN" w:bidi="ar-SA"/>
        </w:rPr>
        <w:instrText xml:space="preserve"> HYPERLINK "http://www.cppblog.com/Fox/archive/2008/07/10/55818.html" \h </w:instrText>
      </w:r>
      <w:r>
        <w:rPr>
          <w:color w:val="000000"/>
          <w:kern w:val="2"/>
          <w:sz w:val="21"/>
          <w:lang w:eastAsia="zh-CN" w:bidi="ar-SA"/>
        </w:rPr>
        <w:fldChar w:fldCharType="separate"/>
      </w:r>
      <w:r>
        <w:rPr>
          <w:color w:val="FFFFFF"/>
          <w:kern w:val="2"/>
          <w:sz w:val="21"/>
          <w:shd w:val="clear" w:color="auto" w:fill="800000"/>
          <w:lang w:eastAsia="zh-CN" w:bidi="ar-SA"/>
        </w:rPr>
        <w:t>第一篇</w:t>
      </w:r>
      <w:r>
        <w:rPr>
          <w:color w:val="FFFFFF"/>
          <w:kern w:val="2"/>
          <w:sz w:val="21"/>
          <w:shd w:val="clear" w:color="auto" w:fill="800000"/>
          <w:lang w:eastAsia="zh-CN" w:bidi="ar-SA"/>
        </w:rPr>
        <w:fldChar w:fldCharType="end"/>
      </w:r>
      <w:r>
        <w:rPr>
          <w:color w:val="000000"/>
          <w:kern w:val="2"/>
          <w:sz w:val="21"/>
          <w:lang w:eastAsia="zh-CN" w:bidi="ar-SA"/>
        </w:rPr>
        <w:t>）可以无视该原则。</w:t>
      </w:r>
    </w:p>
    <w:p>
      <w:pPr>
        <w:widowControl/>
        <w:numPr>
          <w:ilvl w:val="0"/>
          <w:numId w:val="27"/>
        </w:numPr>
        <w:autoSpaceDE/>
        <w:autoSpaceDN/>
        <w:spacing w:after="202" w:line="259" w:lineRule="auto"/>
        <w:ind w:left="4" w:right="1313" w:hanging="325"/>
        <w:rPr>
          <w:color w:val="000000"/>
          <w:kern w:val="2"/>
          <w:sz w:val="21"/>
          <w:lang w:eastAsia="zh-CN" w:bidi="ar-SA"/>
        </w:rPr>
      </w:pPr>
      <w:r>
        <w:rPr>
          <w:color w:val="800000"/>
          <w:kern w:val="2"/>
          <w:sz w:val="21"/>
          <w:lang w:eastAsia="zh-CN" w:bidi="ar-SA"/>
        </w:rPr>
        <w:t>函数声明与定义</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Function Declarations and Definitions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返回类型和函数名在同一行，合适的话，参数也放在同一行。</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函数看上去像这样：</w:t>
      </w:r>
    </w:p>
    <w:p>
      <w:pPr>
        <w:widowControl/>
        <w:autoSpaceDE/>
        <w:autoSpaceDN/>
        <w:spacing w:after="10" w:line="271" w:lineRule="auto"/>
        <w:ind w:left="540" w:right="943" w:hanging="209"/>
        <w:rPr>
          <w:color w:val="000000"/>
          <w:kern w:val="2"/>
          <w:sz w:val="21"/>
          <w:lang w:eastAsia="zh-CN" w:bidi="ar-SA"/>
        </w:rPr>
      </w:pPr>
      <w:r>
        <w:rPr>
          <w:color w:val="000000"/>
          <w:kern w:val="2"/>
          <w:sz w:val="21"/>
          <w:lang w:eastAsia="zh-CN" w:bidi="ar-SA"/>
        </w:rPr>
        <w:t>ReturnType ClassName::FunctionName(Type par_name1, Type par_name2) { DoSomething(); ...</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如果同一行文本较多，容不下所有参数：</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ReturnType ClassName::ReallyLongFunctionName(Type par_name1,</w:t>
      </w:r>
    </w:p>
    <w:p>
      <w:pPr>
        <w:widowControl/>
        <w:autoSpaceDE/>
        <w:autoSpaceDN/>
        <w:spacing w:after="37" w:line="259" w:lineRule="auto"/>
        <w:ind w:left="3286" w:hanging="10"/>
        <w:jc w:val="center"/>
        <w:outlineLvl w:val="0"/>
        <w:rPr>
          <w:color w:val="000000"/>
          <w:kern w:val="2"/>
          <w:sz w:val="21"/>
          <w:lang w:eastAsia="zh-CN" w:bidi="ar-SA"/>
        </w:rPr>
      </w:pPr>
      <w:r>
        <w:rPr>
          <w:color w:val="000000"/>
          <w:kern w:val="2"/>
          <w:sz w:val="21"/>
          <w:lang w:eastAsia="zh-CN" w:bidi="ar-SA"/>
        </w:rPr>
        <w:t>Type par_name2,</w:t>
      </w:r>
    </w:p>
    <w:p>
      <w:pPr>
        <w:widowControl/>
        <w:autoSpaceDE/>
        <w:autoSpaceDN/>
        <w:spacing w:after="10" w:line="271" w:lineRule="auto"/>
        <w:ind w:left="540" w:right="1574" w:firstLine="4514"/>
        <w:rPr>
          <w:color w:val="000000"/>
          <w:kern w:val="2"/>
          <w:sz w:val="21"/>
          <w:lang w:eastAsia="zh-CN" w:bidi="ar-SA"/>
        </w:rPr>
      </w:pPr>
      <w:r>
        <w:rPr>
          <w:color w:val="000000"/>
          <w:kern w:val="2"/>
          <w:sz w:val="21"/>
          <w:lang w:eastAsia="zh-CN" w:bidi="ar-SA"/>
        </w:rPr>
        <w:t>Type par_name3) { DoSomething(); ...</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甚至连第一个参数都放不下：</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ReturnType LongClassName::ReallyReallyReallyLongFunctionName(</w:t>
      </w:r>
    </w:p>
    <w:p>
      <w:pPr>
        <w:widowControl/>
        <w:autoSpaceDE/>
        <w:autoSpaceDN/>
        <w:spacing w:after="27" w:line="271" w:lineRule="auto"/>
        <w:ind w:left="755" w:hanging="4"/>
        <w:rPr>
          <w:color w:val="000000"/>
          <w:kern w:val="2"/>
          <w:sz w:val="21"/>
          <w:lang w:eastAsia="zh-CN" w:bidi="ar-SA"/>
        </w:rPr>
      </w:pPr>
      <w:r>
        <w:rPr>
          <w:color w:val="000000"/>
          <w:kern w:val="2"/>
          <w:sz w:val="21"/>
          <w:lang w:eastAsia="zh-CN" w:bidi="ar-SA"/>
        </w:rPr>
        <w:t>Type par_name1, // 4 space indent</w:t>
      </w:r>
    </w:p>
    <w:p>
      <w:pPr>
        <w:widowControl/>
        <w:autoSpaceDE/>
        <w:autoSpaceDN/>
        <w:spacing w:after="27" w:line="271" w:lineRule="auto"/>
        <w:ind w:left="755" w:hanging="4"/>
        <w:rPr>
          <w:color w:val="000000"/>
          <w:kern w:val="2"/>
          <w:sz w:val="21"/>
          <w:lang w:eastAsia="zh-CN" w:bidi="ar-SA"/>
        </w:rPr>
      </w:pPr>
      <w:r>
        <w:rPr>
          <w:color w:val="000000"/>
          <w:kern w:val="2"/>
          <w:sz w:val="21"/>
          <w:lang w:eastAsia="zh-CN" w:bidi="ar-SA"/>
        </w:rPr>
        <w:t>Type par_name2,</w:t>
      </w:r>
    </w:p>
    <w:p>
      <w:pPr>
        <w:widowControl/>
        <w:autoSpaceDE/>
        <w:autoSpaceDN/>
        <w:spacing w:after="27" w:line="271" w:lineRule="auto"/>
        <w:ind w:left="755" w:hanging="4"/>
        <w:rPr>
          <w:color w:val="000000"/>
          <w:kern w:val="2"/>
          <w:sz w:val="21"/>
          <w:lang w:eastAsia="zh-CN" w:bidi="ar-SA"/>
        </w:rPr>
      </w:pPr>
      <w:r>
        <w:rPr>
          <w:color w:val="000000"/>
          <w:kern w:val="2"/>
          <w:sz w:val="21"/>
          <w:lang w:eastAsia="zh-CN" w:bidi="ar-SA"/>
        </w:rPr>
        <w:t>Type par_name3) {</w:t>
      </w:r>
    </w:p>
    <w:p>
      <w:pPr>
        <w:widowControl/>
        <w:autoSpaceDE/>
        <w:autoSpaceDN/>
        <w:spacing w:after="18" w:line="271" w:lineRule="auto"/>
        <w:ind w:left="544" w:right="4089" w:hanging="4"/>
        <w:rPr>
          <w:color w:val="000000"/>
          <w:kern w:val="2"/>
          <w:sz w:val="21"/>
          <w:lang w:eastAsia="zh-CN" w:bidi="ar-SA"/>
        </w:rPr>
      </w:pPr>
      <w:r>
        <w:rPr>
          <w:color w:val="000000"/>
          <w:kern w:val="2"/>
          <w:sz w:val="21"/>
          <w:lang w:eastAsia="zh-CN" w:bidi="ar-SA"/>
        </w:rPr>
        <w:t>DoSomething(); // 2 space indent ...</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注意以下几点：</w:t>
      </w:r>
    </w:p>
    <w:p>
      <w:pPr>
        <w:widowControl/>
        <w:autoSpaceDE/>
        <w:autoSpaceDN/>
        <w:spacing w:after="257" w:line="271" w:lineRule="auto"/>
        <w:ind w:left="-5" w:hanging="4"/>
        <w:rPr>
          <w:color w:val="000000"/>
          <w:kern w:val="2"/>
          <w:sz w:val="21"/>
          <w:lang w:eastAsia="zh-CN" w:bidi="ar-SA"/>
        </w:rPr>
      </w:pPr>
      <w:r>
        <w:rPr>
          <w:rFonts w:ascii="Verdana" w:hAnsi="Verdana" w:eastAsia="Verdana" w:cs="Verdana"/>
          <w:color w:val="000000"/>
          <w:kern w:val="2"/>
          <w:sz w:val="21"/>
          <w:lang w:eastAsia="zh-CN" w:bidi="ar-SA"/>
        </w:rPr>
        <w:t xml:space="preserve">1) </w:t>
      </w:r>
      <w:r>
        <w:rPr>
          <w:color w:val="000000"/>
          <w:kern w:val="2"/>
          <w:sz w:val="21"/>
          <w:lang w:eastAsia="zh-CN" w:bidi="ar-SA"/>
        </w:rPr>
        <w:t>返回值总是和函数名在同一行；</w:t>
      </w:r>
    </w:p>
    <w:p>
      <w:pPr>
        <w:keepNext/>
        <w:keepLines/>
        <w:spacing w:after="267" w:line="259" w:lineRule="auto"/>
        <w:ind w:left="-5" w:hanging="10"/>
        <w:outlineLvl w:val="9"/>
        <w:rPr>
          <w:rFonts w:ascii="Verdana" w:hAnsi="Verdana" w:eastAsia="Verdana" w:cs="Verdana"/>
          <w:color w:val="800000"/>
          <w:kern w:val="2"/>
          <w:sz w:val="21"/>
          <w:szCs w:val="22"/>
          <w:lang w:val="en-US" w:eastAsia="zh-CN" w:bidi="ar-SA"/>
        </w:rPr>
      </w:pPr>
      <w:r>
        <w:rPr>
          <w:rFonts w:ascii="Verdana" w:hAnsi="Verdana" w:eastAsia="Verdana" w:cs="Verdana"/>
          <w:color w:val="000000"/>
          <w:kern w:val="2"/>
          <w:sz w:val="21"/>
          <w:szCs w:val="22"/>
          <w:lang w:val="en-US" w:eastAsia="zh-CN" w:bidi="ar-SA"/>
        </w:rPr>
        <w:t xml:space="preserve">2) </w:t>
      </w:r>
      <w:r>
        <w:rPr>
          <w:rFonts w:ascii="宋体" w:hAnsi="宋体" w:eastAsia="宋体" w:cs="宋体"/>
          <w:color w:val="800000"/>
          <w:kern w:val="2"/>
          <w:sz w:val="21"/>
          <w:szCs w:val="22"/>
          <w:lang w:val="en-US" w:eastAsia="zh-CN" w:bidi="ar-SA"/>
        </w:rPr>
        <w:t>左圆括号（</w:t>
      </w:r>
      <w:r>
        <w:rPr>
          <w:rFonts w:ascii="Verdana" w:hAnsi="Verdana" w:eastAsia="Verdana" w:cs="Verdana"/>
          <w:color w:val="800000"/>
          <w:kern w:val="2"/>
          <w:sz w:val="21"/>
          <w:szCs w:val="22"/>
          <w:lang w:val="en-US" w:eastAsia="zh-CN" w:bidi="ar-SA"/>
        </w:rPr>
        <w:t>open parenthesis</w:t>
      </w:r>
      <w:r>
        <w:rPr>
          <w:rFonts w:ascii="宋体" w:hAnsi="宋体" w:eastAsia="宋体" w:cs="宋体"/>
          <w:color w:val="800000"/>
          <w:kern w:val="2"/>
          <w:sz w:val="21"/>
          <w:szCs w:val="22"/>
          <w:lang w:val="en-US" w:eastAsia="zh-CN" w:bidi="ar-SA"/>
        </w:rPr>
        <w:t>）</w:t>
      </w:r>
      <w:r>
        <w:rPr>
          <w:rFonts w:ascii="宋体" w:hAnsi="宋体" w:eastAsia="宋体" w:cs="宋体"/>
          <w:color w:val="000000"/>
          <w:kern w:val="2"/>
          <w:sz w:val="21"/>
          <w:szCs w:val="22"/>
          <w:lang w:val="en-US" w:eastAsia="zh-CN" w:bidi="ar-SA"/>
        </w:rPr>
        <w:t>总是和函数名在同一行；</w:t>
      </w:r>
    </w:p>
    <w:p>
      <w:pPr>
        <w:widowControl/>
        <w:numPr>
          <w:ilvl w:val="0"/>
          <w:numId w:val="28"/>
        </w:numPr>
        <w:autoSpaceDE/>
        <w:autoSpaceDN/>
        <w:spacing w:after="265" w:line="271" w:lineRule="auto"/>
        <w:ind w:left="4" w:hanging="334"/>
        <w:rPr>
          <w:color w:val="000000"/>
          <w:kern w:val="2"/>
          <w:sz w:val="21"/>
          <w:lang w:eastAsia="zh-CN" w:bidi="ar-SA"/>
        </w:rPr>
      </w:pPr>
      <w:r>
        <w:rPr>
          <w:color w:val="000000"/>
          <w:kern w:val="2"/>
          <w:sz w:val="21"/>
          <w:lang w:eastAsia="zh-CN" w:bidi="ar-SA"/>
        </w:rPr>
        <w:t>函数名和左圆括号间没有空格；</w:t>
      </w:r>
    </w:p>
    <w:p>
      <w:pPr>
        <w:widowControl/>
        <w:numPr>
          <w:ilvl w:val="0"/>
          <w:numId w:val="28"/>
        </w:numPr>
        <w:autoSpaceDE/>
        <w:autoSpaceDN/>
        <w:spacing w:after="256" w:line="271" w:lineRule="auto"/>
        <w:ind w:left="4" w:hanging="334"/>
        <w:rPr>
          <w:color w:val="000000"/>
          <w:kern w:val="2"/>
          <w:sz w:val="21"/>
          <w:lang w:eastAsia="zh-CN" w:bidi="ar-SA"/>
        </w:rPr>
      </w:pPr>
      <w:r>
        <w:rPr>
          <w:color w:val="000000"/>
          <w:kern w:val="2"/>
          <w:sz w:val="21"/>
          <w:lang w:eastAsia="zh-CN" w:bidi="ar-SA"/>
        </w:rPr>
        <w:t>圆括号与参数间没有空格；</w:t>
      </w:r>
    </w:p>
    <w:p>
      <w:pPr>
        <w:widowControl/>
        <w:numPr>
          <w:ilvl w:val="0"/>
          <w:numId w:val="28"/>
        </w:numPr>
        <w:autoSpaceDE/>
        <w:autoSpaceDN/>
        <w:spacing w:after="255" w:line="271" w:lineRule="auto"/>
        <w:ind w:left="4" w:hanging="334"/>
        <w:rPr>
          <w:color w:val="000000"/>
          <w:kern w:val="2"/>
          <w:sz w:val="21"/>
          <w:lang w:eastAsia="zh-CN" w:bidi="ar-SA"/>
        </w:rPr>
      </w:pPr>
      <w:r>
        <w:rPr>
          <w:color w:val="800000"/>
          <w:kern w:val="2"/>
          <w:sz w:val="21"/>
          <w:lang w:eastAsia="zh-CN" w:bidi="ar-SA"/>
        </w:rPr>
        <w:t>左大括号（</w:t>
      </w:r>
      <w:r>
        <w:rPr>
          <w:rFonts w:ascii="Verdana" w:hAnsi="Verdana" w:eastAsia="Verdana" w:cs="Verdana"/>
          <w:color w:val="800000"/>
          <w:kern w:val="2"/>
          <w:sz w:val="21"/>
          <w:lang w:eastAsia="zh-CN" w:bidi="ar-SA"/>
        </w:rPr>
        <w:t>open curly brace</w:t>
      </w:r>
      <w:r>
        <w:rPr>
          <w:color w:val="800000"/>
          <w:kern w:val="2"/>
          <w:sz w:val="21"/>
          <w:lang w:eastAsia="zh-CN" w:bidi="ar-SA"/>
        </w:rPr>
        <w:t>）</w:t>
      </w:r>
      <w:r>
        <w:rPr>
          <w:color w:val="000000"/>
          <w:kern w:val="2"/>
          <w:sz w:val="21"/>
          <w:lang w:eastAsia="zh-CN" w:bidi="ar-SA"/>
        </w:rPr>
        <w:t>总在最后一个参数同一行的末尾处；</w:t>
      </w:r>
    </w:p>
    <w:p>
      <w:pPr>
        <w:widowControl/>
        <w:numPr>
          <w:ilvl w:val="0"/>
          <w:numId w:val="28"/>
        </w:numPr>
        <w:autoSpaceDE/>
        <w:autoSpaceDN/>
        <w:spacing w:after="267" w:line="259" w:lineRule="auto"/>
        <w:ind w:left="4" w:hanging="334"/>
        <w:rPr>
          <w:color w:val="000000"/>
          <w:kern w:val="2"/>
          <w:sz w:val="21"/>
          <w:lang w:eastAsia="zh-CN" w:bidi="ar-SA"/>
        </w:rPr>
      </w:pPr>
      <w:r>
        <w:rPr>
          <w:color w:val="800000"/>
          <w:kern w:val="2"/>
          <w:sz w:val="21"/>
          <w:lang w:eastAsia="zh-CN" w:bidi="ar-SA"/>
        </w:rPr>
        <w:t>右大括号（</w:t>
      </w:r>
      <w:r>
        <w:rPr>
          <w:rFonts w:ascii="Verdana" w:hAnsi="Verdana" w:eastAsia="Verdana" w:cs="Verdana"/>
          <w:color w:val="800000"/>
          <w:kern w:val="2"/>
          <w:sz w:val="21"/>
          <w:lang w:eastAsia="zh-CN" w:bidi="ar-SA"/>
        </w:rPr>
        <w:t>close curly brace</w:t>
      </w:r>
      <w:r>
        <w:rPr>
          <w:color w:val="800000"/>
          <w:kern w:val="2"/>
          <w:sz w:val="21"/>
          <w:lang w:eastAsia="zh-CN" w:bidi="ar-SA"/>
        </w:rPr>
        <w:t>）</w:t>
      </w:r>
      <w:r>
        <w:rPr>
          <w:color w:val="000000"/>
          <w:kern w:val="2"/>
          <w:sz w:val="21"/>
          <w:lang w:eastAsia="zh-CN" w:bidi="ar-SA"/>
        </w:rPr>
        <w:t>总是单独位于函数最后一行；</w:t>
      </w:r>
    </w:p>
    <w:p>
      <w:pPr>
        <w:keepNext/>
        <w:keepLines/>
        <w:spacing w:after="267" w:line="259" w:lineRule="auto"/>
        <w:ind w:left="-5" w:hanging="10"/>
        <w:outlineLvl w:val="9"/>
        <w:rPr>
          <w:rFonts w:ascii="Verdana" w:hAnsi="Verdana" w:eastAsia="Verdana" w:cs="Verdana"/>
          <w:color w:val="800000"/>
          <w:kern w:val="2"/>
          <w:sz w:val="21"/>
          <w:szCs w:val="22"/>
          <w:lang w:val="en-US" w:eastAsia="zh-CN" w:bidi="ar-SA"/>
        </w:rPr>
      </w:pPr>
      <w:r>
        <w:rPr>
          <w:rFonts w:ascii="Verdana" w:hAnsi="Verdana" w:eastAsia="Verdana" w:cs="Verdana"/>
          <w:color w:val="000000"/>
          <w:kern w:val="2"/>
          <w:sz w:val="21"/>
          <w:szCs w:val="22"/>
          <w:lang w:val="en-US" w:eastAsia="zh-CN" w:bidi="ar-SA"/>
        </w:rPr>
        <w:t xml:space="preserve">7) </w:t>
      </w:r>
      <w:r>
        <w:rPr>
          <w:rFonts w:ascii="宋体" w:hAnsi="宋体" w:eastAsia="宋体" w:cs="宋体"/>
          <w:color w:val="800000"/>
          <w:kern w:val="2"/>
          <w:sz w:val="21"/>
          <w:szCs w:val="22"/>
          <w:lang w:val="en-US" w:eastAsia="zh-CN" w:bidi="ar-SA"/>
        </w:rPr>
        <w:t>右圆括号（</w:t>
      </w:r>
      <w:r>
        <w:rPr>
          <w:rFonts w:ascii="Verdana" w:hAnsi="Verdana" w:eastAsia="Verdana" w:cs="Verdana"/>
          <w:color w:val="800000"/>
          <w:kern w:val="2"/>
          <w:sz w:val="21"/>
          <w:szCs w:val="22"/>
          <w:lang w:val="en-US" w:eastAsia="zh-CN" w:bidi="ar-SA"/>
        </w:rPr>
        <w:t>close parenthesis</w:t>
      </w:r>
      <w:r>
        <w:rPr>
          <w:rFonts w:ascii="宋体" w:hAnsi="宋体" w:eastAsia="宋体" w:cs="宋体"/>
          <w:color w:val="800000"/>
          <w:kern w:val="2"/>
          <w:sz w:val="21"/>
          <w:szCs w:val="22"/>
          <w:lang w:val="en-US" w:eastAsia="zh-CN" w:bidi="ar-SA"/>
        </w:rPr>
        <w:t>）</w:t>
      </w:r>
      <w:r>
        <w:rPr>
          <w:rFonts w:ascii="宋体" w:hAnsi="宋体" w:eastAsia="宋体" w:cs="宋体"/>
          <w:color w:val="000000"/>
          <w:kern w:val="2"/>
          <w:sz w:val="21"/>
          <w:szCs w:val="22"/>
          <w:lang w:val="en-US" w:eastAsia="zh-CN" w:bidi="ar-SA"/>
        </w:rPr>
        <w:t>和左大括号间总是有一个空格；</w:t>
      </w:r>
    </w:p>
    <w:p>
      <w:pPr>
        <w:widowControl/>
        <w:numPr>
          <w:ilvl w:val="0"/>
          <w:numId w:val="29"/>
        </w:numPr>
        <w:autoSpaceDE/>
        <w:autoSpaceDN/>
        <w:spacing w:after="263" w:line="271" w:lineRule="auto"/>
        <w:ind w:left="4" w:hanging="334"/>
        <w:rPr>
          <w:color w:val="000000"/>
          <w:kern w:val="2"/>
          <w:sz w:val="21"/>
          <w:lang w:eastAsia="zh-CN" w:bidi="ar-SA"/>
        </w:rPr>
      </w:pPr>
      <w:r>
        <w:rPr>
          <w:color w:val="000000"/>
          <w:kern w:val="2"/>
          <w:sz w:val="21"/>
          <w:lang w:eastAsia="zh-CN" w:bidi="ar-SA"/>
        </w:rPr>
        <w:t>函数声明和实现处的所有形参名称必须保持一致；</w:t>
      </w:r>
    </w:p>
    <w:p>
      <w:pPr>
        <w:widowControl/>
        <w:numPr>
          <w:ilvl w:val="0"/>
          <w:numId w:val="29"/>
        </w:numPr>
        <w:autoSpaceDE/>
        <w:autoSpaceDN/>
        <w:spacing w:after="261" w:line="271" w:lineRule="auto"/>
        <w:ind w:left="4" w:hanging="334"/>
        <w:rPr>
          <w:color w:val="000000"/>
          <w:kern w:val="2"/>
          <w:sz w:val="21"/>
          <w:lang w:eastAsia="zh-CN" w:bidi="ar-SA"/>
        </w:rPr>
      </w:pPr>
      <w:r>
        <w:rPr>
          <w:color w:val="000000"/>
          <w:kern w:val="2"/>
          <w:sz w:val="21"/>
          <w:lang w:eastAsia="zh-CN" w:bidi="ar-SA"/>
        </w:rPr>
        <w:t>所有形参应尽可能对齐；</w:t>
      </w:r>
    </w:p>
    <w:p>
      <w:pPr>
        <w:widowControl/>
        <w:numPr>
          <w:ilvl w:val="0"/>
          <w:numId w:val="29"/>
        </w:numPr>
        <w:autoSpaceDE/>
        <w:autoSpaceDN/>
        <w:spacing w:after="0" w:line="484" w:lineRule="auto"/>
        <w:ind w:left="4" w:hanging="334"/>
        <w:rPr>
          <w:color w:val="000000"/>
          <w:kern w:val="2"/>
          <w:sz w:val="21"/>
          <w:lang w:eastAsia="zh-CN" w:bidi="ar-SA"/>
        </w:rPr>
      </w:pPr>
      <w:r>
        <w:rPr>
          <w:color w:val="000000"/>
          <w:kern w:val="2"/>
          <w:sz w:val="21"/>
          <w:lang w:eastAsia="zh-CN" w:bidi="ar-SA"/>
        </w:rPr>
        <w:t xml:space="preserve">缺省缩进为 </w:t>
      </w:r>
      <w:r>
        <w:rPr>
          <w:rFonts w:ascii="Verdana" w:hAnsi="Verdana" w:eastAsia="Verdana" w:cs="Verdana"/>
          <w:color w:val="000000"/>
          <w:kern w:val="2"/>
          <w:sz w:val="21"/>
          <w:lang w:eastAsia="zh-CN" w:bidi="ar-SA"/>
        </w:rPr>
        <w:t xml:space="preserve">2 </w:t>
      </w:r>
      <w:r>
        <w:rPr>
          <w:color w:val="000000"/>
          <w:kern w:val="2"/>
          <w:sz w:val="21"/>
          <w:lang w:eastAsia="zh-CN" w:bidi="ar-SA"/>
        </w:rPr>
        <w:t xml:space="preserve">个空格； </w:t>
      </w:r>
      <w:r>
        <w:rPr>
          <w:rFonts w:ascii="Verdana" w:hAnsi="Verdana" w:eastAsia="Verdana" w:cs="Verdana"/>
          <w:color w:val="000000"/>
          <w:kern w:val="2"/>
          <w:sz w:val="21"/>
          <w:lang w:eastAsia="zh-CN" w:bidi="ar-SA"/>
        </w:rPr>
        <w:t xml:space="preserve">11) </w:t>
      </w:r>
      <w:r>
        <w:rPr>
          <w:color w:val="000000"/>
          <w:kern w:val="2"/>
          <w:sz w:val="21"/>
          <w:lang w:eastAsia="zh-CN" w:bidi="ar-SA"/>
        </w:rPr>
        <w:t xml:space="preserve">独立封装的参数保持 </w:t>
      </w:r>
      <w:r>
        <w:rPr>
          <w:rFonts w:ascii="Verdana" w:hAnsi="Verdana" w:eastAsia="Verdana" w:cs="Verdana"/>
          <w:color w:val="000000"/>
          <w:kern w:val="2"/>
          <w:sz w:val="21"/>
          <w:lang w:eastAsia="zh-CN" w:bidi="ar-SA"/>
        </w:rPr>
        <w:t xml:space="preserve">4 </w:t>
      </w:r>
      <w:r>
        <w:rPr>
          <w:color w:val="000000"/>
          <w:kern w:val="2"/>
          <w:sz w:val="21"/>
          <w:lang w:eastAsia="zh-CN" w:bidi="ar-SA"/>
        </w:rPr>
        <w:t>个空格的缩进。如果函数为const的，关键字const应与最后一个参数位于同一行。</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Everything in this function signature fits on a single line</w:t>
      </w:r>
    </w:p>
    <w:p>
      <w:pPr>
        <w:widowControl/>
        <w:autoSpaceDE/>
        <w:autoSpaceDN/>
        <w:spacing w:after="18" w:line="271" w:lineRule="auto"/>
        <w:ind w:left="540" w:right="3461" w:hanging="209"/>
        <w:rPr>
          <w:color w:val="000000"/>
          <w:kern w:val="2"/>
          <w:sz w:val="21"/>
          <w:lang w:eastAsia="zh-CN" w:bidi="ar-SA"/>
        </w:rPr>
      </w:pPr>
      <w:r>
        <w:rPr>
          <w:color w:val="000000"/>
          <w:kern w:val="2"/>
          <w:sz w:val="21"/>
          <w:lang w:eastAsia="zh-CN" w:bidi="ar-SA"/>
        </w:rPr>
        <w:t>ReturnType FunctionName(Type par) const { ...</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This function signature requires multiple lines, but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the const keyword is on the line with the last parameter.</w:t>
      </w:r>
    </w:p>
    <w:p>
      <w:pPr>
        <w:widowControl/>
        <w:autoSpaceDE/>
        <w:autoSpaceDN/>
        <w:spacing w:after="0" w:line="299" w:lineRule="auto"/>
        <w:ind w:left="540" w:right="2623" w:hanging="209"/>
        <w:jc w:val="both"/>
        <w:rPr>
          <w:color w:val="000000"/>
          <w:kern w:val="2"/>
          <w:sz w:val="21"/>
          <w:lang w:eastAsia="zh-CN" w:bidi="ar-SA"/>
        </w:rPr>
      </w:pPr>
      <w:r>
        <w:rPr>
          <w:color w:val="000000"/>
          <w:kern w:val="2"/>
          <w:sz w:val="21"/>
          <w:lang w:eastAsia="zh-CN" w:bidi="ar-SA"/>
        </w:rPr>
        <w:t>ReturnType ReallyLongFunctionName(Type par1, Type par2) const { ...</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如果有些参数没有用到，在函数定义处将参数名注释起来：</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Always have named parameters in interfaces.</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class Shape {</w:t>
      </w:r>
    </w:p>
    <w:p>
      <w:pPr>
        <w:widowControl/>
        <w:autoSpaceDE/>
        <w:autoSpaceDN/>
        <w:spacing w:after="5" w:line="271" w:lineRule="auto"/>
        <w:ind w:left="438" w:hanging="4"/>
        <w:rPr>
          <w:color w:val="000000"/>
          <w:kern w:val="2"/>
          <w:sz w:val="21"/>
          <w:lang w:eastAsia="zh-CN" w:bidi="ar-SA"/>
        </w:rPr>
      </w:pPr>
      <w:r>
        <w:rPr>
          <w:color w:val="000000"/>
          <w:kern w:val="2"/>
          <w:sz w:val="21"/>
          <w:lang w:eastAsia="zh-CN" w:bidi="ar-SA"/>
        </w:rPr>
        <w:t>public:</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virtual void Rotate(double radians) = 0;</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18" w:line="271" w:lineRule="auto"/>
        <w:ind w:left="335" w:right="2193" w:hanging="4"/>
        <w:rPr>
          <w:color w:val="000000"/>
          <w:kern w:val="2"/>
          <w:sz w:val="21"/>
          <w:lang w:eastAsia="zh-CN" w:bidi="ar-SA"/>
        </w:rPr>
      </w:pPr>
      <w:r>
        <w:rPr>
          <w:color w:val="000000"/>
          <w:kern w:val="2"/>
          <w:sz w:val="21"/>
          <w:lang w:eastAsia="zh-CN" w:bidi="ar-SA"/>
        </w:rPr>
        <w:t>// Always have named parameters in the declaration. class Circle : public Shape {</w:t>
      </w:r>
    </w:p>
    <w:p>
      <w:pPr>
        <w:widowControl/>
        <w:autoSpaceDE/>
        <w:autoSpaceDN/>
        <w:spacing w:after="5" w:line="271" w:lineRule="auto"/>
        <w:ind w:left="438" w:hanging="4"/>
        <w:rPr>
          <w:color w:val="000000"/>
          <w:kern w:val="2"/>
          <w:sz w:val="21"/>
          <w:lang w:eastAsia="zh-CN" w:bidi="ar-SA"/>
        </w:rPr>
      </w:pPr>
      <w:r>
        <w:rPr>
          <w:color w:val="000000"/>
          <w:kern w:val="2"/>
          <w:sz w:val="21"/>
          <w:lang w:eastAsia="zh-CN" w:bidi="ar-SA"/>
        </w:rPr>
        <w:t>public:</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virtual void Rotate(double radians);</w:t>
      </w:r>
    </w:p>
    <w:p>
      <w:pPr>
        <w:widowControl/>
        <w:autoSpaceDE/>
        <w:autoSpaceDN/>
        <w:spacing w:after="211"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Comment out unused named parameters in definitions.</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void Circle::Rotate(double /*radians*/) {}</w:t>
      </w:r>
    </w:p>
    <w:p>
      <w:pPr>
        <w:widowControl/>
        <w:autoSpaceDE/>
        <w:autoSpaceDN/>
        <w:spacing w:after="354" w:line="271" w:lineRule="auto"/>
        <w:ind w:left="335" w:right="837" w:hanging="4"/>
        <w:rPr>
          <w:color w:val="000000"/>
          <w:kern w:val="2"/>
          <w:sz w:val="21"/>
          <w:lang w:eastAsia="zh-CN" w:bidi="ar-SA"/>
        </w:rPr>
      </w:pPr>
      <w:r>
        <w:rPr>
          <w:color w:val="000000"/>
          <w:kern w:val="2"/>
          <w:sz w:val="21"/>
          <w:lang w:eastAsia="zh-CN" w:bidi="ar-SA"/>
        </w:rPr>
        <w:t>// Bad - if someone wants to implement later, it's not clear what the // variable means. void Circle::Rotate(double) {}</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 xml:space="preserve">译者注：关于 </w:t>
      </w:r>
      <w:r>
        <w:rPr>
          <w:rFonts w:ascii="Verdana" w:hAnsi="Verdana" w:eastAsia="Verdana" w:cs="Verdana"/>
          <w:b/>
          <w:color w:val="000000"/>
          <w:kern w:val="2"/>
          <w:sz w:val="21"/>
          <w:lang w:eastAsia="zh-CN" w:bidi="ar-SA"/>
        </w:rPr>
        <w:t>UNIX/Linux</w:t>
      </w:r>
      <w:r>
        <w:rPr>
          <w:color w:val="000000"/>
          <w:kern w:val="2"/>
          <w:sz w:val="21"/>
          <w:lang w:eastAsia="zh-CN" w:bidi="ar-SA"/>
        </w:rPr>
        <w:t>风格为什么要把左大括号置于行尾（</w:t>
      </w:r>
      <w:r>
        <w:rPr>
          <w:rFonts w:ascii="Verdana" w:hAnsi="Verdana" w:eastAsia="Verdana" w:cs="Verdana"/>
          <w:b/>
          <w:color w:val="000000"/>
          <w:kern w:val="2"/>
          <w:sz w:val="21"/>
          <w:lang w:eastAsia="zh-CN" w:bidi="ar-SA"/>
        </w:rPr>
        <w:t>.cc</w:t>
      </w:r>
      <w:r>
        <w:rPr>
          <w:color w:val="000000"/>
          <w:kern w:val="2"/>
          <w:sz w:val="21"/>
          <w:lang w:eastAsia="zh-CN" w:bidi="ar-SA"/>
        </w:rPr>
        <w:t>文件的函数实现处，左大括号位于行首），我的理解是代码看上去比较简约，想想行首除了函数体被一对大括号封在一起之外，只有右大括号的代码看上去确实也舒服；</w:t>
      </w:r>
      <w:r>
        <w:rPr>
          <w:rFonts w:ascii="Verdana" w:hAnsi="Verdana" w:eastAsia="Verdana" w:cs="Verdana"/>
          <w:b/>
          <w:color w:val="000000"/>
          <w:kern w:val="2"/>
          <w:sz w:val="21"/>
          <w:lang w:eastAsia="zh-CN" w:bidi="ar-SA"/>
        </w:rPr>
        <w:t>Windows</w:t>
      </w:r>
      <w:r>
        <w:rPr>
          <w:color w:val="000000"/>
          <w:kern w:val="2"/>
          <w:sz w:val="21"/>
          <w:lang w:eastAsia="zh-CN" w:bidi="ar-SA"/>
        </w:rPr>
        <w:t>风格将左大括号置于行首的优点是匹配情况一目了然。</w:t>
      </w:r>
    </w:p>
    <w:p>
      <w:pPr>
        <w:widowControl/>
        <w:autoSpaceDE/>
        <w:autoSpaceDN/>
        <w:spacing w:after="202" w:line="259" w:lineRule="auto"/>
        <w:ind w:left="-5" w:right="1313" w:hanging="4"/>
        <w:rPr>
          <w:color w:val="000000"/>
          <w:kern w:val="2"/>
          <w:sz w:val="21"/>
          <w:lang w:eastAsia="zh-CN" w:bidi="ar-SA"/>
        </w:rPr>
      </w:pPr>
      <w:r>
        <w:rPr>
          <w:rFonts w:hint="eastAsia" w:ascii="Verdana" w:hAnsi="Verdana" w:eastAsia="Verdana" w:cs="Verdana"/>
          <w:b/>
          <w:color w:val="800000"/>
          <w:kern w:val="2"/>
          <w:sz w:val="21"/>
          <w:lang w:val="en-US" w:eastAsia="zh-CN" w:bidi="ar-SA"/>
        </w:rPr>
        <w:t>3</w:t>
      </w:r>
      <w:r>
        <w:rPr>
          <w:rFonts w:ascii="Verdana" w:hAnsi="Verdana" w:eastAsia="Verdana" w:cs="Verdana"/>
          <w:b/>
          <w:color w:val="800000"/>
          <w:kern w:val="2"/>
          <w:sz w:val="21"/>
          <w:lang w:eastAsia="zh-CN" w:bidi="ar-SA"/>
        </w:rPr>
        <w:t xml:space="preserve">. </w:t>
      </w:r>
      <w:r>
        <w:rPr>
          <w:color w:val="800000"/>
          <w:kern w:val="2"/>
          <w:sz w:val="21"/>
          <w:lang w:eastAsia="zh-CN" w:bidi="ar-SA"/>
        </w:rPr>
        <w:t>函数调用</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Function Calls</w:t>
      </w:r>
      <w:r>
        <w:rPr>
          <w:rFonts w:ascii="黑体" w:hAnsi="黑体" w:eastAsia="黑体" w:cs="黑体"/>
          <w:color w:val="8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尽量放在同一行，否则，将实参封装在圆括号中。</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函数调用遵循如下形式：</w:t>
      </w:r>
    </w:p>
    <w:p>
      <w:pPr>
        <w:widowControl/>
        <w:autoSpaceDE/>
        <w:autoSpaceDN/>
        <w:spacing w:after="339" w:line="271" w:lineRule="auto"/>
        <w:ind w:left="335" w:hanging="4"/>
        <w:rPr>
          <w:color w:val="000000"/>
          <w:kern w:val="2"/>
          <w:sz w:val="21"/>
          <w:lang w:eastAsia="zh-CN" w:bidi="ar-SA"/>
        </w:rPr>
      </w:pPr>
      <w:r>
        <w:rPr>
          <w:color w:val="000000"/>
          <w:kern w:val="2"/>
          <w:sz w:val="21"/>
          <w:lang w:eastAsia="zh-CN" w:bidi="ar-SA"/>
        </w:rPr>
        <w:t>bool retval = DoSomething(argument1, argument2, argument3);</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如果同一行放不下，可断为多行，后面每一行都和第一个实参对齐，左圆括号后和右圆括号前不要留空格：</w:t>
      </w:r>
    </w:p>
    <w:p>
      <w:pPr>
        <w:widowControl/>
        <w:autoSpaceDE/>
        <w:autoSpaceDN/>
        <w:spacing w:after="330" w:line="271" w:lineRule="auto"/>
        <w:ind w:left="3060" w:right="1017" w:hanging="2729"/>
        <w:rPr>
          <w:color w:val="000000"/>
          <w:kern w:val="2"/>
          <w:sz w:val="21"/>
          <w:lang w:eastAsia="zh-CN" w:bidi="ar-SA"/>
        </w:rPr>
      </w:pPr>
      <w:r>
        <w:rPr>
          <w:color w:val="000000"/>
          <w:kern w:val="2"/>
          <w:sz w:val="21"/>
          <w:lang w:eastAsia="zh-CN" w:bidi="ar-SA"/>
        </w:rPr>
        <w:t>bool retval = DoSomething(averyveryveryverylongargument1, argument2, argument3);</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如果函数参数比较多，可以出于可读性的考虑每行只放一个参数：</w:t>
      </w:r>
    </w:p>
    <w:p>
      <w:pPr>
        <w:widowControl/>
        <w:autoSpaceDE/>
        <w:autoSpaceDN/>
        <w:spacing w:after="312" w:line="271" w:lineRule="auto"/>
        <w:ind w:left="3060" w:right="3242" w:hanging="2729"/>
        <w:rPr>
          <w:color w:val="000000"/>
          <w:kern w:val="2"/>
          <w:sz w:val="21"/>
          <w:lang w:eastAsia="zh-CN" w:bidi="ar-SA"/>
        </w:rPr>
      </w:pPr>
      <w:r>
        <w:rPr>
          <w:color w:val="000000"/>
          <w:kern w:val="2"/>
          <w:sz w:val="21"/>
          <w:lang w:eastAsia="zh-CN" w:bidi="ar-SA"/>
        </w:rPr>
        <w:t>bool retval = DoSomething(argument1, argument2, argument3, argument4);</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如果函数名太长，以至于超过行最大长度，可以将所有参数独立成行：</w:t>
      </w:r>
    </w:p>
    <w:p>
      <w:pPr>
        <w:widowControl/>
        <w:autoSpaceDE/>
        <w:autoSpaceDN/>
        <w:spacing w:after="18" w:line="271" w:lineRule="auto"/>
        <w:ind w:left="540" w:right="6717" w:hanging="209"/>
        <w:rPr>
          <w:color w:val="000000"/>
          <w:kern w:val="2"/>
          <w:sz w:val="21"/>
          <w:lang w:eastAsia="zh-CN" w:bidi="ar-SA"/>
        </w:rPr>
      </w:pPr>
      <w:r>
        <w:rPr>
          <w:color w:val="000000"/>
          <w:kern w:val="2"/>
          <w:sz w:val="21"/>
          <w:lang w:eastAsia="zh-CN" w:bidi="ar-SA"/>
        </w:rPr>
        <w:t>if (...) { ...</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if (...) {</w:t>
      </w:r>
    </w:p>
    <w:p>
      <w:pPr>
        <w:widowControl/>
        <w:autoSpaceDE/>
        <w:autoSpaceDN/>
        <w:spacing w:after="6" w:line="271" w:lineRule="auto"/>
        <w:ind w:left="1171" w:right="3146" w:hanging="420"/>
        <w:rPr>
          <w:color w:val="000000"/>
          <w:kern w:val="2"/>
          <w:sz w:val="21"/>
          <w:lang w:eastAsia="zh-CN" w:bidi="ar-SA"/>
        </w:rPr>
      </w:pPr>
      <w:r>
        <w:rPr>
          <w:color w:val="000000"/>
          <w:kern w:val="2"/>
          <w:sz w:val="21"/>
          <w:lang w:eastAsia="zh-CN" w:bidi="ar-SA"/>
        </w:rPr>
        <w:t>DoSomethingThatRequiresALongFunctionName( very_long_argument1, // 4 space indent argument2, argument3, argument4);</w:t>
      </w:r>
    </w:p>
    <w:p>
      <w:pPr>
        <w:widowControl/>
        <w:autoSpaceDE/>
        <w:autoSpaceDN/>
        <w:spacing w:after="211"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202" w:line="259" w:lineRule="auto"/>
        <w:ind w:left="-5" w:right="1313" w:hanging="4"/>
        <w:rPr>
          <w:color w:val="000000"/>
          <w:kern w:val="2"/>
          <w:sz w:val="21"/>
          <w:lang w:eastAsia="zh-CN" w:bidi="ar-SA"/>
        </w:rPr>
      </w:pPr>
      <w:r>
        <w:rPr>
          <w:rFonts w:hint="eastAsia" w:ascii="Verdana" w:hAnsi="Verdana" w:eastAsia="Verdana" w:cs="Verdana"/>
          <w:b/>
          <w:color w:val="800000"/>
          <w:kern w:val="2"/>
          <w:sz w:val="21"/>
          <w:lang w:val="en-US" w:eastAsia="zh-CN" w:bidi="ar-SA"/>
        </w:rPr>
        <w:t>4</w:t>
      </w:r>
      <w:r>
        <w:rPr>
          <w:rFonts w:ascii="Verdana" w:hAnsi="Verdana" w:eastAsia="Verdana" w:cs="Verdana"/>
          <w:b/>
          <w:color w:val="800000"/>
          <w:kern w:val="2"/>
          <w:sz w:val="21"/>
          <w:lang w:eastAsia="zh-CN" w:bidi="ar-SA"/>
        </w:rPr>
        <w:t xml:space="preserve">. </w:t>
      </w:r>
      <w:r>
        <w:rPr>
          <w:color w:val="800000"/>
          <w:kern w:val="2"/>
          <w:sz w:val="21"/>
          <w:lang w:eastAsia="zh-CN" w:bidi="ar-SA"/>
        </w:rPr>
        <w:t>条件语句</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Conditionals</w:t>
      </w:r>
      <w:r>
        <w:rPr>
          <w:rFonts w:ascii="黑体" w:hAnsi="黑体" w:eastAsia="黑体" w:cs="黑体"/>
          <w:color w:val="800000"/>
          <w:kern w:val="2"/>
          <w:sz w:val="21"/>
          <w:lang w:eastAsia="zh-CN" w:bidi="ar-SA"/>
        </w:rPr>
        <w:t>）</w:t>
      </w:r>
    </w:p>
    <w:p>
      <w:pPr>
        <w:widowControl/>
        <w:autoSpaceDE/>
        <w:autoSpaceDN/>
        <w:spacing w:after="0" w:line="457" w:lineRule="auto"/>
        <w:ind w:left="-5" w:hanging="4"/>
        <w:rPr>
          <w:color w:val="000000"/>
          <w:kern w:val="2"/>
          <w:sz w:val="21"/>
          <w:lang w:eastAsia="zh-CN" w:bidi="ar-SA"/>
        </w:rPr>
      </w:pPr>
      <w:r>
        <w:rPr>
          <w:color w:val="000000"/>
          <w:kern w:val="2"/>
          <w:sz w:val="21"/>
          <w:lang w:eastAsia="zh-CN" w:bidi="ar-SA"/>
        </w:rPr>
        <w:t>更提倡不在圆括号中添加空格，关键字else另起一行。对基本条件语句有两种可以接受的格式，一种在圆括号和条件之间有空格，一种没有。</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最常见的是没有空格的格式，那种都可以，还是一致性为主。如果你是在修改一个文件，参考当前已有格式；如果是写新的代码，参考目录下或项目中其他文件的格式，还在徘徊的话，就不要加空格了。</w:t>
      </w:r>
    </w:p>
    <w:p>
      <w:pPr>
        <w:widowControl/>
        <w:autoSpaceDE/>
        <w:autoSpaceDN/>
        <w:spacing w:after="18" w:line="271" w:lineRule="auto"/>
        <w:ind w:left="540" w:right="2616" w:hanging="209"/>
        <w:rPr>
          <w:color w:val="000000"/>
          <w:kern w:val="2"/>
          <w:sz w:val="21"/>
          <w:lang w:eastAsia="zh-CN" w:bidi="ar-SA"/>
        </w:rPr>
      </w:pPr>
      <w:r>
        <w:rPr>
          <w:color w:val="000000"/>
          <w:kern w:val="2"/>
          <w:sz w:val="21"/>
          <w:lang w:eastAsia="zh-CN" w:bidi="ar-SA"/>
        </w:rPr>
        <w:t>if (condition) { // no spaces inside parentheses ... // 2 space indent.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else { // The else goes on the same line as the closing brace.</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如果你倾向于在圆括号内部加空格：</w:t>
      </w:r>
    </w:p>
    <w:p>
      <w:pPr>
        <w:widowControl/>
        <w:autoSpaceDE/>
        <w:autoSpaceDN/>
        <w:spacing w:after="18" w:line="271" w:lineRule="auto"/>
        <w:ind w:left="540" w:right="1989" w:hanging="209"/>
        <w:rPr>
          <w:color w:val="000000"/>
          <w:kern w:val="2"/>
          <w:sz w:val="21"/>
          <w:lang w:eastAsia="zh-CN" w:bidi="ar-SA"/>
        </w:rPr>
      </w:pPr>
      <w:r>
        <w:rPr>
          <w:color w:val="000000"/>
          <w:kern w:val="2"/>
          <w:sz w:val="21"/>
          <w:lang w:eastAsia="zh-CN" w:bidi="ar-SA"/>
        </w:rPr>
        <w:t>if ( condition ) { // spaces inside parentheses - rare ... // 2 space indent.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else { // The else goes on the same line as the closing brace.</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注意所有情况下if和左圆括号间有个空格，右圆括号和左大括号（如果使用的话）间也要有个空格：</w:t>
      </w:r>
    </w:p>
    <w:p>
      <w:pPr>
        <w:widowControl/>
        <w:autoSpaceDE/>
        <w:autoSpaceDN/>
        <w:spacing w:after="330" w:line="271" w:lineRule="auto"/>
        <w:ind w:left="335" w:right="1469" w:hanging="4"/>
        <w:rPr>
          <w:color w:val="000000"/>
          <w:kern w:val="2"/>
          <w:sz w:val="21"/>
          <w:lang w:eastAsia="zh-CN" w:bidi="ar-SA"/>
        </w:rPr>
      </w:pPr>
      <w:r>
        <w:rPr>
          <w:color w:val="000000"/>
          <w:kern w:val="2"/>
          <w:sz w:val="21"/>
          <w:lang w:eastAsia="zh-CN" w:bidi="ar-SA"/>
        </w:rPr>
        <w:t>if(condition)</w:t>
      </w:r>
      <w:r>
        <w:rPr>
          <w:color w:val="000000"/>
          <w:kern w:val="2"/>
          <w:sz w:val="21"/>
          <w:lang w:eastAsia="zh-CN" w:bidi="ar-SA"/>
        </w:rPr>
        <w:tab/>
      </w:r>
      <w:r>
        <w:rPr>
          <w:color w:val="000000"/>
          <w:kern w:val="2"/>
          <w:sz w:val="21"/>
          <w:lang w:eastAsia="zh-CN" w:bidi="ar-SA"/>
        </w:rPr>
        <w:t>// Bad - space missing after IF. if (condition){ // Bad - space missing before {. if(condition){</w:t>
      </w:r>
      <w:r>
        <w:rPr>
          <w:color w:val="000000"/>
          <w:kern w:val="2"/>
          <w:sz w:val="21"/>
          <w:lang w:eastAsia="zh-CN" w:bidi="ar-SA"/>
        </w:rPr>
        <w:tab/>
      </w:r>
      <w:r>
        <w:rPr>
          <w:color w:val="000000"/>
          <w:kern w:val="2"/>
          <w:sz w:val="21"/>
          <w:lang w:eastAsia="zh-CN" w:bidi="ar-SA"/>
        </w:rPr>
        <w:t>// Doubly bad. if (condition) { // Good - proper space after IF and before {.</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有些条件语句写在同一行以增强可读性，只有当语句简单并且没有使用else子句时使用：</w:t>
      </w:r>
    </w:p>
    <w:p>
      <w:pPr>
        <w:widowControl/>
        <w:autoSpaceDE/>
        <w:autoSpaceDN/>
        <w:spacing w:after="330" w:line="271" w:lineRule="auto"/>
        <w:ind w:left="335" w:right="4509" w:hanging="4"/>
        <w:rPr>
          <w:color w:val="000000"/>
          <w:kern w:val="2"/>
          <w:sz w:val="21"/>
          <w:lang w:eastAsia="zh-CN" w:bidi="ar-SA"/>
        </w:rPr>
      </w:pPr>
      <w:r>
        <w:rPr>
          <w:color w:val="000000"/>
          <w:kern w:val="2"/>
          <w:sz w:val="21"/>
          <w:lang w:eastAsia="zh-CN" w:bidi="ar-SA"/>
        </w:rPr>
        <w:t>if (x == kFoo) return new Foo(); if (x == kBar) return new Bar();</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如果语句有else分支是不允许的：</w:t>
      </w:r>
    </w:p>
    <w:p>
      <w:pPr>
        <w:widowControl/>
        <w:autoSpaceDE/>
        <w:autoSpaceDN/>
        <w:spacing w:after="330" w:line="271" w:lineRule="auto"/>
        <w:ind w:left="335" w:right="729" w:hanging="4"/>
        <w:rPr>
          <w:color w:val="000000"/>
          <w:kern w:val="2"/>
          <w:sz w:val="21"/>
          <w:lang w:eastAsia="zh-CN" w:bidi="ar-SA"/>
        </w:rPr>
      </w:pPr>
      <w:r>
        <w:rPr>
          <w:color w:val="000000"/>
          <w:kern w:val="2"/>
          <w:sz w:val="21"/>
          <w:lang w:eastAsia="zh-CN" w:bidi="ar-SA"/>
        </w:rPr>
        <w:t>// Not allowed - IF statement on one line when there is an ELSE clause if (x) DoThis(); else DoThat();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通常，单行语句不需要使用大括号，如果你喜欢也无可厚非，也有人要求if必须使用大括号：</w:t>
      </w:r>
    </w:p>
    <w:p>
      <w:pPr>
        <w:widowControl/>
        <w:autoSpaceDE/>
        <w:autoSpaceDN/>
        <w:spacing w:after="211" w:line="271" w:lineRule="auto"/>
        <w:ind w:left="335" w:hanging="4"/>
        <w:rPr>
          <w:color w:val="000000"/>
          <w:kern w:val="2"/>
          <w:sz w:val="21"/>
          <w:lang w:eastAsia="zh-CN" w:bidi="ar-SA"/>
        </w:rPr>
      </w:pPr>
      <w:r>
        <w:rPr>
          <w:color w:val="000000"/>
          <w:kern w:val="2"/>
          <w:sz w:val="21"/>
          <w:lang w:eastAsia="zh-CN" w:bidi="ar-SA"/>
        </w:rPr>
        <w:t>if (condition)</w:t>
      </w:r>
    </w:p>
    <w:p>
      <w:pPr>
        <w:widowControl/>
        <w:autoSpaceDE/>
        <w:autoSpaceDN/>
        <w:spacing w:after="339" w:line="271" w:lineRule="auto"/>
        <w:ind w:left="544" w:hanging="4"/>
        <w:rPr>
          <w:color w:val="000000"/>
          <w:kern w:val="2"/>
          <w:sz w:val="21"/>
          <w:lang w:eastAsia="zh-CN" w:bidi="ar-SA"/>
        </w:rPr>
      </w:pPr>
      <w:r>
        <w:rPr>
          <w:color w:val="000000"/>
          <w:kern w:val="2"/>
          <w:sz w:val="21"/>
          <w:lang w:eastAsia="zh-CN" w:bidi="ar-SA"/>
        </w:rPr>
        <w:t>DoSomething(); // 2 space indent.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if (condition) {</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DoSomething(); // 2 space indent.</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但如果语句中哪一分支使用了大括号的话，其他部分也必须使用：</w:t>
      </w:r>
    </w:p>
    <w:p>
      <w:pPr>
        <w:widowControl/>
        <w:autoSpaceDE/>
        <w:autoSpaceDN/>
        <w:spacing w:after="18" w:line="271" w:lineRule="auto"/>
        <w:ind w:left="335" w:right="3566" w:hanging="4"/>
        <w:rPr>
          <w:color w:val="000000"/>
          <w:kern w:val="2"/>
          <w:sz w:val="21"/>
          <w:lang w:eastAsia="zh-CN" w:bidi="ar-SA"/>
        </w:rPr>
      </w:pPr>
      <w:r>
        <w:rPr>
          <w:color w:val="000000"/>
          <w:kern w:val="2"/>
          <w:sz w:val="21"/>
          <w:lang w:eastAsia="zh-CN" w:bidi="ar-SA"/>
        </w:rPr>
        <w:t>// Not allowed - curly on IF but not ELSE if (condition) {</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foo;</w:t>
      </w:r>
    </w:p>
    <w:p>
      <w:pPr>
        <w:widowControl/>
        <w:autoSpaceDE/>
        <w:autoSpaceDN/>
        <w:spacing w:after="308" w:line="271" w:lineRule="auto"/>
        <w:ind w:left="540" w:right="7029" w:hanging="209"/>
        <w:rPr>
          <w:color w:val="000000"/>
          <w:kern w:val="2"/>
          <w:sz w:val="21"/>
          <w:lang w:eastAsia="zh-CN" w:bidi="ar-SA"/>
        </w:rPr>
      </w:pPr>
      <w:r>
        <w:rPr>
          <w:color w:val="000000"/>
          <w:kern w:val="2"/>
          <w:sz w:val="21"/>
          <w:lang w:eastAsia="zh-CN" w:bidi="ar-SA"/>
        </w:rPr>
        <w:t>} else bar;</w:t>
      </w:r>
    </w:p>
    <w:p>
      <w:pPr>
        <w:widowControl/>
        <w:autoSpaceDE/>
        <w:autoSpaceDN/>
        <w:spacing w:after="18" w:line="271" w:lineRule="auto"/>
        <w:ind w:left="335" w:right="3566" w:hanging="4"/>
        <w:rPr>
          <w:color w:val="000000"/>
          <w:kern w:val="2"/>
          <w:sz w:val="21"/>
          <w:lang w:eastAsia="zh-CN" w:bidi="ar-SA"/>
        </w:rPr>
      </w:pPr>
      <w:r>
        <w:rPr>
          <w:color w:val="000000"/>
          <w:kern w:val="2"/>
          <w:sz w:val="21"/>
          <w:lang w:eastAsia="zh-CN" w:bidi="ar-SA"/>
        </w:rPr>
        <w:t>// Not allowed - curly on ELSE but not IF if (condition)</w:t>
      </w:r>
    </w:p>
    <w:p>
      <w:pPr>
        <w:widowControl/>
        <w:autoSpaceDE/>
        <w:autoSpaceDN/>
        <w:spacing w:after="10" w:line="271" w:lineRule="auto"/>
        <w:ind w:left="331" w:right="7032" w:firstLine="209"/>
        <w:rPr>
          <w:color w:val="000000"/>
          <w:kern w:val="2"/>
          <w:sz w:val="21"/>
          <w:lang w:eastAsia="zh-CN" w:bidi="ar-SA"/>
        </w:rPr>
      </w:pPr>
      <w:r>
        <w:rPr>
          <w:color w:val="000000"/>
          <w:kern w:val="2"/>
          <w:sz w:val="21"/>
          <w:lang w:eastAsia="zh-CN" w:bidi="ar-SA"/>
        </w:rPr>
        <w:t>foo; else { bar;</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18" w:line="271" w:lineRule="auto"/>
        <w:ind w:left="335" w:right="1989" w:hanging="4"/>
        <w:rPr>
          <w:color w:val="000000"/>
          <w:kern w:val="2"/>
          <w:sz w:val="21"/>
          <w:lang w:eastAsia="zh-CN" w:bidi="ar-SA"/>
        </w:rPr>
      </w:pPr>
      <w:r>
        <w:rPr>
          <w:color w:val="000000"/>
          <w:kern w:val="2"/>
          <w:sz w:val="21"/>
          <w:lang w:eastAsia="zh-CN" w:bidi="ar-SA"/>
        </w:rPr>
        <w:t>// Curly braces around both IF and ELSE required because // one of the clauses used braces.</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if (condition) {</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foo;</w:t>
      </w:r>
    </w:p>
    <w:p>
      <w:pPr>
        <w:widowControl/>
        <w:autoSpaceDE/>
        <w:autoSpaceDN/>
        <w:spacing w:after="18" w:line="271" w:lineRule="auto"/>
        <w:ind w:left="540" w:right="6821" w:hanging="209"/>
        <w:rPr>
          <w:color w:val="000000"/>
          <w:kern w:val="2"/>
          <w:sz w:val="21"/>
          <w:lang w:eastAsia="zh-CN" w:bidi="ar-SA"/>
        </w:rPr>
      </w:pPr>
      <w:r>
        <w:rPr>
          <w:color w:val="000000"/>
          <w:kern w:val="2"/>
          <w:sz w:val="21"/>
          <w:lang w:eastAsia="zh-CN" w:bidi="ar-SA"/>
        </w:rPr>
        <w:t>} else { bar;</w:t>
      </w:r>
    </w:p>
    <w:p>
      <w:pPr>
        <w:widowControl/>
        <w:autoSpaceDE/>
        <w:autoSpaceDN/>
        <w:spacing w:after="329"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 w:line="437" w:lineRule="auto"/>
        <w:ind w:left="-5" w:hanging="4"/>
        <w:rPr>
          <w:color w:val="000000"/>
          <w:kern w:val="2"/>
          <w:sz w:val="21"/>
          <w:lang w:eastAsia="zh-CN" w:bidi="ar-SA"/>
        </w:rPr>
      </w:pPr>
      <w:r>
        <w:rPr>
          <w:rFonts w:hint="eastAsia" w:ascii="Verdana" w:hAnsi="Verdana" w:eastAsia="Verdana" w:cs="Verdana"/>
          <w:b/>
          <w:color w:val="800000"/>
          <w:kern w:val="2"/>
          <w:sz w:val="21"/>
          <w:lang w:val="en-US" w:eastAsia="zh-CN" w:bidi="ar-SA"/>
        </w:rPr>
        <w:t>5</w:t>
      </w:r>
      <w:r>
        <w:rPr>
          <w:rFonts w:ascii="Verdana" w:hAnsi="Verdana" w:eastAsia="Verdana" w:cs="Verdana"/>
          <w:b/>
          <w:color w:val="800000"/>
          <w:kern w:val="2"/>
          <w:sz w:val="21"/>
          <w:lang w:eastAsia="zh-CN" w:bidi="ar-SA"/>
        </w:rPr>
        <w:t xml:space="preserve">. </w:t>
      </w:r>
      <w:r>
        <w:rPr>
          <w:color w:val="800000"/>
          <w:kern w:val="2"/>
          <w:sz w:val="21"/>
          <w:lang w:eastAsia="zh-CN" w:bidi="ar-SA"/>
        </w:rPr>
        <w:t>循环和开关选择语句</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Loops and Switch Statements</w:t>
      </w:r>
      <w:r>
        <w:rPr>
          <w:rFonts w:ascii="黑体" w:hAnsi="黑体" w:eastAsia="黑体" w:cs="黑体"/>
          <w:color w:val="800000"/>
          <w:kern w:val="2"/>
          <w:sz w:val="21"/>
          <w:lang w:eastAsia="zh-CN" w:bidi="ar-SA"/>
        </w:rPr>
        <w:t xml:space="preserve">） </w:t>
      </w:r>
      <w:r>
        <w:rPr>
          <w:color w:val="000000"/>
          <w:kern w:val="2"/>
          <w:sz w:val="21"/>
          <w:lang w:eastAsia="zh-CN" w:bidi="ar-SA"/>
        </w:rPr>
        <w:t>switch语句可以使用大括号分块；空循环体应使用{}或continue。</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switch语句中的case块可以使用大括号也可以不用，取决于你的喜好，使用时要依下文所述。</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如果有不满足case枚举条件的值，要总是包含一个default（如果有输入值没有case去处理，编译器将报警）。如果default永不会执行，可以简单的使用assert：</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switch (var) {</w:t>
      </w:r>
    </w:p>
    <w:p>
      <w:pPr>
        <w:widowControl/>
        <w:autoSpaceDE/>
        <w:autoSpaceDN/>
        <w:spacing w:after="18" w:line="271" w:lineRule="auto"/>
        <w:ind w:left="751" w:right="4613" w:hanging="211"/>
        <w:rPr>
          <w:color w:val="000000"/>
          <w:kern w:val="2"/>
          <w:sz w:val="21"/>
          <w:lang w:eastAsia="zh-CN" w:bidi="ar-SA"/>
        </w:rPr>
      </w:pPr>
      <w:r>
        <w:rPr>
          <w:color w:val="000000"/>
          <w:kern w:val="2"/>
          <w:sz w:val="21"/>
          <w:lang w:eastAsia="zh-CN" w:bidi="ar-SA"/>
        </w:rPr>
        <w:t>case 0: { // 2 space indent ...</w:t>
      </w:r>
      <w:r>
        <w:rPr>
          <w:color w:val="000000"/>
          <w:kern w:val="2"/>
          <w:sz w:val="21"/>
          <w:lang w:eastAsia="zh-CN" w:bidi="ar-SA"/>
        </w:rPr>
        <w:tab/>
      </w:r>
      <w:r>
        <w:rPr>
          <w:color w:val="000000"/>
          <w:kern w:val="2"/>
          <w:sz w:val="21"/>
          <w:lang w:eastAsia="zh-CN" w:bidi="ar-SA"/>
        </w:rPr>
        <w:t>// 4 space indent</w:t>
      </w:r>
    </w:p>
    <w:p>
      <w:pPr>
        <w:widowControl/>
        <w:autoSpaceDE/>
        <w:autoSpaceDN/>
        <w:spacing w:after="5" w:line="271" w:lineRule="auto"/>
        <w:ind w:left="755" w:hanging="4"/>
        <w:rPr>
          <w:color w:val="000000"/>
          <w:kern w:val="2"/>
          <w:sz w:val="21"/>
          <w:lang w:eastAsia="zh-CN" w:bidi="ar-SA"/>
        </w:rPr>
      </w:pPr>
      <w:r>
        <w:rPr>
          <w:color w:val="000000"/>
          <w:kern w:val="2"/>
          <w:sz w:val="21"/>
          <w:lang w:eastAsia="zh-CN" w:bidi="ar-SA"/>
        </w:rPr>
        <w:t>break;</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case 1: {</w:t>
      </w:r>
    </w:p>
    <w:p>
      <w:pPr>
        <w:widowControl/>
        <w:autoSpaceDE/>
        <w:autoSpaceDN/>
        <w:spacing w:after="211" w:line="271" w:lineRule="auto"/>
        <w:ind w:left="755" w:hanging="4"/>
        <w:rPr>
          <w:color w:val="000000"/>
          <w:kern w:val="2"/>
          <w:sz w:val="21"/>
          <w:lang w:eastAsia="zh-CN" w:bidi="ar-SA"/>
        </w:rPr>
      </w:pPr>
      <w:r>
        <w:rPr>
          <w:color w:val="000000"/>
          <w:kern w:val="2"/>
          <w:sz w:val="21"/>
          <w:lang w:eastAsia="zh-CN" w:bidi="ar-SA"/>
        </w:rPr>
        <w:t>...</w:t>
      </w:r>
    </w:p>
    <w:p>
      <w:pPr>
        <w:widowControl/>
        <w:autoSpaceDE/>
        <w:autoSpaceDN/>
        <w:spacing w:after="5" w:line="271" w:lineRule="auto"/>
        <w:ind w:left="755" w:hanging="4"/>
        <w:rPr>
          <w:color w:val="000000"/>
          <w:kern w:val="2"/>
          <w:sz w:val="21"/>
          <w:lang w:eastAsia="zh-CN" w:bidi="ar-SA"/>
        </w:rPr>
      </w:pPr>
      <w:r>
        <w:rPr>
          <w:color w:val="000000"/>
          <w:kern w:val="2"/>
          <w:sz w:val="21"/>
          <w:lang w:eastAsia="zh-CN" w:bidi="ar-SA"/>
        </w:rPr>
        <w:t>break;</w:t>
      </w:r>
    </w:p>
    <w:p>
      <w:pPr>
        <w:widowControl/>
        <w:autoSpaceDE/>
        <w:autoSpaceDN/>
        <w:spacing w:after="23" w:line="271" w:lineRule="auto"/>
        <w:ind w:left="544" w:right="6823" w:hanging="4"/>
        <w:rPr>
          <w:color w:val="000000"/>
          <w:kern w:val="2"/>
          <w:sz w:val="21"/>
          <w:lang w:eastAsia="zh-CN" w:bidi="ar-SA"/>
        </w:rPr>
      </w:pPr>
      <w:r>
        <w:rPr>
          <w:color w:val="000000"/>
          <w:kern w:val="2"/>
          <w:sz w:val="21"/>
          <w:lang w:eastAsia="zh-CN" w:bidi="ar-SA"/>
        </w:rPr>
        <w:t>} default: {</w:t>
      </w:r>
    </w:p>
    <w:p>
      <w:pPr>
        <w:widowControl/>
        <w:autoSpaceDE/>
        <w:autoSpaceDN/>
        <w:spacing w:after="5" w:line="271" w:lineRule="auto"/>
        <w:ind w:left="755" w:hanging="4"/>
        <w:rPr>
          <w:color w:val="000000"/>
          <w:kern w:val="2"/>
          <w:sz w:val="21"/>
          <w:lang w:eastAsia="zh-CN" w:bidi="ar-SA"/>
        </w:rPr>
      </w:pPr>
      <w:r>
        <w:rPr>
          <w:color w:val="000000"/>
          <w:kern w:val="2"/>
          <w:sz w:val="21"/>
          <w:lang w:eastAsia="zh-CN" w:bidi="ar-SA"/>
        </w:rPr>
        <w:t>assert(false);</w:t>
      </w:r>
    </w:p>
    <w:p>
      <w:pPr>
        <w:widowControl/>
        <w:autoSpaceDE/>
        <w:autoSpaceDN/>
        <w:spacing w:after="5" w:line="271" w:lineRule="auto"/>
        <w:ind w:left="544" w:hanging="4"/>
        <w:rPr>
          <w:color w:val="000000"/>
          <w:kern w:val="2"/>
          <w:sz w:val="21"/>
          <w:lang w:eastAsia="zh-CN" w:bidi="ar-SA"/>
        </w:rPr>
      </w:pPr>
      <w:r>
        <w:rPr>
          <w:color w:val="000000"/>
          <w:kern w:val="2"/>
          <w:sz w:val="21"/>
          <w:lang w:eastAsia="zh-CN" w:bidi="ar-SA"/>
        </w:rPr>
        <w:t>}</w:t>
      </w:r>
    </w:p>
    <w:p>
      <w:pPr>
        <w:widowControl/>
        <w:autoSpaceDE/>
        <w:autoSpaceDN/>
        <w:spacing w:after="317"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空循环体应使用{}或continue，而不是一个简单的分号：</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while (condition) {</w:t>
      </w:r>
    </w:p>
    <w:p>
      <w:pPr>
        <w:widowControl/>
        <w:autoSpaceDE/>
        <w:autoSpaceDN/>
        <w:spacing w:after="27" w:line="271" w:lineRule="auto"/>
        <w:ind w:left="544" w:hanging="4"/>
        <w:rPr>
          <w:color w:val="000000"/>
          <w:kern w:val="2"/>
          <w:sz w:val="21"/>
          <w:lang w:eastAsia="zh-CN" w:bidi="ar-SA"/>
        </w:rPr>
      </w:pPr>
      <w:r>
        <w:rPr>
          <w:color w:val="000000"/>
          <w:kern w:val="2"/>
          <w:sz w:val="21"/>
          <w:lang w:eastAsia="zh-CN" w:bidi="ar-SA"/>
        </w:rPr>
        <w:t>// Repeat test until it returns false.</w:t>
      </w:r>
    </w:p>
    <w:p>
      <w:pPr>
        <w:widowControl/>
        <w:autoSpaceDE/>
        <w:autoSpaceDN/>
        <w:spacing w:after="5"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340" w:line="271" w:lineRule="auto"/>
        <w:ind w:left="335" w:right="938" w:hanging="4"/>
        <w:rPr>
          <w:color w:val="000000"/>
          <w:kern w:val="2"/>
          <w:sz w:val="21"/>
          <w:lang w:eastAsia="zh-CN" w:bidi="ar-SA"/>
        </w:rPr>
      </w:pPr>
      <w:r>
        <w:rPr>
          <w:color w:val="000000"/>
          <w:kern w:val="2"/>
          <w:sz w:val="21"/>
          <w:lang w:eastAsia="zh-CN" w:bidi="ar-SA"/>
        </w:rPr>
        <w:t>for (int i = 0; i &lt; kSomeNumber; ++i) {} // Good - empty body. while (condition) continue; // Good - continue indicates no logic. while (condition); // Bad - looks like part of do/while loop.</w:t>
      </w:r>
    </w:p>
    <w:p>
      <w:pPr>
        <w:widowControl/>
        <w:autoSpaceDE/>
        <w:autoSpaceDN/>
        <w:spacing w:after="6" w:line="462" w:lineRule="auto"/>
        <w:ind w:left="-5" w:hanging="4"/>
        <w:rPr>
          <w:color w:val="000000"/>
          <w:kern w:val="2"/>
          <w:sz w:val="21"/>
          <w:lang w:eastAsia="zh-CN" w:bidi="ar-SA"/>
        </w:rPr>
      </w:pPr>
      <w:r>
        <w:rPr>
          <w:rFonts w:hint="eastAsia" w:ascii="Verdana" w:hAnsi="Verdana" w:eastAsia="Verdana" w:cs="Verdana"/>
          <w:b/>
          <w:color w:val="800000"/>
          <w:kern w:val="2"/>
          <w:sz w:val="21"/>
          <w:lang w:val="en-US" w:eastAsia="zh-CN" w:bidi="ar-SA"/>
        </w:rPr>
        <w:t>6</w:t>
      </w:r>
      <w:r>
        <w:rPr>
          <w:rFonts w:ascii="Verdana" w:hAnsi="Verdana" w:eastAsia="Verdana" w:cs="Verdana"/>
          <w:b/>
          <w:color w:val="800000"/>
          <w:kern w:val="2"/>
          <w:sz w:val="21"/>
          <w:lang w:eastAsia="zh-CN" w:bidi="ar-SA"/>
        </w:rPr>
        <w:t xml:space="preserve">. </w:t>
      </w:r>
      <w:r>
        <w:rPr>
          <w:color w:val="800000"/>
          <w:kern w:val="2"/>
          <w:sz w:val="21"/>
          <w:lang w:eastAsia="zh-CN" w:bidi="ar-SA"/>
        </w:rPr>
        <w:t>指针和引用表达式</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Pointers and Reference Expressions</w:t>
      </w:r>
      <w:r>
        <w:rPr>
          <w:rFonts w:ascii="黑体" w:hAnsi="黑体" w:eastAsia="黑体" w:cs="黑体"/>
          <w:color w:val="800000"/>
          <w:kern w:val="2"/>
          <w:sz w:val="21"/>
          <w:lang w:eastAsia="zh-CN" w:bidi="ar-SA"/>
        </w:rPr>
        <w:t>）</w:t>
      </w:r>
      <w:r>
        <w:rPr>
          <w:color w:val="000000"/>
          <w:kern w:val="2"/>
          <w:sz w:val="21"/>
          <w:lang w:eastAsia="zh-CN" w:bidi="ar-SA"/>
        </w:rPr>
        <w:t>句点（.）或箭头（-&gt;）前后不要有空格，指针</w:t>
      </w:r>
      <w:r>
        <w:rPr>
          <w:rFonts w:ascii="Verdana" w:hAnsi="Verdana" w:eastAsia="Verdana" w:cs="Verdana"/>
          <w:color w:val="000000"/>
          <w:kern w:val="2"/>
          <w:sz w:val="21"/>
          <w:lang w:eastAsia="zh-CN" w:bidi="ar-SA"/>
        </w:rPr>
        <w:t>/</w:t>
      </w:r>
      <w:r>
        <w:rPr>
          <w:color w:val="000000"/>
          <w:kern w:val="2"/>
          <w:sz w:val="21"/>
          <w:lang w:eastAsia="zh-CN" w:bidi="ar-SA"/>
        </w:rPr>
        <w:t>地址操作符（*、&amp;）后不要有空格。</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下面是指针和引用表达式的正确范例：</w:t>
      </w:r>
    </w:p>
    <w:p>
      <w:pPr>
        <w:widowControl/>
        <w:autoSpaceDE/>
        <w:autoSpaceDN/>
        <w:spacing w:after="330" w:line="271" w:lineRule="auto"/>
        <w:ind w:left="335" w:right="7135" w:hanging="4"/>
        <w:outlineLvl w:val="1"/>
        <w:rPr>
          <w:color w:val="000000"/>
          <w:kern w:val="2"/>
          <w:sz w:val="21"/>
          <w:lang w:eastAsia="zh-CN" w:bidi="ar-SA"/>
        </w:rPr>
      </w:pPr>
      <w:r>
        <w:rPr>
          <w:color w:val="000000"/>
          <w:kern w:val="2"/>
          <w:sz w:val="21"/>
          <w:lang w:eastAsia="zh-CN" w:bidi="ar-SA"/>
        </w:rPr>
        <w:t>x = *p; p = &amp;x; x = r.y; x = r-&gt;y;</w:t>
      </w:r>
    </w:p>
    <w:p>
      <w:pPr>
        <w:widowControl/>
        <w:autoSpaceDE/>
        <w:autoSpaceDN/>
        <w:spacing w:after="243" w:line="271" w:lineRule="auto"/>
        <w:ind w:left="-5" w:hanging="4"/>
        <w:rPr>
          <w:color w:val="000000"/>
          <w:kern w:val="2"/>
          <w:sz w:val="21"/>
          <w:lang w:eastAsia="zh-CN" w:bidi="ar-SA"/>
        </w:rPr>
      </w:pPr>
      <w:r>
        <w:rPr>
          <w:color w:val="000000"/>
          <w:kern w:val="2"/>
          <w:sz w:val="21"/>
          <w:lang w:eastAsia="zh-CN" w:bidi="ar-SA"/>
        </w:rPr>
        <w:t>注意：</w:t>
      </w:r>
    </w:p>
    <w:p>
      <w:pPr>
        <w:widowControl/>
        <w:numPr>
          <w:ilvl w:val="0"/>
          <w:numId w:val="30"/>
        </w:numPr>
        <w:autoSpaceDE/>
        <w:autoSpaceDN/>
        <w:spacing w:after="265" w:line="271" w:lineRule="auto"/>
        <w:ind w:left="4" w:hanging="334"/>
        <w:outlineLvl w:val="0"/>
        <w:rPr>
          <w:color w:val="000000"/>
          <w:kern w:val="2"/>
          <w:sz w:val="21"/>
          <w:lang w:eastAsia="zh-CN" w:bidi="ar-SA"/>
        </w:rPr>
      </w:pPr>
      <w:r>
        <w:rPr>
          <w:color w:val="000000"/>
          <w:kern w:val="2"/>
          <w:sz w:val="21"/>
          <w:lang w:eastAsia="zh-CN" w:bidi="ar-SA"/>
        </w:rPr>
        <w:t>在访问成员时，句点或箭头前后没有空格；</w:t>
      </w:r>
    </w:p>
    <w:p>
      <w:pPr>
        <w:widowControl/>
        <w:numPr>
          <w:ilvl w:val="0"/>
          <w:numId w:val="30"/>
        </w:numPr>
        <w:autoSpaceDE/>
        <w:autoSpaceDN/>
        <w:spacing w:after="234" w:line="271" w:lineRule="auto"/>
        <w:ind w:left="4" w:hanging="334"/>
        <w:outlineLvl w:val="0"/>
        <w:rPr>
          <w:color w:val="000000"/>
          <w:kern w:val="2"/>
          <w:sz w:val="21"/>
          <w:lang w:eastAsia="zh-CN" w:bidi="ar-SA"/>
        </w:rPr>
      </w:pPr>
      <w:r>
        <w:rPr>
          <w:color w:val="000000"/>
          <w:kern w:val="2"/>
          <w:sz w:val="21"/>
          <w:lang w:eastAsia="zh-CN" w:bidi="ar-SA"/>
        </w:rPr>
        <w:t>指针操作符*或&amp;后没有空格。</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在声明指针变量或参数时，星号与类型或变量名紧挨都可以：</w:t>
      </w:r>
    </w:p>
    <w:p>
      <w:pPr>
        <w:widowControl/>
        <w:autoSpaceDE/>
        <w:autoSpaceDN/>
        <w:spacing w:after="330" w:line="271" w:lineRule="auto"/>
        <w:ind w:left="335" w:right="4404" w:hanging="4"/>
        <w:rPr>
          <w:color w:val="000000"/>
          <w:kern w:val="2"/>
          <w:sz w:val="21"/>
          <w:lang w:eastAsia="zh-CN" w:bidi="ar-SA"/>
        </w:rPr>
      </w:pPr>
      <w:r>
        <w:rPr>
          <w:color w:val="000000"/>
          <w:kern w:val="2"/>
          <w:sz w:val="21"/>
          <w:lang w:eastAsia="zh-CN" w:bidi="ar-SA"/>
        </w:rPr>
        <w:t>// These are fine, space preceding. char *c; const string &amp;str;</w:t>
      </w:r>
    </w:p>
    <w:p>
      <w:pPr>
        <w:widowControl/>
        <w:autoSpaceDE/>
        <w:autoSpaceDN/>
        <w:spacing w:after="18" w:line="271" w:lineRule="auto"/>
        <w:ind w:left="335" w:right="1989" w:hanging="4"/>
        <w:rPr>
          <w:color w:val="000000"/>
          <w:kern w:val="2"/>
          <w:sz w:val="21"/>
          <w:lang w:eastAsia="zh-CN" w:bidi="ar-SA"/>
        </w:rPr>
      </w:pPr>
      <w:r>
        <w:rPr>
          <w:color w:val="000000"/>
          <w:kern w:val="2"/>
          <w:sz w:val="21"/>
          <w:lang w:eastAsia="zh-CN" w:bidi="ar-SA"/>
        </w:rPr>
        <w:t>// These are fine, space following. char* c;</w:t>
      </w:r>
      <w:r>
        <w:rPr>
          <w:color w:val="000000"/>
          <w:kern w:val="2"/>
          <w:sz w:val="21"/>
          <w:lang w:eastAsia="zh-CN" w:bidi="ar-SA"/>
        </w:rPr>
        <w:tab/>
      </w:r>
      <w:r>
        <w:rPr>
          <w:color w:val="000000"/>
          <w:kern w:val="2"/>
          <w:sz w:val="21"/>
          <w:lang w:eastAsia="zh-CN" w:bidi="ar-SA"/>
        </w:rPr>
        <w:t>// but remember to do "char* c, *d, *e, ...;"!</w:t>
      </w:r>
    </w:p>
    <w:p>
      <w:pPr>
        <w:widowControl/>
        <w:autoSpaceDE/>
        <w:autoSpaceDN/>
        <w:spacing w:after="330" w:line="271" w:lineRule="auto"/>
        <w:ind w:left="335" w:right="2309" w:hanging="4"/>
        <w:rPr>
          <w:color w:val="000000"/>
          <w:kern w:val="2"/>
          <w:sz w:val="21"/>
          <w:lang w:eastAsia="zh-CN" w:bidi="ar-SA"/>
        </w:rPr>
      </w:pPr>
      <w:r>
        <w:rPr>
          <w:color w:val="000000"/>
          <w:kern w:val="2"/>
          <w:sz w:val="21"/>
          <w:lang w:eastAsia="zh-CN" w:bidi="ar-SA"/>
        </w:rPr>
        <w:t>const string&amp; str; char * c; // Bad - spaces on both sides of * const string &amp; str; // Bad - spaces on both sides of &amp;</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同一个文件（新建或现有）中起码要保持一致。译者注：个人比较习惯与变量紧挨的方式。</w:t>
      </w:r>
    </w:p>
    <w:p>
      <w:pPr>
        <w:widowControl/>
        <w:autoSpaceDE/>
        <w:autoSpaceDN/>
        <w:spacing w:after="211" w:line="271" w:lineRule="auto"/>
        <w:ind w:left="-5" w:hanging="4"/>
        <w:rPr>
          <w:color w:val="000000"/>
          <w:kern w:val="2"/>
          <w:sz w:val="21"/>
          <w:lang w:eastAsia="zh-CN" w:bidi="ar-SA"/>
        </w:rPr>
      </w:pPr>
      <w:r>
        <w:rPr>
          <w:rFonts w:hint="eastAsia" w:ascii="Verdana" w:hAnsi="Verdana" w:eastAsia="Verdana" w:cs="Verdana"/>
          <w:b/>
          <w:color w:val="800000"/>
          <w:kern w:val="2"/>
          <w:sz w:val="21"/>
          <w:lang w:val="en-US" w:eastAsia="zh-CN" w:bidi="ar-SA"/>
        </w:rPr>
        <w:t>7</w:t>
      </w:r>
      <w:r>
        <w:rPr>
          <w:rFonts w:ascii="Verdana" w:hAnsi="Verdana" w:eastAsia="Verdana" w:cs="Verdana"/>
          <w:b/>
          <w:color w:val="800000"/>
          <w:kern w:val="2"/>
          <w:sz w:val="21"/>
          <w:lang w:eastAsia="zh-CN" w:bidi="ar-SA"/>
        </w:rPr>
        <w:t xml:space="preserve">. </w:t>
      </w:r>
      <w:r>
        <w:rPr>
          <w:color w:val="800000"/>
          <w:kern w:val="2"/>
          <w:sz w:val="21"/>
          <w:lang w:eastAsia="zh-CN" w:bidi="ar-SA"/>
        </w:rPr>
        <w:t>函数返回值</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Return Values</w:t>
      </w:r>
      <w:r>
        <w:rPr>
          <w:rFonts w:ascii="黑体" w:hAnsi="黑体" w:eastAsia="黑体" w:cs="黑体"/>
          <w:color w:val="800000"/>
          <w:kern w:val="2"/>
          <w:sz w:val="21"/>
          <w:lang w:eastAsia="zh-CN" w:bidi="ar-SA"/>
        </w:rPr>
        <w:t xml:space="preserve">） </w:t>
      </w:r>
      <w:r>
        <w:rPr>
          <w:color w:val="000000"/>
          <w:kern w:val="2"/>
          <w:sz w:val="21"/>
          <w:lang w:eastAsia="zh-CN" w:bidi="ar-SA"/>
        </w:rPr>
        <w:t>return表达式中不要使用圆括号。</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函数返回时不要使用圆括号：</w:t>
      </w:r>
    </w:p>
    <w:p>
      <w:pPr>
        <w:widowControl/>
        <w:autoSpaceDE/>
        <w:autoSpaceDN/>
        <w:spacing w:after="349" w:line="271" w:lineRule="auto"/>
        <w:ind w:left="335" w:hanging="4"/>
        <w:rPr>
          <w:color w:val="000000"/>
          <w:kern w:val="2"/>
          <w:sz w:val="21"/>
          <w:lang w:eastAsia="zh-CN" w:bidi="ar-SA"/>
        </w:rPr>
      </w:pPr>
      <w:r>
        <w:rPr>
          <w:color w:val="000000"/>
          <w:kern w:val="2"/>
          <w:sz w:val="21"/>
          <w:lang w:eastAsia="zh-CN" w:bidi="ar-SA"/>
        </w:rPr>
        <w:t>return x; // not return(x);</w:t>
      </w:r>
    </w:p>
    <w:p>
      <w:pPr>
        <w:widowControl/>
        <w:numPr>
          <w:ilvl w:val="0"/>
          <w:numId w:val="0"/>
        </w:numPr>
        <w:autoSpaceDE/>
        <w:autoSpaceDN/>
        <w:spacing w:after="22" w:line="436" w:lineRule="auto"/>
        <w:ind w:left="-470" w:leftChars="0" w:right="1313" w:rightChars="0"/>
        <w:rPr>
          <w:color w:val="000000"/>
          <w:kern w:val="2"/>
          <w:sz w:val="21"/>
          <w:lang w:eastAsia="zh-CN" w:bidi="ar-SA"/>
        </w:rPr>
      </w:pPr>
      <w:r>
        <w:rPr>
          <w:rFonts w:hint="eastAsia" w:ascii="Verdana" w:hAnsi="Verdana" w:eastAsia="Verdana" w:cs="Verdana"/>
          <w:b/>
          <w:color w:val="800000"/>
          <w:kern w:val="2"/>
          <w:sz w:val="21"/>
          <w:lang w:val="en-US" w:eastAsia="zh-CN" w:bidi="ar-SA"/>
        </w:rPr>
        <w:t>8.</w:t>
      </w:r>
      <w:r>
        <w:rPr>
          <w:color w:val="800000"/>
          <w:kern w:val="2"/>
          <w:sz w:val="21"/>
          <w:lang w:eastAsia="zh-CN" w:bidi="ar-SA"/>
        </w:rPr>
        <w:t>变量及数组初始化</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Variable and Array Initialization</w:t>
      </w:r>
      <w:r>
        <w:rPr>
          <w:rFonts w:ascii="黑体" w:hAnsi="黑体" w:eastAsia="黑体" w:cs="黑体"/>
          <w:color w:val="800000"/>
          <w:kern w:val="2"/>
          <w:sz w:val="21"/>
          <w:lang w:eastAsia="zh-CN" w:bidi="ar-SA"/>
        </w:rPr>
        <w:t>）</w:t>
      </w:r>
      <w:r>
        <w:rPr>
          <w:color w:val="000000"/>
          <w:kern w:val="2"/>
          <w:sz w:val="21"/>
          <w:lang w:eastAsia="zh-CN" w:bidi="ar-SA"/>
        </w:rPr>
        <w:t>选择=还是()。</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需要做二者之间做出选择，下面的形式都是正确的：</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int x = 3;</w:t>
      </w:r>
    </w:p>
    <w:p>
      <w:pPr>
        <w:widowControl/>
        <w:autoSpaceDE/>
        <w:autoSpaceDN/>
        <w:spacing w:after="340" w:line="271" w:lineRule="auto"/>
        <w:ind w:left="335" w:right="5349" w:hanging="4"/>
        <w:rPr>
          <w:color w:val="000000"/>
          <w:kern w:val="2"/>
          <w:sz w:val="21"/>
          <w:lang w:eastAsia="zh-CN" w:bidi="ar-SA"/>
        </w:rPr>
      </w:pPr>
      <w:r>
        <w:rPr>
          <w:color w:val="000000"/>
          <w:kern w:val="2"/>
          <w:sz w:val="21"/>
          <w:lang w:eastAsia="zh-CN" w:bidi="ar-SA"/>
        </w:rPr>
        <w:t>int x(3); string name("Some Name"); string name = "Some Name";</w:t>
      </w:r>
    </w:p>
    <w:p>
      <w:pPr>
        <w:widowControl/>
        <w:autoSpaceDE/>
        <w:autoSpaceDN/>
        <w:spacing w:after="202" w:line="259" w:lineRule="auto"/>
        <w:ind w:left="-5" w:right="1313" w:hanging="4"/>
        <w:rPr>
          <w:color w:val="000000"/>
          <w:kern w:val="2"/>
          <w:sz w:val="21"/>
          <w:lang w:eastAsia="zh-CN" w:bidi="ar-SA"/>
        </w:rPr>
      </w:pPr>
      <w:r>
        <w:rPr>
          <w:rFonts w:hint="eastAsia" w:ascii="Verdana" w:hAnsi="Verdana" w:eastAsia="Verdana" w:cs="Verdana"/>
          <w:b/>
          <w:color w:val="800000"/>
          <w:kern w:val="2"/>
          <w:sz w:val="21"/>
          <w:lang w:val="en-US" w:eastAsia="zh-CN" w:bidi="ar-SA"/>
        </w:rPr>
        <w:t>9</w:t>
      </w:r>
      <w:r>
        <w:rPr>
          <w:rFonts w:ascii="Verdana" w:hAnsi="Verdana" w:eastAsia="Verdana" w:cs="Verdana"/>
          <w:b/>
          <w:color w:val="800000"/>
          <w:kern w:val="2"/>
          <w:sz w:val="21"/>
          <w:lang w:eastAsia="zh-CN" w:bidi="ar-SA"/>
        </w:rPr>
        <w:t xml:space="preserve">. </w:t>
      </w:r>
      <w:r>
        <w:rPr>
          <w:color w:val="800000"/>
          <w:kern w:val="2"/>
          <w:sz w:val="21"/>
          <w:lang w:eastAsia="zh-CN" w:bidi="ar-SA"/>
        </w:rPr>
        <w:t>初始化列表</w:t>
      </w:r>
      <w:r>
        <w:rPr>
          <w:rFonts w:ascii="黑体" w:hAnsi="黑体" w:eastAsia="黑体" w:cs="黑体"/>
          <w:color w:val="800000"/>
          <w:kern w:val="2"/>
          <w:sz w:val="21"/>
          <w:lang w:eastAsia="zh-CN" w:bidi="ar-SA"/>
        </w:rPr>
        <w:t>（</w:t>
      </w:r>
      <w:r>
        <w:rPr>
          <w:rFonts w:ascii="Verdana" w:hAnsi="Verdana" w:eastAsia="Verdana" w:cs="Verdana"/>
          <w:b/>
          <w:color w:val="800000"/>
          <w:kern w:val="2"/>
          <w:sz w:val="21"/>
          <w:lang w:eastAsia="zh-CN" w:bidi="ar-SA"/>
        </w:rPr>
        <w:t>Initializer Lists</w:t>
      </w:r>
      <w:r>
        <w:rPr>
          <w:rFonts w:ascii="黑体" w:hAnsi="黑体" w:eastAsia="黑体" w:cs="黑体"/>
          <w:color w:val="800000"/>
          <w:kern w:val="2"/>
          <w:sz w:val="21"/>
          <w:lang w:eastAsia="zh-CN" w:bidi="ar-SA"/>
        </w:rPr>
        <w:t>）</w:t>
      </w:r>
      <w:bookmarkStart w:id="6" w:name="_GoBack"/>
      <w:bookmarkEnd w:id="6"/>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构造函数初始化列表放在同一行或按四格缩进并排几行。</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两种可以接受的初始化列表格式：</w:t>
      </w:r>
    </w:p>
    <w:p>
      <w:pPr>
        <w:widowControl/>
        <w:autoSpaceDE/>
        <w:autoSpaceDN/>
        <w:spacing w:after="27" w:line="271" w:lineRule="auto"/>
        <w:ind w:left="335" w:hanging="4"/>
        <w:rPr>
          <w:color w:val="000000"/>
          <w:kern w:val="2"/>
          <w:sz w:val="21"/>
          <w:lang w:eastAsia="zh-CN" w:bidi="ar-SA"/>
        </w:rPr>
      </w:pPr>
      <w:r>
        <w:rPr>
          <w:color w:val="000000"/>
          <w:kern w:val="2"/>
          <w:sz w:val="21"/>
          <w:lang w:eastAsia="zh-CN" w:bidi="ar-SA"/>
        </w:rPr>
        <w:t>// When it all fits on one line:</w:t>
      </w:r>
    </w:p>
    <w:p>
      <w:pPr>
        <w:widowControl/>
        <w:autoSpaceDE/>
        <w:autoSpaceDN/>
        <w:spacing w:after="339" w:line="271" w:lineRule="auto"/>
        <w:ind w:left="335" w:hanging="4"/>
        <w:rPr>
          <w:color w:val="000000"/>
          <w:kern w:val="2"/>
          <w:sz w:val="21"/>
          <w:lang w:eastAsia="zh-CN" w:bidi="ar-SA"/>
        </w:rPr>
      </w:pPr>
      <w:r>
        <w:rPr>
          <w:color w:val="000000"/>
          <w:kern w:val="2"/>
          <w:sz w:val="21"/>
          <w:lang w:eastAsia="zh-CN" w:bidi="ar-SA"/>
        </w:rPr>
        <w:t>MyClass::MyClass(int var) : some_var_(var), some_other_var_(var + 1) {</w:t>
      </w:r>
    </w:p>
    <w:p>
      <w:pPr>
        <w:widowControl/>
        <w:autoSpaceDE/>
        <w:autoSpaceDN/>
        <w:spacing w:after="211" w:line="271" w:lineRule="auto"/>
        <w:ind w:left="-5" w:hanging="4"/>
        <w:rPr>
          <w:color w:val="000000"/>
          <w:kern w:val="2"/>
          <w:sz w:val="21"/>
          <w:lang w:eastAsia="zh-CN" w:bidi="ar-SA"/>
        </w:rPr>
      </w:pPr>
      <w:r>
        <w:rPr>
          <w:color w:val="000000"/>
          <w:kern w:val="2"/>
          <w:sz w:val="21"/>
          <w:lang w:eastAsia="zh-CN" w:bidi="ar-SA"/>
        </w:rPr>
        <w:t>或</w:t>
      </w:r>
    </w:p>
    <w:p>
      <w:pPr>
        <w:widowControl/>
        <w:autoSpaceDE/>
        <w:autoSpaceDN/>
        <w:spacing w:after="0" w:line="299" w:lineRule="auto"/>
        <w:ind w:left="335" w:right="417" w:hanging="4"/>
        <w:jc w:val="both"/>
        <w:rPr>
          <w:color w:val="000000"/>
          <w:kern w:val="2"/>
          <w:sz w:val="21"/>
          <w:lang w:eastAsia="zh-CN" w:bidi="ar-SA"/>
        </w:rPr>
      </w:pPr>
      <w:r>
        <w:rPr>
          <w:color w:val="000000"/>
          <w:kern w:val="2"/>
          <w:sz w:val="21"/>
          <w:lang w:eastAsia="zh-CN" w:bidi="ar-SA"/>
        </w:rPr>
        <w:t>// When it requires multiple lines, indent 4 spaces, putting the colon on // the first initializer line: MyClass::MyClass(int var)</w:t>
      </w:r>
    </w:p>
    <w:p>
      <w:pPr>
        <w:widowControl/>
        <w:autoSpaceDE/>
        <w:autoSpaceDN/>
        <w:spacing w:after="18" w:line="271" w:lineRule="auto"/>
        <w:ind w:left="540" w:right="2726" w:firstLine="211"/>
        <w:rPr>
          <w:color w:val="000000"/>
          <w:kern w:val="2"/>
          <w:sz w:val="21"/>
          <w:lang w:eastAsia="zh-CN" w:bidi="ar-SA"/>
        </w:rPr>
      </w:pPr>
      <w:r>
        <w:rPr>
          <w:color w:val="000000"/>
          <w:kern w:val="2"/>
          <w:sz w:val="21"/>
          <w:lang w:eastAsia="zh-CN" w:bidi="ar-SA"/>
        </w:rPr>
        <w:t>: some_var_(var),</w:t>
      </w:r>
      <w:r>
        <w:rPr>
          <w:color w:val="000000"/>
          <w:kern w:val="2"/>
          <w:sz w:val="21"/>
          <w:lang w:eastAsia="zh-CN" w:bidi="ar-SA"/>
        </w:rPr>
        <w:tab/>
      </w:r>
      <w:r>
        <w:rPr>
          <w:color w:val="000000"/>
          <w:kern w:val="2"/>
          <w:sz w:val="21"/>
          <w:lang w:eastAsia="zh-CN" w:bidi="ar-SA"/>
        </w:rPr>
        <w:t>// 4 space indent some_other_var_(var + 1) { // lined up ...</w:t>
      </w:r>
    </w:p>
    <w:p>
      <w:pPr>
        <w:widowControl/>
        <w:autoSpaceDE/>
        <w:autoSpaceDN/>
        <w:spacing w:after="1" w:line="271" w:lineRule="auto"/>
        <w:ind w:left="544" w:right="6079" w:hanging="4"/>
        <w:rPr>
          <w:color w:val="000000"/>
          <w:kern w:val="2"/>
          <w:sz w:val="21"/>
          <w:lang w:eastAsia="zh-CN" w:bidi="ar-SA"/>
        </w:rPr>
      </w:pPr>
      <w:r>
        <w:rPr>
          <w:color w:val="000000"/>
          <w:kern w:val="2"/>
          <w:sz w:val="21"/>
          <w:lang w:eastAsia="zh-CN" w:bidi="ar-SA"/>
        </w:rPr>
        <w:t>DoSomething(); ...</w:t>
      </w:r>
    </w:p>
    <w:p>
      <w:pPr>
        <w:widowControl/>
        <w:autoSpaceDE/>
        <w:autoSpaceDN/>
        <w:spacing w:after="329" w:line="271" w:lineRule="auto"/>
        <w:ind w:left="335" w:hanging="4"/>
        <w:rPr>
          <w:color w:val="000000"/>
          <w:kern w:val="2"/>
          <w:sz w:val="21"/>
          <w:lang w:eastAsia="zh-CN" w:bidi="ar-SA"/>
        </w:rPr>
      </w:pPr>
      <w:r>
        <w:rPr>
          <w:color w:val="000000"/>
          <w:kern w:val="2"/>
          <w:sz w:val="21"/>
          <w:lang w:eastAsia="zh-CN" w:bidi="ar-SA"/>
        </w:rPr>
        <w:t>}</w:t>
      </w:r>
    </w:p>
    <w:p>
      <w:pPr>
        <w:widowControl/>
        <w:autoSpaceDE/>
        <w:autoSpaceDN/>
        <w:spacing w:after="348" w:line="271" w:lineRule="auto"/>
        <w:ind w:left="335" w:hanging="4"/>
        <w:rPr>
          <w:spacing w:val="-4"/>
          <w:lang w:eastAsia="zh-CN"/>
        </w:rPr>
      </w:pPr>
    </w:p>
    <w:sectPr>
      <w:pgSz w:w="11910" w:h="16840"/>
      <w:pgMar w:top="1360" w:right="1640" w:bottom="280" w:left="1680" w:header="720"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600"/>
      <w:jc w:val="right"/>
    </w:pPr>
    <w:r>
      <w:rPr>
        <w:sz w:val="3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03505" cy="139700"/>
              <wp:effectExtent l="0" t="0" r="0" b="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wps:spPr>
                    <wps:txbx>
                      <w:txbxContent>
                        <w:p>
                          <w:pPr>
                            <w:snapToGrid w:val="0"/>
                            <w:ind w:firstLine="360"/>
                            <w:rPr>
                              <w:sz w:val="18"/>
                            </w:rPr>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pt;width:8.15pt;mso-position-horizontal:right;mso-position-horizontal-relative:margin;mso-wrap-style:none;z-index:251658240;mso-width-relative:page;mso-height-relative:page;" filled="f" stroked="f" coordsize="21600,21600" o:gfxdata="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DIhRzQ&#10;AAAAAwEAAA8AAAAAAAAAAQAgAAAAIgAAAGRycy9kb3ducmV2LnhtbFBLAQIUABQAAAAIAIdO4kAL&#10;nUjU7wEAALQDAAAOAAAAAAAAAAEAIAAAAB8BAABkcnMvZTJvRG9jLnhtbFBLBQYAAAAABgAGAFkB&#10;AACABQAAAAA=&#10;">
              <v:fill on="f" focussize="0,0"/>
              <v:stroke on="f"/>
              <v:imagedata o:title=""/>
              <o:lock v:ext="edit" aspectratio="f"/>
              <v:textbox inset="0mm,0mm,0mm,0mm" style="mso-fit-shape-to-text:t;">
                <w:txbxContent>
                  <w:p>
                    <w:pPr>
                      <w:snapToGrid w:val="0"/>
                      <w:ind w:firstLine="360"/>
                      <w:rPr>
                        <w:sz w:val="18"/>
                      </w:rPr>
                    </w:pPr>
                  </w:p>
                </w:txbxContent>
              </v:textbox>
            </v:shape>
          </w:pict>
        </mc:Fallback>
      </mc:AlternateContent>
    </w:r>
    <w:r>
      <w:rPr>
        <w:rFonts w:hint="eastAsia" w:ascii="仿宋_GB2312" w:eastAsia="仿宋_GB2312"/>
        <w:b/>
        <w:bCs/>
        <w:sz w:val="30"/>
        <w:szCs w:val="3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ind w:firstLine="360"/>
      <w:rPr>
        <w:rStyle w:val="14"/>
      </w:rPr>
    </w:pPr>
    <w:r>
      <w:fldChar w:fldCharType="begin"/>
    </w:r>
    <w:r>
      <w:rPr>
        <w:rStyle w:val="14"/>
      </w:rPr>
      <w:instrText xml:space="preserve">PAGE  </w:instrTex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23"/>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540" w:firstLineChars="300"/>
      <w:jc w:val="center"/>
      <w:rPr>
        <w:rFonts w:hint="default" w:eastAsia="仿宋_GB2312"/>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53" w:hanging="334"/>
        <w:jc w:val="left"/>
      </w:pPr>
      <w:rPr>
        <w:rFonts w:hint="default" w:ascii="Verdana" w:hAnsi="Verdana" w:eastAsia="Verdana" w:cs="Verdana"/>
        <w:w w:val="100"/>
        <w:sz w:val="21"/>
        <w:szCs w:val="21"/>
        <w:lang w:val="en-US" w:eastAsia="en-US" w:bidi="en-US"/>
      </w:rPr>
    </w:lvl>
    <w:lvl w:ilvl="1" w:tentative="0">
      <w:start w:val="0"/>
      <w:numFmt w:val="bullet"/>
      <w:lvlText w:val="•"/>
      <w:lvlJc w:val="left"/>
      <w:pPr>
        <w:ind w:left="1272" w:hanging="334"/>
      </w:pPr>
      <w:rPr>
        <w:rFonts w:hint="default"/>
        <w:lang w:val="en-US" w:eastAsia="en-US" w:bidi="en-US"/>
      </w:rPr>
    </w:lvl>
    <w:lvl w:ilvl="2" w:tentative="0">
      <w:start w:val="0"/>
      <w:numFmt w:val="bullet"/>
      <w:lvlText w:val="•"/>
      <w:lvlJc w:val="left"/>
      <w:pPr>
        <w:ind w:left="2085" w:hanging="334"/>
      </w:pPr>
      <w:rPr>
        <w:rFonts w:hint="default"/>
        <w:lang w:val="en-US" w:eastAsia="en-US" w:bidi="en-US"/>
      </w:rPr>
    </w:lvl>
    <w:lvl w:ilvl="3" w:tentative="0">
      <w:start w:val="0"/>
      <w:numFmt w:val="bullet"/>
      <w:lvlText w:val="•"/>
      <w:lvlJc w:val="left"/>
      <w:pPr>
        <w:ind w:left="2897" w:hanging="334"/>
      </w:pPr>
      <w:rPr>
        <w:rFonts w:hint="default"/>
        <w:lang w:val="en-US" w:eastAsia="en-US" w:bidi="en-US"/>
      </w:rPr>
    </w:lvl>
    <w:lvl w:ilvl="4" w:tentative="0">
      <w:start w:val="0"/>
      <w:numFmt w:val="bullet"/>
      <w:lvlText w:val="•"/>
      <w:lvlJc w:val="left"/>
      <w:pPr>
        <w:ind w:left="3710" w:hanging="334"/>
      </w:pPr>
      <w:rPr>
        <w:rFonts w:hint="default"/>
        <w:lang w:val="en-US" w:eastAsia="en-US" w:bidi="en-US"/>
      </w:rPr>
    </w:lvl>
    <w:lvl w:ilvl="5" w:tentative="0">
      <w:start w:val="0"/>
      <w:numFmt w:val="bullet"/>
      <w:lvlText w:val="•"/>
      <w:lvlJc w:val="left"/>
      <w:pPr>
        <w:ind w:left="4523" w:hanging="334"/>
      </w:pPr>
      <w:rPr>
        <w:rFonts w:hint="default"/>
        <w:lang w:val="en-US" w:eastAsia="en-US" w:bidi="en-US"/>
      </w:rPr>
    </w:lvl>
    <w:lvl w:ilvl="6" w:tentative="0">
      <w:start w:val="0"/>
      <w:numFmt w:val="bullet"/>
      <w:lvlText w:val="•"/>
      <w:lvlJc w:val="left"/>
      <w:pPr>
        <w:ind w:left="5335" w:hanging="334"/>
      </w:pPr>
      <w:rPr>
        <w:rFonts w:hint="default"/>
        <w:lang w:val="en-US" w:eastAsia="en-US" w:bidi="en-US"/>
      </w:rPr>
    </w:lvl>
    <w:lvl w:ilvl="7" w:tentative="0">
      <w:start w:val="0"/>
      <w:numFmt w:val="bullet"/>
      <w:lvlText w:val="•"/>
      <w:lvlJc w:val="left"/>
      <w:pPr>
        <w:ind w:left="6148" w:hanging="334"/>
      </w:pPr>
      <w:rPr>
        <w:rFonts w:hint="default"/>
        <w:lang w:val="en-US" w:eastAsia="en-US" w:bidi="en-US"/>
      </w:rPr>
    </w:lvl>
    <w:lvl w:ilvl="8" w:tentative="0">
      <w:start w:val="0"/>
      <w:numFmt w:val="bullet"/>
      <w:lvlText w:val="•"/>
      <w:lvlJc w:val="left"/>
      <w:pPr>
        <w:ind w:left="6960" w:hanging="334"/>
      </w:pPr>
      <w:rPr>
        <w:rFonts w:hint="default"/>
        <w:lang w:val="en-US" w:eastAsia="en-US" w:bidi="en-US"/>
      </w:rPr>
    </w:lvl>
  </w:abstractNum>
  <w:abstractNum w:abstractNumId="1">
    <w:nsid w:val="B5E306ED"/>
    <w:multiLevelType w:val="multilevel"/>
    <w:tmpl w:val="B5E306ED"/>
    <w:lvl w:ilvl="0" w:tentative="0">
      <w:start w:val="1"/>
      <w:numFmt w:val="decimal"/>
      <w:lvlText w:val="%1."/>
      <w:lvlJc w:val="left"/>
      <w:pPr>
        <w:ind w:left="868" w:hanging="323"/>
        <w:jc w:val="left"/>
      </w:pPr>
      <w:rPr>
        <w:rFonts w:hint="default" w:ascii="Verdana" w:hAnsi="Verdana" w:eastAsia="Verdana" w:cs="Verdana"/>
        <w:b/>
        <w:bCs/>
        <w:spacing w:val="-2"/>
        <w:w w:val="100"/>
        <w:sz w:val="21"/>
        <w:szCs w:val="21"/>
        <w:lang w:val="en-US" w:eastAsia="en-US" w:bidi="en-US"/>
      </w:rPr>
    </w:lvl>
    <w:lvl w:ilvl="1" w:tentative="0">
      <w:start w:val="0"/>
      <w:numFmt w:val="bullet"/>
      <w:lvlText w:val="•"/>
      <w:lvlJc w:val="left"/>
      <w:pPr>
        <w:ind w:left="1632" w:hanging="323"/>
      </w:pPr>
      <w:rPr>
        <w:rFonts w:hint="default"/>
        <w:lang w:val="en-US" w:eastAsia="en-US" w:bidi="en-US"/>
      </w:rPr>
    </w:lvl>
    <w:lvl w:ilvl="2" w:tentative="0">
      <w:start w:val="0"/>
      <w:numFmt w:val="bullet"/>
      <w:lvlText w:val="•"/>
      <w:lvlJc w:val="left"/>
      <w:pPr>
        <w:ind w:left="2405" w:hanging="323"/>
      </w:pPr>
      <w:rPr>
        <w:rFonts w:hint="default"/>
        <w:lang w:val="en-US" w:eastAsia="en-US" w:bidi="en-US"/>
      </w:rPr>
    </w:lvl>
    <w:lvl w:ilvl="3" w:tentative="0">
      <w:start w:val="0"/>
      <w:numFmt w:val="bullet"/>
      <w:lvlText w:val="•"/>
      <w:lvlJc w:val="left"/>
      <w:pPr>
        <w:ind w:left="3177" w:hanging="323"/>
      </w:pPr>
      <w:rPr>
        <w:rFonts w:hint="default"/>
        <w:lang w:val="en-US" w:eastAsia="en-US" w:bidi="en-US"/>
      </w:rPr>
    </w:lvl>
    <w:lvl w:ilvl="4" w:tentative="0">
      <w:start w:val="0"/>
      <w:numFmt w:val="bullet"/>
      <w:lvlText w:val="•"/>
      <w:lvlJc w:val="left"/>
      <w:pPr>
        <w:ind w:left="3950" w:hanging="323"/>
      </w:pPr>
      <w:rPr>
        <w:rFonts w:hint="default"/>
        <w:lang w:val="en-US" w:eastAsia="en-US" w:bidi="en-US"/>
      </w:rPr>
    </w:lvl>
    <w:lvl w:ilvl="5" w:tentative="0">
      <w:start w:val="0"/>
      <w:numFmt w:val="bullet"/>
      <w:lvlText w:val="•"/>
      <w:lvlJc w:val="left"/>
      <w:pPr>
        <w:ind w:left="4723" w:hanging="323"/>
      </w:pPr>
      <w:rPr>
        <w:rFonts w:hint="default"/>
        <w:lang w:val="en-US" w:eastAsia="en-US" w:bidi="en-US"/>
      </w:rPr>
    </w:lvl>
    <w:lvl w:ilvl="6" w:tentative="0">
      <w:start w:val="0"/>
      <w:numFmt w:val="bullet"/>
      <w:lvlText w:val="•"/>
      <w:lvlJc w:val="left"/>
      <w:pPr>
        <w:ind w:left="5495" w:hanging="323"/>
      </w:pPr>
      <w:rPr>
        <w:rFonts w:hint="default"/>
        <w:lang w:val="en-US" w:eastAsia="en-US" w:bidi="en-US"/>
      </w:rPr>
    </w:lvl>
    <w:lvl w:ilvl="7" w:tentative="0">
      <w:start w:val="0"/>
      <w:numFmt w:val="bullet"/>
      <w:lvlText w:val="•"/>
      <w:lvlJc w:val="left"/>
      <w:pPr>
        <w:ind w:left="6268" w:hanging="323"/>
      </w:pPr>
      <w:rPr>
        <w:rFonts w:hint="default"/>
        <w:lang w:val="en-US" w:eastAsia="en-US" w:bidi="en-US"/>
      </w:rPr>
    </w:lvl>
    <w:lvl w:ilvl="8" w:tentative="0">
      <w:start w:val="0"/>
      <w:numFmt w:val="bullet"/>
      <w:lvlText w:val="•"/>
      <w:lvlJc w:val="left"/>
      <w:pPr>
        <w:ind w:left="7040" w:hanging="323"/>
      </w:pPr>
      <w:rPr>
        <w:rFonts w:hint="default"/>
        <w:lang w:val="en-US" w:eastAsia="en-US" w:bidi="en-US"/>
      </w:rPr>
    </w:lvl>
  </w:abstractNum>
  <w:abstractNum w:abstractNumId="2">
    <w:nsid w:val="BF205925"/>
    <w:multiLevelType w:val="multilevel"/>
    <w:tmpl w:val="BF205925"/>
    <w:lvl w:ilvl="0" w:tentative="0">
      <w:start w:val="1"/>
      <w:numFmt w:val="decimal"/>
      <w:lvlText w:val="%1."/>
      <w:lvlJc w:val="left"/>
      <w:pPr>
        <w:ind w:left="868" w:hanging="323"/>
        <w:jc w:val="left"/>
      </w:pPr>
      <w:rPr>
        <w:rFonts w:hint="default" w:ascii="Verdana" w:hAnsi="Verdana" w:eastAsia="Verdana" w:cs="Verdana"/>
        <w:b/>
        <w:bCs/>
        <w:spacing w:val="-2"/>
        <w:w w:val="100"/>
        <w:sz w:val="21"/>
        <w:szCs w:val="21"/>
        <w:lang w:val="en-US" w:eastAsia="en-US" w:bidi="en-US"/>
      </w:rPr>
    </w:lvl>
    <w:lvl w:ilvl="1" w:tentative="0">
      <w:start w:val="0"/>
      <w:numFmt w:val="bullet"/>
      <w:lvlText w:val="•"/>
      <w:lvlJc w:val="left"/>
      <w:pPr>
        <w:ind w:left="1632" w:hanging="323"/>
      </w:pPr>
      <w:rPr>
        <w:rFonts w:hint="default"/>
        <w:lang w:val="en-US" w:eastAsia="en-US" w:bidi="en-US"/>
      </w:rPr>
    </w:lvl>
    <w:lvl w:ilvl="2" w:tentative="0">
      <w:start w:val="0"/>
      <w:numFmt w:val="bullet"/>
      <w:lvlText w:val="•"/>
      <w:lvlJc w:val="left"/>
      <w:pPr>
        <w:ind w:left="2405" w:hanging="323"/>
      </w:pPr>
      <w:rPr>
        <w:rFonts w:hint="default"/>
        <w:lang w:val="en-US" w:eastAsia="en-US" w:bidi="en-US"/>
      </w:rPr>
    </w:lvl>
    <w:lvl w:ilvl="3" w:tentative="0">
      <w:start w:val="0"/>
      <w:numFmt w:val="bullet"/>
      <w:lvlText w:val="•"/>
      <w:lvlJc w:val="left"/>
      <w:pPr>
        <w:ind w:left="3177" w:hanging="323"/>
      </w:pPr>
      <w:rPr>
        <w:rFonts w:hint="default"/>
        <w:lang w:val="en-US" w:eastAsia="en-US" w:bidi="en-US"/>
      </w:rPr>
    </w:lvl>
    <w:lvl w:ilvl="4" w:tentative="0">
      <w:start w:val="0"/>
      <w:numFmt w:val="bullet"/>
      <w:lvlText w:val="•"/>
      <w:lvlJc w:val="left"/>
      <w:pPr>
        <w:ind w:left="3950" w:hanging="323"/>
      </w:pPr>
      <w:rPr>
        <w:rFonts w:hint="default"/>
        <w:lang w:val="en-US" w:eastAsia="en-US" w:bidi="en-US"/>
      </w:rPr>
    </w:lvl>
    <w:lvl w:ilvl="5" w:tentative="0">
      <w:start w:val="0"/>
      <w:numFmt w:val="bullet"/>
      <w:lvlText w:val="•"/>
      <w:lvlJc w:val="left"/>
      <w:pPr>
        <w:ind w:left="4723" w:hanging="323"/>
      </w:pPr>
      <w:rPr>
        <w:rFonts w:hint="default"/>
        <w:lang w:val="en-US" w:eastAsia="en-US" w:bidi="en-US"/>
      </w:rPr>
    </w:lvl>
    <w:lvl w:ilvl="6" w:tentative="0">
      <w:start w:val="0"/>
      <w:numFmt w:val="bullet"/>
      <w:lvlText w:val="•"/>
      <w:lvlJc w:val="left"/>
      <w:pPr>
        <w:ind w:left="5495" w:hanging="323"/>
      </w:pPr>
      <w:rPr>
        <w:rFonts w:hint="default"/>
        <w:lang w:val="en-US" w:eastAsia="en-US" w:bidi="en-US"/>
      </w:rPr>
    </w:lvl>
    <w:lvl w:ilvl="7" w:tentative="0">
      <w:start w:val="0"/>
      <w:numFmt w:val="bullet"/>
      <w:lvlText w:val="•"/>
      <w:lvlJc w:val="left"/>
      <w:pPr>
        <w:ind w:left="6268" w:hanging="323"/>
      </w:pPr>
      <w:rPr>
        <w:rFonts w:hint="default"/>
        <w:lang w:val="en-US" w:eastAsia="en-US" w:bidi="en-US"/>
      </w:rPr>
    </w:lvl>
    <w:lvl w:ilvl="8" w:tentative="0">
      <w:start w:val="0"/>
      <w:numFmt w:val="bullet"/>
      <w:lvlText w:val="•"/>
      <w:lvlJc w:val="left"/>
      <w:pPr>
        <w:ind w:left="7040" w:hanging="323"/>
      </w:pPr>
      <w:rPr>
        <w:rFonts w:hint="default"/>
        <w:lang w:val="en-US" w:eastAsia="en-US" w:bidi="en-US"/>
      </w:rPr>
    </w:lvl>
  </w:abstractNum>
  <w:abstractNum w:abstractNumId="3">
    <w:nsid w:val="CF092B84"/>
    <w:multiLevelType w:val="multilevel"/>
    <w:tmpl w:val="CF092B84"/>
    <w:lvl w:ilvl="0" w:tentative="0">
      <w:start w:val="1"/>
      <w:numFmt w:val="decimal"/>
      <w:lvlText w:val="%1."/>
      <w:lvlJc w:val="left"/>
      <w:pPr>
        <w:ind w:left="868" w:hanging="323"/>
        <w:jc w:val="left"/>
      </w:pPr>
      <w:rPr>
        <w:rFonts w:hint="default" w:ascii="Verdana" w:hAnsi="Verdana" w:eastAsia="Verdana" w:cs="Verdana"/>
        <w:b/>
        <w:bCs/>
        <w:spacing w:val="-2"/>
        <w:w w:val="100"/>
        <w:sz w:val="21"/>
        <w:szCs w:val="21"/>
        <w:lang w:val="en-US" w:eastAsia="en-US" w:bidi="en-US"/>
      </w:rPr>
    </w:lvl>
    <w:lvl w:ilvl="1" w:tentative="0">
      <w:start w:val="0"/>
      <w:numFmt w:val="bullet"/>
      <w:lvlText w:val="•"/>
      <w:lvlJc w:val="left"/>
      <w:pPr>
        <w:ind w:left="1632" w:hanging="323"/>
      </w:pPr>
      <w:rPr>
        <w:rFonts w:hint="default"/>
        <w:lang w:val="en-US" w:eastAsia="en-US" w:bidi="en-US"/>
      </w:rPr>
    </w:lvl>
    <w:lvl w:ilvl="2" w:tentative="0">
      <w:start w:val="0"/>
      <w:numFmt w:val="bullet"/>
      <w:lvlText w:val="•"/>
      <w:lvlJc w:val="left"/>
      <w:pPr>
        <w:ind w:left="2405" w:hanging="323"/>
      </w:pPr>
      <w:rPr>
        <w:rFonts w:hint="default"/>
        <w:lang w:val="en-US" w:eastAsia="en-US" w:bidi="en-US"/>
      </w:rPr>
    </w:lvl>
    <w:lvl w:ilvl="3" w:tentative="0">
      <w:start w:val="0"/>
      <w:numFmt w:val="bullet"/>
      <w:lvlText w:val="•"/>
      <w:lvlJc w:val="left"/>
      <w:pPr>
        <w:ind w:left="3177" w:hanging="323"/>
      </w:pPr>
      <w:rPr>
        <w:rFonts w:hint="default"/>
        <w:lang w:val="en-US" w:eastAsia="en-US" w:bidi="en-US"/>
      </w:rPr>
    </w:lvl>
    <w:lvl w:ilvl="4" w:tentative="0">
      <w:start w:val="0"/>
      <w:numFmt w:val="bullet"/>
      <w:lvlText w:val="•"/>
      <w:lvlJc w:val="left"/>
      <w:pPr>
        <w:ind w:left="3950" w:hanging="323"/>
      </w:pPr>
      <w:rPr>
        <w:rFonts w:hint="default"/>
        <w:lang w:val="en-US" w:eastAsia="en-US" w:bidi="en-US"/>
      </w:rPr>
    </w:lvl>
    <w:lvl w:ilvl="5" w:tentative="0">
      <w:start w:val="0"/>
      <w:numFmt w:val="bullet"/>
      <w:lvlText w:val="•"/>
      <w:lvlJc w:val="left"/>
      <w:pPr>
        <w:ind w:left="4723" w:hanging="323"/>
      </w:pPr>
      <w:rPr>
        <w:rFonts w:hint="default"/>
        <w:lang w:val="en-US" w:eastAsia="en-US" w:bidi="en-US"/>
      </w:rPr>
    </w:lvl>
    <w:lvl w:ilvl="6" w:tentative="0">
      <w:start w:val="0"/>
      <w:numFmt w:val="bullet"/>
      <w:lvlText w:val="•"/>
      <w:lvlJc w:val="left"/>
      <w:pPr>
        <w:ind w:left="5495" w:hanging="323"/>
      </w:pPr>
      <w:rPr>
        <w:rFonts w:hint="default"/>
        <w:lang w:val="en-US" w:eastAsia="en-US" w:bidi="en-US"/>
      </w:rPr>
    </w:lvl>
    <w:lvl w:ilvl="7" w:tentative="0">
      <w:start w:val="0"/>
      <w:numFmt w:val="bullet"/>
      <w:lvlText w:val="•"/>
      <w:lvlJc w:val="left"/>
      <w:pPr>
        <w:ind w:left="6268" w:hanging="323"/>
      </w:pPr>
      <w:rPr>
        <w:rFonts w:hint="default"/>
        <w:lang w:val="en-US" w:eastAsia="en-US" w:bidi="en-US"/>
      </w:rPr>
    </w:lvl>
    <w:lvl w:ilvl="8" w:tentative="0">
      <w:start w:val="0"/>
      <w:numFmt w:val="bullet"/>
      <w:lvlText w:val="•"/>
      <w:lvlJc w:val="left"/>
      <w:pPr>
        <w:ind w:left="7040" w:hanging="323"/>
      </w:pPr>
      <w:rPr>
        <w:rFonts w:hint="default"/>
        <w:lang w:val="en-US" w:eastAsia="en-US" w:bidi="en-US"/>
      </w:rPr>
    </w:lvl>
  </w:abstractNum>
  <w:abstractNum w:abstractNumId="4">
    <w:nsid w:val="0053208E"/>
    <w:multiLevelType w:val="multilevel"/>
    <w:tmpl w:val="0053208E"/>
    <w:lvl w:ilvl="0" w:tentative="0">
      <w:start w:val="1"/>
      <w:numFmt w:val="decimal"/>
      <w:lvlText w:val="%1."/>
      <w:lvlJc w:val="left"/>
      <w:pPr>
        <w:ind w:left="757" w:hanging="212"/>
        <w:jc w:val="left"/>
      </w:pPr>
      <w:rPr>
        <w:rFonts w:hint="default"/>
        <w:b/>
        <w:bCs/>
        <w:w w:val="100"/>
        <w:lang w:val="en-US" w:eastAsia="en-US" w:bidi="en-US"/>
      </w:rPr>
    </w:lvl>
    <w:lvl w:ilvl="1" w:tentative="0">
      <w:start w:val="0"/>
      <w:numFmt w:val="bullet"/>
      <w:lvlText w:val="•"/>
      <w:lvlJc w:val="left"/>
      <w:pPr>
        <w:ind w:left="1542" w:hanging="212"/>
      </w:pPr>
      <w:rPr>
        <w:rFonts w:hint="default"/>
        <w:lang w:val="en-US" w:eastAsia="en-US" w:bidi="en-US"/>
      </w:rPr>
    </w:lvl>
    <w:lvl w:ilvl="2" w:tentative="0">
      <w:start w:val="0"/>
      <w:numFmt w:val="bullet"/>
      <w:lvlText w:val="•"/>
      <w:lvlJc w:val="left"/>
      <w:pPr>
        <w:ind w:left="2325" w:hanging="212"/>
      </w:pPr>
      <w:rPr>
        <w:rFonts w:hint="default"/>
        <w:lang w:val="en-US" w:eastAsia="en-US" w:bidi="en-US"/>
      </w:rPr>
    </w:lvl>
    <w:lvl w:ilvl="3" w:tentative="0">
      <w:start w:val="0"/>
      <w:numFmt w:val="bullet"/>
      <w:lvlText w:val="•"/>
      <w:lvlJc w:val="left"/>
      <w:pPr>
        <w:ind w:left="3107" w:hanging="212"/>
      </w:pPr>
      <w:rPr>
        <w:rFonts w:hint="default"/>
        <w:lang w:val="en-US" w:eastAsia="en-US" w:bidi="en-US"/>
      </w:rPr>
    </w:lvl>
    <w:lvl w:ilvl="4" w:tentative="0">
      <w:start w:val="0"/>
      <w:numFmt w:val="bullet"/>
      <w:lvlText w:val="•"/>
      <w:lvlJc w:val="left"/>
      <w:pPr>
        <w:ind w:left="3890" w:hanging="212"/>
      </w:pPr>
      <w:rPr>
        <w:rFonts w:hint="default"/>
        <w:lang w:val="en-US" w:eastAsia="en-US" w:bidi="en-US"/>
      </w:rPr>
    </w:lvl>
    <w:lvl w:ilvl="5" w:tentative="0">
      <w:start w:val="0"/>
      <w:numFmt w:val="bullet"/>
      <w:lvlText w:val="•"/>
      <w:lvlJc w:val="left"/>
      <w:pPr>
        <w:ind w:left="4673" w:hanging="212"/>
      </w:pPr>
      <w:rPr>
        <w:rFonts w:hint="default"/>
        <w:lang w:val="en-US" w:eastAsia="en-US" w:bidi="en-US"/>
      </w:rPr>
    </w:lvl>
    <w:lvl w:ilvl="6" w:tentative="0">
      <w:start w:val="0"/>
      <w:numFmt w:val="bullet"/>
      <w:lvlText w:val="•"/>
      <w:lvlJc w:val="left"/>
      <w:pPr>
        <w:ind w:left="5455" w:hanging="212"/>
      </w:pPr>
      <w:rPr>
        <w:rFonts w:hint="default"/>
        <w:lang w:val="en-US" w:eastAsia="en-US" w:bidi="en-US"/>
      </w:rPr>
    </w:lvl>
    <w:lvl w:ilvl="7" w:tentative="0">
      <w:start w:val="0"/>
      <w:numFmt w:val="bullet"/>
      <w:lvlText w:val="•"/>
      <w:lvlJc w:val="left"/>
      <w:pPr>
        <w:ind w:left="6238" w:hanging="212"/>
      </w:pPr>
      <w:rPr>
        <w:rFonts w:hint="default"/>
        <w:lang w:val="en-US" w:eastAsia="en-US" w:bidi="en-US"/>
      </w:rPr>
    </w:lvl>
    <w:lvl w:ilvl="8" w:tentative="0">
      <w:start w:val="0"/>
      <w:numFmt w:val="bullet"/>
      <w:lvlText w:val="•"/>
      <w:lvlJc w:val="left"/>
      <w:pPr>
        <w:ind w:left="7020" w:hanging="212"/>
      </w:pPr>
      <w:rPr>
        <w:rFonts w:hint="default"/>
        <w:lang w:val="en-US" w:eastAsia="en-US" w:bidi="en-US"/>
      </w:rPr>
    </w:lvl>
  </w:abstractNum>
  <w:abstractNum w:abstractNumId="5">
    <w:nsid w:val="0248C179"/>
    <w:multiLevelType w:val="multilevel"/>
    <w:tmpl w:val="0248C179"/>
    <w:lvl w:ilvl="0" w:tentative="0">
      <w:start w:val="1"/>
      <w:numFmt w:val="decimal"/>
      <w:lvlText w:val="%1."/>
      <w:lvlJc w:val="left"/>
      <w:pPr>
        <w:ind w:left="359" w:hanging="233"/>
        <w:jc w:val="left"/>
      </w:pPr>
      <w:rPr>
        <w:rFonts w:hint="default"/>
        <w:b/>
        <w:bCs/>
        <w:w w:val="100"/>
        <w:lang w:val="en-US" w:eastAsia="en-US" w:bidi="en-US"/>
      </w:rPr>
    </w:lvl>
    <w:lvl w:ilvl="1" w:tentative="0">
      <w:start w:val="0"/>
      <w:numFmt w:val="bullet"/>
      <w:lvlText w:val="•"/>
      <w:lvlJc w:val="left"/>
      <w:pPr>
        <w:ind w:left="1182" w:hanging="233"/>
      </w:pPr>
      <w:rPr>
        <w:rFonts w:hint="default"/>
        <w:lang w:val="en-US" w:eastAsia="en-US" w:bidi="en-US"/>
      </w:rPr>
    </w:lvl>
    <w:lvl w:ilvl="2" w:tentative="0">
      <w:start w:val="0"/>
      <w:numFmt w:val="bullet"/>
      <w:lvlText w:val="•"/>
      <w:lvlJc w:val="left"/>
      <w:pPr>
        <w:ind w:left="2005" w:hanging="233"/>
      </w:pPr>
      <w:rPr>
        <w:rFonts w:hint="default"/>
        <w:lang w:val="en-US" w:eastAsia="en-US" w:bidi="en-US"/>
      </w:rPr>
    </w:lvl>
    <w:lvl w:ilvl="3" w:tentative="0">
      <w:start w:val="0"/>
      <w:numFmt w:val="bullet"/>
      <w:lvlText w:val="•"/>
      <w:lvlJc w:val="left"/>
      <w:pPr>
        <w:ind w:left="2827" w:hanging="233"/>
      </w:pPr>
      <w:rPr>
        <w:rFonts w:hint="default"/>
        <w:lang w:val="en-US" w:eastAsia="en-US" w:bidi="en-US"/>
      </w:rPr>
    </w:lvl>
    <w:lvl w:ilvl="4" w:tentative="0">
      <w:start w:val="0"/>
      <w:numFmt w:val="bullet"/>
      <w:lvlText w:val="•"/>
      <w:lvlJc w:val="left"/>
      <w:pPr>
        <w:ind w:left="3650" w:hanging="233"/>
      </w:pPr>
      <w:rPr>
        <w:rFonts w:hint="default"/>
        <w:lang w:val="en-US" w:eastAsia="en-US" w:bidi="en-US"/>
      </w:rPr>
    </w:lvl>
    <w:lvl w:ilvl="5" w:tentative="0">
      <w:start w:val="0"/>
      <w:numFmt w:val="bullet"/>
      <w:lvlText w:val="•"/>
      <w:lvlJc w:val="left"/>
      <w:pPr>
        <w:ind w:left="4473" w:hanging="233"/>
      </w:pPr>
      <w:rPr>
        <w:rFonts w:hint="default"/>
        <w:lang w:val="en-US" w:eastAsia="en-US" w:bidi="en-US"/>
      </w:rPr>
    </w:lvl>
    <w:lvl w:ilvl="6" w:tentative="0">
      <w:start w:val="0"/>
      <w:numFmt w:val="bullet"/>
      <w:lvlText w:val="•"/>
      <w:lvlJc w:val="left"/>
      <w:pPr>
        <w:ind w:left="5295" w:hanging="233"/>
      </w:pPr>
      <w:rPr>
        <w:rFonts w:hint="default"/>
        <w:lang w:val="en-US" w:eastAsia="en-US" w:bidi="en-US"/>
      </w:rPr>
    </w:lvl>
    <w:lvl w:ilvl="7" w:tentative="0">
      <w:start w:val="0"/>
      <w:numFmt w:val="bullet"/>
      <w:lvlText w:val="•"/>
      <w:lvlJc w:val="left"/>
      <w:pPr>
        <w:ind w:left="6118" w:hanging="233"/>
      </w:pPr>
      <w:rPr>
        <w:rFonts w:hint="default"/>
        <w:lang w:val="en-US" w:eastAsia="en-US" w:bidi="en-US"/>
      </w:rPr>
    </w:lvl>
    <w:lvl w:ilvl="8" w:tentative="0">
      <w:start w:val="0"/>
      <w:numFmt w:val="bullet"/>
      <w:lvlText w:val="•"/>
      <w:lvlJc w:val="left"/>
      <w:pPr>
        <w:ind w:left="6940" w:hanging="233"/>
      </w:pPr>
      <w:rPr>
        <w:rFonts w:hint="default"/>
        <w:lang w:val="en-US" w:eastAsia="en-US" w:bidi="en-US"/>
      </w:rPr>
    </w:lvl>
  </w:abstractNum>
  <w:abstractNum w:abstractNumId="6">
    <w:nsid w:val="03D62ECE"/>
    <w:multiLevelType w:val="multilevel"/>
    <w:tmpl w:val="03D62ECE"/>
    <w:lvl w:ilvl="0" w:tentative="0">
      <w:start w:val="1"/>
      <w:numFmt w:val="decimal"/>
      <w:lvlText w:val="%1."/>
      <w:lvlJc w:val="left"/>
      <w:pPr>
        <w:ind w:left="868" w:hanging="323"/>
        <w:jc w:val="left"/>
      </w:pPr>
      <w:rPr>
        <w:rFonts w:hint="default" w:ascii="Verdana" w:hAnsi="Verdana" w:eastAsia="Verdana" w:cs="Verdana"/>
        <w:b/>
        <w:bCs/>
        <w:spacing w:val="-2"/>
        <w:w w:val="100"/>
        <w:sz w:val="21"/>
        <w:szCs w:val="21"/>
        <w:lang w:val="en-US" w:eastAsia="en-US" w:bidi="en-US"/>
      </w:rPr>
    </w:lvl>
    <w:lvl w:ilvl="1" w:tentative="0">
      <w:start w:val="0"/>
      <w:numFmt w:val="bullet"/>
      <w:lvlText w:val="•"/>
      <w:lvlJc w:val="left"/>
      <w:pPr>
        <w:ind w:left="1632" w:hanging="323"/>
      </w:pPr>
      <w:rPr>
        <w:rFonts w:hint="default"/>
        <w:lang w:val="en-US" w:eastAsia="en-US" w:bidi="en-US"/>
      </w:rPr>
    </w:lvl>
    <w:lvl w:ilvl="2" w:tentative="0">
      <w:start w:val="0"/>
      <w:numFmt w:val="bullet"/>
      <w:lvlText w:val="•"/>
      <w:lvlJc w:val="left"/>
      <w:pPr>
        <w:ind w:left="2405" w:hanging="323"/>
      </w:pPr>
      <w:rPr>
        <w:rFonts w:hint="default"/>
        <w:lang w:val="en-US" w:eastAsia="en-US" w:bidi="en-US"/>
      </w:rPr>
    </w:lvl>
    <w:lvl w:ilvl="3" w:tentative="0">
      <w:start w:val="0"/>
      <w:numFmt w:val="bullet"/>
      <w:lvlText w:val="•"/>
      <w:lvlJc w:val="left"/>
      <w:pPr>
        <w:ind w:left="3177" w:hanging="323"/>
      </w:pPr>
      <w:rPr>
        <w:rFonts w:hint="default"/>
        <w:lang w:val="en-US" w:eastAsia="en-US" w:bidi="en-US"/>
      </w:rPr>
    </w:lvl>
    <w:lvl w:ilvl="4" w:tentative="0">
      <w:start w:val="0"/>
      <w:numFmt w:val="bullet"/>
      <w:lvlText w:val="•"/>
      <w:lvlJc w:val="left"/>
      <w:pPr>
        <w:ind w:left="3950" w:hanging="323"/>
      </w:pPr>
      <w:rPr>
        <w:rFonts w:hint="default"/>
        <w:lang w:val="en-US" w:eastAsia="en-US" w:bidi="en-US"/>
      </w:rPr>
    </w:lvl>
    <w:lvl w:ilvl="5" w:tentative="0">
      <w:start w:val="0"/>
      <w:numFmt w:val="bullet"/>
      <w:lvlText w:val="•"/>
      <w:lvlJc w:val="left"/>
      <w:pPr>
        <w:ind w:left="4723" w:hanging="323"/>
      </w:pPr>
      <w:rPr>
        <w:rFonts w:hint="default"/>
        <w:lang w:val="en-US" w:eastAsia="en-US" w:bidi="en-US"/>
      </w:rPr>
    </w:lvl>
    <w:lvl w:ilvl="6" w:tentative="0">
      <w:start w:val="0"/>
      <w:numFmt w:val="bullet"/>
      <w:lvlText w:val="•"/>
      <w:lvlJc w:val="left"/>
      <w:pPr>
        <w:ind w:left="5495" w:hanging="323"/>
      </w:pPr>
      <w:rPr>
        <w:rFonts w:hint="default"/>
        <w:lang w:val="en-US" w:eastAsia="en-US" w:bidi="en-US"/>
      </w:rPr>
    </w:lvl>
    <w:lvl w:ilvl="7" w:tentative="0">
      <w:start w:val="0"/>
      <w:numFmt w:val="bullet"/>
      <w:lvlText w:val="•"/>
      <w:lvlJc w:val="left"/>
      <w:pPr>
        <w:ind w:left="6268" w:hanging="323"/>
      </w:pPr>
      <w:rPr>
        <w:rFonts w:hint="default"/>
        <w:lang w:val="en-US" w:eastAsia="en-US" w:bidi="en-US"/>
      </w:rPr>
    </w:lvl>
    <w:lvl w:ilvl="8" w:tentative="0">
      <w:start w:val="0"/>
      <w:numFmt w:val="bullet"/>
      <w:lvlText w:val="•"/>
      <w:lvlJc w:val="left"/>
      <w:pPr>
        <w:ind w:left="7040" w:hanging="323"/>
      </w:pPr>
      <w:rPr>
        <w:rFonts w:hint="default"/>
        <w:lang w:val="en-US" w:eastAsia="en-US" w:bidi="en-US"/>
      </w:rPr>
    </w:lvl>
  </w:abstractNum>
  <w:abstractNum w:abstractNumId="7">
    <w:nsid w:val="040B36CA"/>
    <w:multiLevelType w:val="multilevel"/>
    <w:tmpl w:val="040B36CA"/>
    <w:lvl w:ilvl="0" w:tentative="0">
      <w:start w:val="1"/>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8">
    <w:nsid w:val="08DE5185"/>
    <w:multiLevelType w:val="multilevel"/>
    <w:tmpl w:val="08DE5185"/>
    <w:lvl w:ilvl="0" w:tentative="0">
      <w:start w:val="1"/>
      <w:numFmt w:val="decimal"/>
      <w:lvlText w:val="%1)"/>
      <w:lvlJc w:val="left"/>
      <w:pPr>
        <w:ind w:left="361"/>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9">
    <w:nsid w:val="0C28191C"/>
    <w:multiLevelType w:val="multilevel"/>
    <w:tmpl w:val="0C28191C"/>
    <w:lvl w:ilvl="0" w:tentative="0">
      <w:start w:val="5"/>
      <w:numFmt w:val="decimal"/>
      <w:lvlText w:val="%1."/>
      <w:lvlJc w:val="left"/>
      <w:pPr>
        <w:ind w:left="331"/>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10">
    <w:nsid w:val="12CF34CC"/>
    <w:multiLevelType w:val="multilevel"/>
    <w:tmpl w:val="12CF34CC"/>
    <w:lvl w:ilvl="0" w:tentative="0">
      <w:start w:val="3"/>
      <w:numFmt w:val="decimal"/>
      <w:lvlText w:val="%1."/>
      <w:lvlJc w:val="left"/>
      <w:pPr>
        <w:ind w:left="331"/>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11">
    <w:nsid w:val="16C40363"/>
    <w:multiLevelType w:val="multilevel"/>
    <w:tmpl w:val="16C40363"/>
    <w:lvl w:ilvl="0" w:tentative="0">
      <w:start w:val="8"/>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12">
    <w:nsid w:val="1D767347"/>
    <w:multiLevelType w:val="multilevel"/>
    <w:tmpl w:val="1D767347"/>
    <w:lvl w:ilvl="0" w:tentative="0">
      <w:start w:val="1"/>
      <w:numFmt w:val="decimal"/>
      <w:lvlText w:val="%1)"/>
      <w:lvlJc w:val="left"/>
      <w:pPr>
        <w:ind w:left="302"/>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13">
    <w:nsid w:val="1F470F22"/>
    <w:multiLevelType w:val="multilevel"/>
    <w:tmpl w:val="1F470F22"/>
    <w:lvl w:ilvl="0" w:tentative="0">
      <w:start w:val="1"/>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14">
    <w:nsid w:val="21822642"/>
    <w:multiLevelType w:val="multilevel"/>
    <w:tmpl w:val="21822642"/>
    <w:lvl w:ilvl="0" w:tentative="0">
      <w:start w:val="1"/>
      <w:numFmt w:val="decimal"/>
      <w:lvlText w:val="%1."/>
      <w:lvlJc w:val="left"/>
      <w:pPr>
        <w:ind w:left="325"/>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15">
    <w:nsid w:val="25B654F3"/>
    <w:multiLevelType w:val="multilevel"/>
    <w:tmpl w:val="25B654F3"/>
    <w:lvl w:ilvl="0" w:tentative="0">
      <w:start w:val="1"/>
      <w:numFmt w:val="decimal"/>
      <w:lvlText w:val="%1."/>
      <w:lvlJc w:val="left"/>
      <w:pPr>
        <w:ind w:left="868" w:hanging="323"/>
        <w:jc w:val="left"/>
      </w:pPr>
      <w:rPr>
        <w:rFonts w:hint="default" w:ascii="Verdana" w:hAnsi="Verdana" w:eastAsia="Verdana" w:cs="Verdana"/>
        <w:b/>
        <w:bCs/>
        <w:spacing w:val="-2"/>
        <w:w w:val="100"/>
        <w:sz w:val="21"/>
        <w:szCs w:val="21"/>
        <w:lang w:val="en-US" w:eastAsia="en-US" w:bidi="en-US"/>
      </w:rPr>
    </w:lvl>
    <w:lvl w:ilvl="1" w:tentative="0">
      <w:start w:val="0"/>
      <w:numFmt w:val="bullet"/>
      <w:lvlText w:val="•"/>
      <w:lvlJc w:val="left"/>
      <w:pPr>
        <w:ind w:left="1632" w:hanging="323"/>
      </w:pPr>
      <w:rPr>
        <w:rFonts w:hint="default"/>
        <w:lang w:val="en-US" w:eastAsia="en-US" w:bidi="en-US"/>
      </w:rPr>
    </w:lvl>
    <w:lvl w:ilvl="2" w:tentative="0">
      <w:start w:val="0"/>
      <w:numFmt w:val="bullet"/>
      <w:lvlText w:val="•"/>
      <w:lvlJc w:val="left"/>
      <w:pPr>
        <w:ind w:left="2405" w:hanging="323"/>
      </w:pPr>
      <w:rPr>
        <w:rFonts w:hint="default"/>
        <w:lang w:val="en-US" w:eastAsia="en-US" w:bidi="en-US"/>
      </w:rPr>
    </w:lvl>
    <w:lvl w:ilvl="3" w:tentative="0">
      <w:start w:val="0"/>
      <w:numFmt w:val="bullet"/>
      <w:lvlText w:val="•"/>
      <w:lvlJc w:val="left"/>
      <w:pPr>
        <w:ind w:left="3177" w:hanging="323"/>
      </w:pPr>
      <w:rPr>
        <w:rFonts w:hint="default"/>
        <w:lang w:val="en-US" w:eastAsia="en-US" w:bidi="en-US"/>
      </w:rPr>
    </w:lvl>
    <w:lvl w:ilvl="4" w:tentative="0">
      <w:start w:val="0"/>
      <w:numFmt w:val="bullet"/>
      <w:lvlText w:val="•"/>
      <w:lvlJc w:val="left"/>
      <w:pPr>
        <w:ind w:left="3950" w:hanging="323"/>
      </w:pPr>
      <w:rPr>
        <w:rFonts w:hint="default"/>
        <w:lang w:val="en-US" w:eastAsia="en-US" w:bidi="en-US"/>
      </w:rPr>
    </w:lvl>
    <w:lvl w:ilvl="5" w:tentative="0">
      <w:start w:val="0"/>
      <w:numFmt w:val="bullet"/>
      <w:lvlText w:val="•"/>
      <w:lvlJc w:val="left"/>
      <w:pPr>
        <w:ind w:left="4723" w:hanging="323"/>
      </w:pPr>
      <w:rPr>
        <w:rFonts w:hint="default"/>
        <w:lang w:val="en-US" w:eastAsia="en-US" w:bidi="en-US"/>
      </w:rPr>
    </w:lvl>
    <w:lvl w:ilvl="6" w:tentative="0">
      <w:start w:val="0"/>
      <w:numFmt w:val="bullet"/>
      <w:lvlText w:val="•"/>
      <w:lvlJc w:val="left"/>
      <w:pPr>
        <w:ind w:left="5495" w:hanging="323"/>
      </w:pPr>
      <w:rPr>
        <w:rFonts w:hint="default"/>
        <w:lang w:val="en-US" w:eastAsia="en-US" w:bidi="en-US"/>
      </w:rPr>
    </w:lvl>
    <w:lvl w:ilvl="7" w:tentative="0">
      <w:start w:val="0"/>
      <w:numFmt w:val="bullet"/>
      <w:lvlText w:val="•"/>
      <w:lvlJc w:val="left"/>
      <w:pPr>
        <w:ind w:left="6268" w:hanging="323"/>
      </w:pPr>
      <w:rPr>
        <w:rFonts w:hint="default"/>
        <w:lang w:val="en-US" w:eastAsia="en-US" w:bidi="en-US"/>
      </w:rPr>
    </w:lvl>
    <w:lvl w:ilvl="8" w:tentative="0">
      <w:start w:val="0"/>
      <w:numFmt w:val="bullet"/>
      <w:lvlText w:val="•"/>
      <w:lvlJc w:val="left"/>
      <w:pPr>
        <w:ind w:left="7040" w:hanging="323"/>
      </w:pPr>
      <w:rPr>
        <w:rFonts w:hint="default"/>
        <w:lang w:val="en-US" w:eastAsia="en-US" w:bidi="en-US"/>
      </w:rPr>
    </w:lvl>
  </w:abstractNum>
  <w:abstractNum w:abstractNumId="16">
    <w:nsid w:val="2BDD002E"/>
    <w:multiLevelType w:val="multilevel"/>
    <w:tmpl w:val="2BDD002E"/>
    <w:lvl w:ilvl="0" w:tentative="0">
      <w:start w:val="1"/>
      <w:numFmt w:val="decimal"/>
      <w:lvlText w:val="%1."/>
      <w:lvlJc w:val="left"/>
      <w:pPr>
        <w:ind w:left="325"/>
      </w:pPr>
      <w:rPr>
        <w:rFonts w:ascii="Verdana" w:hAnsi="Verdana" w:eastAsia="Verdana" w:cs="Verdana"/>
        <w:b/>
        <w:bCs/>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000000"/>
        <w:sz w:val="21"/>
        <w:szCs w:val="21"/>
        <w:u w:val="none" w:color="000000"/>
        <w:shd w:val="clear" w:color="auto" w:fill="auto"/>
        <w:vertAlign w:val="baseline"/>
      </w:rPr>
    </w:lvl>
  </w:abstractNum>
  <w:abstractNum w:abstractNumId="17">
    <w:nsid w:val="468B0ED7"/>
    <w:multiLevelType w:val="multilevel"/>
    <w:tmpl w:val="468B0ED7"/>
    <w:lvl w:ilvl="0" w:tentative="0">
      <w:start w:val="1"/>
      <w:numFmt w:val="decimal"/>
      <w:lvlText w:val="%1)"/>
      <w:lvlJc w:val="left"/>
      <w:pPr>
        <w:ind w:left="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18">
    <w:nsid w:val="48F362C0"/>
    <w:multiLevelType w:val="multilevel"/>
    <w:tmpl w:val="48F362C0"/>
    <w:lvl w:ilvl="0" w:tentative="0">
      <w:start w:val="1"/>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19">
    <w:nsid w:val="4A6C4CBF"/>
    <w:multiLevelType w:val="multilevel"/>
    <w:tmpl w:val="4A6C4CBF"/>
    <w:lvl w:ilvl="0" w:tentative="0">
      <w:start w:val="7"/>
      <w:numFmt w:val="decimal"/>
      <w:lvlText w:val="%1."/>
      <w:lvlJc w:val="left"/>
      <w:pPr>
        <w:ind w:left="474"/>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20">
    <w:nsid w:val="59ADCABA"/>
    <w:multiLevelType w:val="multilevel"/>
    <w:tmpl w:val="59ADCABA"/>
    <w:lvl w:ilvl="0" w:tentative="0">
      <w:start w:val="1"/>
      <w:numFmt w:val="decimal"/>
      <w:lvlText w:val="%1."/>
      <w:lvlJc w:val="left"/>
      <w:pPr>
        <w:ind w:left="868" w:hanging="323"/>
        <w:jc w:val="left"/>
      </w:pPr>
      <w:rPr>
        <w:rFonts w:hint="default" w:ascii="Verdana" w:hAnsi="Verdana" w:eastAsia="Verdana" w:cs="Verdana"/>
        <w:b/>
        <w:bCs/>
        <w:spacing w:val="-2"/>
        <w:w w:val="100"/>
        <w:sz w:val="21"/>
        <w:szCs w:val="21"/>
        <w:lang w:val="en-US" w:eastAsia="en-US" w:bidi="en-US"/>
      </w:rPr>
    </w:lvl>
    <w:lvl w:ilvl="1" w:tentative="0">
      <w:start w:val="0"/>
      <w:numFmt w:val="bullet"/>
      <w:lvlText w:val="•"/>
      <w:lvlJc w:val="left"/>
      <w:pPr>
        <w:ind w:left="1632" w:hanging="323"/>
      </w:pPr>
      <w:rPr>
        <w:rFonts w:hint="default"/>
        <w:lang w:val="en-US" w:eastAsia="en-US" w:bidi="en-US"/>
      </w:rPr>
    </w:lvl>
    <w:lvl w:ilvl="2" w:tentative="0">
      <w:start w:val="0"/>
      <w:numFmt w:val="bullet"/>
      <w:lvlText w:val="•"/>
      <w:lvlJc w:val="left"/>
      <w:pPr>
        <w:ind w:left="2405" w:hanging="323"/>
      </w:pPr>
      <w:rPr>
        <w:rFonts w:hint="default"/>
        <w:lang w:val="en-US" w:eastAsia="en-US" w:bidi="en-US"/>
      </w:rPr>
    </w:lvl>
    <w:lvl w:ilvl="3" w:tentative="0">
      <w:start w:val="0"/>
      <w:numFmt w:val="bullet"/>
      <w:lvlText w:val="•"/>
      <w:lvlJc w:val="left"/>
      <w:pPr>
        <w:ind w:left="3177" w:hanging="323"/>
      </w:pPr>
      <w:rPr>
        <w:rFonts w:hint="default"/>
        <w:lang w:val="en-US" w:eastAsia="en-US" w:bidi="en-US"/>
      </w:rPr>
    </w:lvl>
    <w:lvl w:ilvl="4" w:tentative="0">
      <w:start w:val="0"/>
      <w:numFmt w:val="bullet"/>
      <w:lvlText w:val="•"/>
      <w:lvlJc w:val="left"/>
      <w:pPr>
        <w:ind w:left="3950" w:hanging="323"/>
      </w:pPr>
      <w:rPr>
        <w:rFonts w:hint="default"/>
        <w:lang w:val="en-US" w:eastAsia="en-US" w:bidi="en-US"/>
      </w:rPr>
    </w:lvl>
    <w:lvl w:ilvl="5" w:tentative="0">
      <w:start w:val="0"/>
      <w:numFmt w:val="bullet"/>
      <w:lvlText w:val="•"/>
      <w:lvlJc w:val="left"/>
      <w:pPr>
        <w:ind w:left="4723" w:hanging="323"/>
      </w:pPr>
      <w:rPr>
        <w:rFonts w:hint="default"/>
        <w:lang w:val="en-US" w:eastAsia="en-US" w:bidi="en-US"/>
      </w:rPr>
    </w:lvl>
    <w:lvl w:ilvl="6" w:tentative="0">
      <w:start w:val="0"/>
      <w:numFmt w:val="bullet"/>
      <w:lvlText w:val="•"/>
      <w:lvlJc w:val="left"/>
      <w:pPr>
        <w:ind w:left="5495" w:hanging="323"/>
      </w:pPr>
      <w:rPr>
        <w:rFonts w:hint="default"/>
        <w:lang w:val="en-US" w:eastAsia="en-US" w:bidi="en-US"/>
      </w:rPr>
    </w:lvl>
    <w:lvl w:ilvl="7" w:tentative="0">
      <w:start w:val="0"/>
      <w:numFmt w:val="bullet"/>
      <w:lvlText w:val="•"/>
      <w:lvlJc w:val="left"/>
      <w:pPr>
        <w:ind w:left="6268" w:hanging="323"/>
      </w:pPr>
      <w:rPr>
        <w:rFonts w:hint="default"/>
        <w:lang w:val="en-US" w:eastAsia="en-US" w:bidi="en-US"/>
      </w:rPr>
    </w:lvl>
    <w:lvl w:ilvl="8" w:tentative="0">
      <w:start w:val="0"/>
      <w:numFmt w:val="bullet"/>
      <w:lvlText w:val="•"/>
      <w:lvlJc w:val="left"/>
      <w:pPr>
        <w:ind w:left="7040" w:hanging="323"/>
      </w:pPr>
      <w:rPr>
        <w:rFonts w:hint="default"/>
        <w:lang w:val="en-US" w:eastAsia="en-US" w:bidi="en-US"/>
      </w:rPr>
    </w:lvl>
  </w:abstractNum>
  <w:abstractNum w:abstractNumId="21">
    <w:nsid w:val="5D363D10"/>
    <w:multiLevelType w:val="multilevel"/>
    <w:tmpl w:val="5D363D10"/>
    <w:lvl w:ilvl="0" w:tentative="0">
      <w:start w:val="1"/>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22">
    <w:nsid w:val="63823338"/>
    <w:multiLevelType w:val="multilevel"/>
    <w:tmpl w:val="63823338"/>
    <w:lvl w:ilvl="0" w:tentative="0">
      <w:start w:val="2"/>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23">
    <w:nsid w:val="65E12C82"/>
    <w:multiLevelType w:val="multilevel"/>
    <w:tmpl w:val="65E12C82"/>
    <w:lvl w:ilvl="0" w:tentative="0">
      <w:start w:val="5"/>
      <w:numFmt w:val="decimal"/>
      <w:lvlText w:val="%1."/>
      <w:lvlJc w:val="left"/>
      <w:pPr>
        <w:ind w:left="325"/>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24">
    <w:nsid w:val="6D81384E"/>
    <w:multiLevelType w:val="multilevel"/>
    <w:tmpl w:val="6D81384E"/>
    <w:lvl w:ilvl="0" w:tentative="0">
      <w:start w:val="1"/>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25">
    <w:nsid w:val="73CB747D"/>
    <w:multiLevelType w:val="multilevel"/>
    <w:tmpl w:val="73CB747D"/>
    <w:lvl w:ilvl="0" w:tentative="0">
      <w:start w:val="2"/>
      <w:numFmt w:val="decimal"/>
      <w:lvlText w:val="%1."/>
      <w:lvlJc w:val="left"/>
      <w:pPr>
        <w:ind w:left="325"/>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abstractNum w:abstractNumId="26">
    <w:nsid w:val="74FE7293"/>
    <w:multiLevelType w:val="multilevel"/>
    <w:tmpl w:val="74FE7293"/>
    <w:lvl w:ilvl="0" w:tentative="0">
      <w:start w:val="1"/>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27">
    <w:nsid w:val="75E22973"/>
    <w:multiLevelType w:val="multilevel"/>
    <w:tmpl w:val="75E22973"/>
    <w:lvl w:ilvl="0" w:tentative="0">
      <w:start w:val="3"/>
      <w:numFmt w:val="decimal"/>
      <w:lvlText w:val="%1)"/>
      <w:lvlJc w:val="left"/>
      <w:pPr>
        <w:ind w:left="334"/>
      </w:pPr>
      <w:rPr>
        <w:rFonts w:ascii="Verdana" w:hAnsi="Verdana" w:eastAsia="Verdana" w:cs="Verdana"/>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Verdana" w:hAnsi="Verdana" w:eastAsia="Verdana" w:cs="Verdana"/>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Verdana" w:hAnsi="Verdana" w:eastAsia="Verdana" w:cs="Verdana"/>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Verdana" w:hAnsi="Verdana" w:eastAsia="Verdana" w:cs="Verdana"/>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Verdana" w:hAnsi="Verdana" w:eastAsia="Verdana" w:cs="Verdana"/>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Verdana" w:hAnsi="Verdana" w:eastAsia="Verdana" w:cs="Verdana"/>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Verdana" w:hAnsi="Verdana" w:eastAsia="Verdana" w:cs="Verdana"/>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Verdana" w:hAnsi="Verdana" w:eastAsia="Verdana" w:cs="Verdana"/>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Verdana" w:hAnsi="Verdana" w:eastAsia="Verdana" w:cs="Verdana"/>
        <w:b w:val="0"/>
        <w:i w:val="0"/>
        <w:strike w:val="0"/>
        <w:dstrike w:val="0"/>
        <w:color w:val="000000"/>
        <w:sz w:val="21"/>
        <w:szCs w:val="21"/>
        <w:u w:val="none" w:color="000000"/>
        <w:shd w:val="clear" w:color="auto" w:fill="auto"/>
        <w:vertAlign w:val="baseline"/>
      </w:rPr>
    </w:lvl>
  </w:abstractNum>
  <w:abstractNum w:abstractNumId="28">
    <w:nsid w:val="76740515"/>
    <w:multiLevelType w:val="multilevel"/>
    <w:tmpl w:val="76740515"/>
    <w:lvl w:ilvl="0" w:tentative="0">
      <w:start w:val="1"/>
      <w:numFmt w:val="decimal"/>
      <w:lvlText w:val="%1."/>
      <w:lvlJc w:val="left"/>
      <w:pPr>
        <w:ind w:left="325"/>
      </w:pPr>
      <w:rPr>
        <w:rFonts w:ascii="Verdana" w:hAnsi="Verdana" w:eastAsia="Verdana" w:cs="Verdana"/>
        <w:b/>
        <w:bCs/>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000000"/>
        <w:sz w:val="21"/>
        <w:szCs w:val="21"/>
        <w:u w:val="none" w:color="000000"/>
        <w:shd w:val="clear" w:color="auto" w:fill="auto"/>
        <w:vertAlign w:val="baseline"/>
      </w:rPr>
    </w:lvl>
  </w:abstractNum>
  <w:abstractNum w:abstractNumId="29">
    <w:nsid w:val="7DDC3D9B"/>
    <w:multiLevelType w:val="multilevel"/>
    <w:tmpl w:val="7DDC3D9B"/>
    <w:lvl w:ilvl="0" w:tentative="0">
      <w:start w:val="3"/>
      <w:numFmt w:val="decimal"/>
      <w:lvlText w:val="%1."/>
      <w:lvlJc w:val="left"/>
      <w:pPr>
        <w:ind w:left="325"/>
      </w:pPr>
      <w:rPr>
        <w:rFonts w:ascii="Verdana" w:hAnsi="Verdana" w:eastAsia="Verdana" w:cs="Verdana"/>
        <w:b/>
        <w:bCs/>
        <w:i w:val="0"/>
        <w:strike w:val="0"/>
        <w:dstrike w:val="0"/>
        <w:color w:val="800000"/>
        <w:sz w:val="21"/>
        <w:szCs w:val="21"/>
        <w:u w:val="none" w:color="000000"/>
        <w:shd w:val="clear" w:color="auto" w:fill="auto"/>
        <w:vertAlign w:val="baseline"/>
      </w:rPr>
    </w:lvl>
    <w:lvl w:ilvl="1" w:tentative="0">
      <w:start w:val="1"/>
      <w:numFmt w:val="lowerLetter"/>
      <w:lvlText w:val="%2"/>
      <w:lvlJc w:val="left"/>
      <w:pPr>
        <w:ind w:left="1086"/>
      </w:pPr>
      <w:rPr>
        <w:rFonts w:ascii="Verdana" w:hAnsi="Verdana" w:eastAsia="Verdana" w:cs="Verdana"/>
        <w:b/>
        <w:bCs/>
        <w:i w:val="0"/>
        <w:strike w:val="0"/>
        <w:dstrike w:val="0"/>
        <w:color w:val="800000"/>
        <w:sz w:val="21"/>
        <w:szCs w:val="21"/>
        <w:u w:val="none" w:color="000000"/>
        <w:shd w:val="clear" w:color="auto" w:fill="auto"/>
        <w:vertAlign w:val="baseline"/>
      </w:rPr>
    </w:lvl>
    <w:lvl w:ilvl="2" w:tentative="0">
      <w:start w:val="1"/>
      <w:numFmt w:val="lowerRoman"/>
      <w:lvlText w:val="%3"/>
      <w:lvlJc w:val="left"/>
      <w:pPr>
        <w:ind w:left="1806"/>
      </w:pPr>
      <w:rPr>
        <w:rFonts w:ascii="Verdana" w:hAnsi="Verdana" w:eastAsia="Verdana" w:cs="Verdana"/>
        <w:b/>
        <w:bCs/>
        <w:i w:val="0"/>
        <w:strike w:val="0"/>
        <w:dstrike w:val="0"/>
        <w:color w:val="800000"/>
        <w:sz w:val="21"/>
        <w:szCs w:val="21"/>
        <w:u w:val="none" w:color="000000"/>
        <w:shd w:val="clear" w:color="auto" w:fill="auto"/>
        <w:vertAlign w:val="baseline"/>
      </w:rPr>
    </w:lvl>
    <w:lvl w:ilvl="3" w:tentative="0">
      <w:start w:val="1"/>
      <w:numFmt w:val="decimal"/>
      <w:lvlText w:val="%4"/>
      <w:lvlJc w:val="left"/>
      <w:pPr>
        <w:ind w:left="2526"/>
      </w:pPr>
      <w:rPr>
        <w:rFonts w:ascii="Verdana" w:hAnsi="Verdana" w:eastAsia="Verdana" w:cs="Verdana"/>
        <w:b/>
        <w:bCs/>
        <w:i w:val="0"/>
        <w:strike w:val="0"/>
        <w:dstrike w:val="0"/>
        <w:color w:val="800000"/>
        <w:sz w:val="21"/>
        <w:szCs w:val="21"/>
        <w:u w:val="none" w:color="000000"/>
        <w:shd w:val="clear" w:color="auto" w:fill="auto"/>
        <w:vertAlign w:val="baseline"/>
      </w:rPr>
    </w:lvl>
    <w:lvl w:ilvl="4" w:tentative="0">
      <w:start w:val="1"/>
      <w:numFmt w:val="lowerLetter"/>
      <w:lvlText w:val="%5"/>
      <w:lvlJc w:val="left"/>
      <w:pPr>
        <w:ind w:left="3246"/>
      </w:pPr>
      <w:rPr>
        <w:rFonts w:ascii="Verdana" w:hAnsi="Verdana" w:eastAsia="Verdana" w:cs="Verdana"/>
        <w:b/>
        <w:bCs/>
        <w:i w:val="0"/>
        <w:strike w:val="0"/>
        <w:dstrike w:val="0"/>
        <w:color w:val="800000"/>
        <w:sz w:val="21"/>
        <w:szCs w:val="21"/>
        <w:u w:val="none" w:color="000000"/>
        <w:shd w:val="clear" w:color="auto" w:fill="auto"/>
        <w:vertAlign w:val="baseline"/>
      </w:rPr>
    </w:lvl>
    <w:lvl w:ilvl="5" w:tentative="0">
      <w:start w:val="1"/>
      <w:numFmt w:val="lowerRoman"/>
      <w:lvlText w:val="%6"/>
      <w:lvlJc w:val="left"/>
      <w:pPr>
        <w:ind w:left="3966"/>
      </w:pPr>
      <w:rPr>
        <w:rFonts w:ascii="Verdana" w:hAnsi="Verdana" w:eastAsia="Verdana" w:cs="Verdana"/>
        <w:b/>
        <w:bCs/>
        <w:i w:val="0"/>
        <w:strike w:val="0"/>
        <w:dstrike w:val="0"/>
        <w:color w:val="800000"/>
        <w:sz w:val="21"/>
        <w:szCs w:val="21"/>
        <w:u w:val="none" w:color="000000"/>
        <w:shd w:val="clear" w:color="auto" w:fill="auto"/>
        <w:vertAlign w:val="baseline"/>
      </w:rPr>
    </w:lvl>
    <w:lvl w:ilvl="6" w:tentative="0">
      <w:start w:val="1"/>
      <w:numFmt w:val="decimal"/>
      <w:lvlText w:val="%7"/>
      <w:lvlJc w:val="left"/>
      <w:pPr>
        <w:ind w:left="4686"/>
      </w:pPr>
      <w:rPr>
        <w:rFonts w:ascii="Verdana" w:hAnsi="Verdana" w:eastAsia="Verdana" w:cs="Verdana"/>
        <w:b/>
        <w:bCs/>
        <w:i w:val="0"/>
        <w:strike w:val="0"/>
        <w:dstrike w:val="0"/>
        <w:color w:val="800000"/>
        <w:sz w:val="21"/>
        <w:szCs w:val="21"/>
        <w:u w:val="none" w:color="000000"/>
        <w:shd w:val="clear" w:color="auto" w:fill="auto"/>
        <w:vertAlign w:val="baseline"/>
      </w:rPr>
    </w:lvl>
    <w:lvl w:ilvl="7" w:tentative="0">
      <w:start w:val="1"/>
      <w:numFmt w:val="lowerLetter"/>
      <w:lvlText w:val="%8"/>
      <w:lvlJc w:val="left"/>
      <w:pPr>
        <w:ind w:left="5406"/>
      </w:pPr>
      <w:rPr>
        <w:rFonts w:ascii="Verdana" w:hAnsi="Verdana" w:eastAsia="Verdana" w:cs="Verdana"/>
        <w:b/>
        <w:bCs/>
        <w:i w:val="0"/>
        <w:strike w:val="0"/>
        <w:dstrike w:val="0"/>
        <w:color w:val="800000"/>
        <w:sz w:val="21"/>
        <w:szCs w:val="21"/>
        <w:u w:val="none" w:color="000000"/>
        <w:shd w:val="clear" w:color="auto" w:fill="auto"/>
        <w:vertAlign w:val="baseline"/>
      </w:rPr>
    </w:lvl>
    <w:lvl w:ilvl="8" w:tentative="0">
      <w:start w:val="1"/>
      <w:numFmt w:val="lowerRoman"/>
      <w:lvlText w:val="%9"/>
      <w:lvlJc w:val="left"/>
      <w:pPr>
        <w:ind w:left="6126"/>
      </w:pPr>
      <w:rPr>
        <w:rFonts w:ascii="Verdana" w:hAnsi="Verdana" w:eastAsia="Verdana" w:cs="Verdana"/>
        <w:b/>
        <w:bCs/>
        <w:i w:val="0"/>
        <w:strike w:val="0"/>
        <w:dstrike w:val="0"/>
        <w:color w:val="800000"/>
        <w:sz w:val="21"/>
        <w:szCs w:val="21"/>
        <w:u w:val="none" w:color="000000"/>
        <w:shd w:val="clear" w:color="auto" w:fill="auto"/>
        <w:vertAlign w:val="baseline"/>
      </w:rPr>
    </w:lvl>
  </w:abstractNum>
  <w:num w:numId="1">
    <w:abstractNumId w:val="4"/>
  </w:num>
  <w:num w:numId="2">
    <w:abstractNumId w:val="3"/>
  </w:num>
  <w:num w:numId="3">
    <w:abstractNumId w:val="20"/>
  </w:num>
  <w:num w:numId="4">
    <w:abstractNumId w:val="2"/>
  </w:num>
  <w:num w:numId="5">
    <w:abstractNumId w:val="1"/>
  </w:num>
  <w:num w:numId="6">
    <w:abstractNumId w:val="6"/>
  </w:num>
  <w:num w:numId="7">
    <w:abstractNumId w:val="15"/>
  </w:num>
  <w:num w:numId="8">
    <w:abstractNumId w:val="5"/>
  </w:num>
  <w:num w:numId="9">
    <w:abstractNumId w:val="0"/>
  </w:num>
  <w:num w:numId="10">
    <w:abstractNumId w:val="8"/>
  </w:num>
  <w:num w:numId="11">
    <w:abstractNumId w:val="28"/>
  </w:num>
  <w:num w:numId="12">
    <w:abstractNumId w:val="26"/>
  </w:num>
  <w:num w:numId="13">
    <w:abstractNumId w:val="9"/>
  </w:num>
  <w:num w:numId="14">
    <w:abstractNumId w:val="7"/>
  </w:num>
  <w:num w:numId="15">
    <w:abstractNumId w:val="21"/>
  </w:num>
  <w:num w:numId="16">
    <w:abstractNumId w:val="10"/>
  </w:num>
  <w:num w:numId="17">
    <w:abstractNumId w:val="18"/>
  </w:num>
  <w:num w:numId="18">
    <w:abstractNumId w:val="17"/>
  </w:num>
  <w:num w:numId="19">
    <w:abstractNumId w:val="12"/>
  </w:num>
  <w:num w:numId="20">
    <w:abstractNumId w:val="29"/>
  </w:num>
  <w:num w:numId="21">
    <w:abstractNumId w:val="23"/>
  </w:num>
  <w:num w:numId="22">
    <w:abstractNumId w:val="19"/>
  </w:num>
  <w:num w:numId="23">
    <w:abstractNumId w:val="16"/>
  </w:num>
  <w:num w:numId="24">
    <w:abstractNumId w:val="14"/>
  </w:num>
  <w:num w:numId="25">
    <w:abstractNumId w:val="22"/>
  </w:num>
  <w:num w:numId="26">
    <w:abstractNumId w:val="24"/>
  </w:num>
  <w:num w:numId="27">
    <w:abstractNumId w:val="25"/>
  </w:num>
  <w:num w:numId="28">
    <w:abstractNumId w:val="27"/>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AFA"/>
    <w:rsid w:val="00181AFA"/>
    <w:rsid w:val="004D058A"/>
    <w:rsid w:val="00D633F3"/>
    <w:rsid w:val="13A545F2"/>
    <w:rsid w:val="15D17318"/>
    <w:rsid w:val="769A5156"/>
    <w:rsid w:val="77830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20"/>
      <w:outlineLvl w:val="0"/>
    </w:pPr>
    <w:rPr>
      <w:rFonts w:ascii="Microsoft JhengHei" w:hAnsi="Microsoft JhengHei" w:eastAsia="Microsoft JhengHei" w:cs="Microsoft JhengHei"/>
      <w:b/>
      <w:bCs/>
      <w:sz w:val="28"/>
      <w:szCs w:val="28"/>
    </w:rPr>
  </w:style>
  <w:style w:type="paragraph" w:styleId="3">
    <w:name w:val="heading 2"/>
    <w:basedOn w:val="1"/>
    <w:next w:val="1"/>
    <w:qFormat/>
    <w:uiPriority w:val="1"/>
    <w:pPr>
      <w:ind w:left="457" w:hanging="332"/>
      <w:outlineLvl w:val="1"/>
    </w:pPr>
    <w:rPr>
      <w:rFonts w:ascii="Verdana" w:hAnsi="Verdana" w:eastAsia="Verdana" w:cs="Verdana"/>
      <w:b/>
      <w:bCs/>
      <w:sz w:val="21"/>
      <w:szCs w:val="21"/>
    </w:rPr>
  </w:style>
  <w:style w:type="paragraph" w:styleId="4">
    <w:name w:val="heading 3"/>
    <w:next w:val="1"/>
    <w:unhideWhenUsed/>
    <w:qFormat/>
    <w:uiPriority w:val="9"/>
    <w:pPr>
      <w:keepNext/>
      <w:keepLines/>
      <w:spacing w:after="46" w:line="259" w:lineRule="auto"/>
      <w:ind w:left="436" w:hanging="10"/>
      <w:outlineLvl w:val="2"/>
    </w:pPr>
    <w:rPr>
      <w:rFonts w:ascii="Verdana" w:hAnsi="Verdana" w:eastAsia="Verdana" w:cs="Verdana"/>
      <w:b/>
      <w:color w:val="000000"/>
      <w:kern w:val="2"/>
      <w:sz w:val="21"/>
      <w:szCs w:val="22"/>
      <w:lang w:val="en-US" w:eastAsia="zh-CN" w:bidi="ar-SA"/>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pPr>
      <w:ind w:left="120"/>
    </w:pPr>
    <w:rPr>
      <w:sz w:val="21"/>
      <w:szCs w:val="21"/>
    </w:rPr>
  </w:style>
  <w:style w:type="paragraph" w:styleId="6">
    <w:name w:val="toc 3"/>
    <w:basedOn w:val="1"/>
    <w:next w:val="1"/>
    <w:unhideWhenUsed/>
    <w:qFormat/>
    <w:uiPriority w:val="39"/>
    <w:pPr>
      <w:widowControl/>
      <w:autoSpaceDE/>
      <w:autoSpaceDN/>
      <w:spacing w:after="100" w:line="276" w:lineRule="auto"/>
      <w:ind w:left="440"/>
    </w:pPr>
    <w:rPr>
      <w:rFonts w:asciiTheme="minorHAnsi" w:hAnsiTheme="minorHAnsi" w:eastAsiaTheme="minorEastAsia" w:cstheme="minorBidi"/>
      <w:lang w:eastAsia="zh-CN" w:bidi="ar-SA"/>
    </w:rPr>
  </w:style>
  <w:style w:type="paragraph" w:styleId="7">
    <w:name w:val="Balloon Text"/>
    <w:basedOn w:val="1"/>
    <w:link w:val="18"/>
    <w:qFormat/>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39"/>
    <w:pPr>
      <w:spacing w:line="312" w:lineRule="exact"/>
      <w:ind w:right="160"/>
      <w:jc w:val="right"/>
    </w:pPr>
    <w:rPr>
      <w:rFonts w:ascii="Microsoft JhengHei" w:hAnsi="Microsoft JhengHei" w:eastAsia="Microsoft JhengHei" w:cs="Microsoft JhengHei"/>
      <w:b/>
      <w:bCs/>
      <w:sz w:val="21"/>
      <w:szCs w:val="21"/>
    </w:rPr>
  </w:style>
  <w:style w:type="paragraph" w:styleId="11">
    <w:name w:val="toc 2"/>
    <w:basedOn w:val="1"/>
    <w:next w:val="1"/>
    <w:qFormat/>
    <w:uiPriority w:val="39"/>
    <w:pPr>
      <w:spacing w:line="312" w:lineRule="exact"/>
      <w:ind w:left="868" w:hanging="323"/>
    </w:pPr>
    <w:rPr>
      <w:rFonts w:ascii="Verdana" w:hAnsi="Verdana" w:eastAsia="Verdana" w:cs="Verdana"/>
      <w:b/>
      <w:bCs/>
      <w:sz w:val="21"/>
      <w:szCs w:val="21"/>
    </w:rPr>
  </w:style>
  <w:style w:type="character" w:styleId="14">
    <w:name w:val="page number"/>
    <w:basedOn w:val="13"/>
    <w:qFormat/>
    <w:uiPriority w:val="0"/>
  </w:style>
  <w:style w:type="table" w:customStyle="1" w:styleId="15">
    <w:name w:val="Table Normal"/>
    <w:semiHidden/>
    <w:unhideWhenUsed/>
    <w:qFormat/>
    <w:uiPriority w:val="2"/>
    <w:tblPr>
      <w:tblLayout w:type="fixed"/>
      <w:tblCellMar>
        <w:top w:w="0" w:type="dxa"/>
        <w:left w:w="0" w:type="dxa"/>
        <w:bottom w:w="0" w:type="dxa"/>
        <w:right w:w="0" w:type="dxa"/>
      </w:tblCellMar>
    </w:tblPr>
  </w:style>
  <w:style w:type="paragraph" w:styleId="16">
    <w:name w:val="List Paragraph"/>
    <w:basedOn w:val="1"/>
    <w:qFormat/>
    <w:uiPriority w:val="1"/>
    <w:pPr>
      <w:spacing w:line="312" w:lineRule="exact"/>
      <w:ind w:left="868" w:hanging="323"/>
    </w:pPr>
    <w:rPr>
      <w:rFonts w:ascii="Verdana" w:hAnsi="Verdana" w:eastAsia="Verdana" w:cs="Verdana"/>
    </w:rPr>
  </w:style>
  <w:style w:type="paragraph" w:customStyle="1" w:styleId="17">
    <w:name w:val="Table Paragraph"/>
    <w:basedOn w:val="1"/>
    <w:qFormat/>
    <w:uiPriority w:val="1"/>
  </w:style>
  <w:style w:type="character" w:customStyle="1" w:styleId="18">
    <w:name w:val="批注框文本 Char"/>
    <w:basedOn w:val="13"/>
    <w:link w:val="7"/>
    <w:qFormat/>
    <w:uiPriority w:val="0"/>
    <w:rPr>
      <w:rFonts w:ascii="宋体" w:hAnsi="宋体" w:eastAsia="宋体" w:cs="宋体"/>
      <w:sz w:val="18"/>
      <w:szCs w:val="18"/>
      <w:lang w:eastAsia="en-US" w:bidi="en-US"/>
    </w:rPr>
  </w:style>
  <w:style w:type="paragraph" w:customStyle="1" w:styleId="19">
    <w:name w:val="TOC Heading"/>
    <w:basedOn w:val="2"/>
    <w:next w:val="1"/>
    <w:semiHidden/>
    <w:unhideWhenUsed/>
    <w:qFormat/>
    <w:uiPriority w:val="39"/>
    <w:pPr>
      <w:keepNext/>
      <w:keepLines/>
      <w:widowControl/>
      <w:autoSpaceDE/>
      <w:autoSpaceDN/>
      <w:spacing w:before="480" w:line="276" w:lineRule="auto"/>
      <w:ind w:left="0"/>
      <w:outlineLvl w:val="9"/>
    </w:pPr>
    <w:rPr>
      <w:rFonts w:asciiTheme="majorHAnsi" w:hAnsiTheme="majorHAnsi" w:eastAsiaTheme="majorEastAsia" w:cstheme="majorBidi"/>
      <w:color w:val="376092" w:themeColor="accent1" w:themeShade="BF"/>
      <w:lang w:eastAsia="zh-CN" w:bidi="ar-SA"/>
    </w:rPr>
  </w:style>
  <w:style w:type="table" w:customStyle="1" w:styleId="20">
    <w:name w:val="TableGri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457</Words>
  <Characters>2610</Characters>
  <Lines>21</Lines>
  <Paragraphs>6</Paragraphs>
  <TotalTime>5</TotalTime>
  <ScaleCrop>false</ScaleCrop>
  <LinksUpToDate>false</LinksUpToDate>
  <CharactersWithSpaces>3061</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2019-06-22T15:48:00Z</dcterms:created>
  <dc:creator>USER</dc:creator>
  <cp:lastModifiedBy>一笑奈何</cp:lastModifiedBy>
  <dcterms:modified xsi:type="dcterms:W3CDTF">2019-06-23T07:35:29Z</dcterms:modified>
  <dc:title>头文件</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2009-12-01T00:00:00Z</vt:filetime>
  </property>
  <property fmtid="{D5CDD505-2E9C-101B-9397-08002B2CF9AE}" pid="3" name="Creator">
    <vt:lpwstr>WPS Office 个人版</vt:lpwstr>
  </property>
  <property fmtid="{D5CDD505-2E9C-101B-9397-08002B2CF9AE}" pid="4" name="LastSaved">
    <vt:filetime>2009-12-01T00:00:00Z</vt:filetime>
  </property>
  <property fmtid="{D5CDD505-2E9C-101B-9397-08002B2CF9AE}" pid="5" name="KSOProductBuildVer">
    <vt:lpwstr>2052-11.1.0.8812</vt:lpwstr>
  </property>
</Properties>
</file>